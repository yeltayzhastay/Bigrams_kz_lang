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Телеграмда чат-группамыз бар екенін еске сала кетейін:</w:t>
      </w:r>
    </w:p>
    <w:p>
      <w:r>
        <w:t>Егер мен сені тістеп алсам.Сені шынында жақсы көремін дегенді білдіреді.</w:t>
      </w:r>
    </w:p>
    <w:p>
      <w:r>
        <w:t>🇬🇧🇰🇿🇬🇧🇰🇿🇬🇧🇰🇿🇬🇧🇰🇿🇬🇧🇰🇿🇬🇧Yawn [ё:н] - ЕсінеуYawned [ё:нд] - Есінеді</w:t>
      </w:r>
    </w:p>
    <w:p>
      <w:r>
        <w:t>Оның көлігі де велосипеді де жоқ, бірақ ол сонда да бақытты. АҚША БАРЛЫҒЫН ШЕШПЕЙДІ!</w:t>
      </w:r>
    </w:p>
    <w:p>
      <w:r>
        <w:t>🇬🇧🇰🇿🇬🇧🇰🇿🇬🇧🇰🇿🇬🇧🇰🇿🇬🇧🇰🇿🇬🇧🇰🇿🇬🇧🔥"Intermediate" дәрежесіндегілерге Ағылшын тілінде "Мен кешігіп жатырмын / кешігіп бара жатырмын" - деп қалай айтамыз?⠀Қазір ойыңызға "I'm late" фразасы сап ете қалған болар иә? Бірақ ол "Мен кешіктім" деп аударылады. Ал бізге дәл қазіргі моментте кешігіп жатырм деп айту керек) "Я опаздываю"Дұрыс айту үлгісі:⠀☀️I’m running late.⠀😊Жағдаймен айтып көрейік:⠀🌎Сіз жұмысқа асығып бара жатсыз бастыққа хабарласуды ұйғардыңыз.⠀•  Good morning. I’m sorry, I’m running late. I’ll be there in 10 minutes. - Қайырлы таң. Кешіріңізші, мен кешігіп бара жатырмын. 10 минутта боламын⠀🌎Сіз қазір көшеде асығып кетіп бара жатырсыз. Алдыңыздан танысыңыз шығып қалды:⠀•  Hey, Sorry, I can't talk right now, I’m running late. Let’s talk to you later.Хэй кешірші, қазір мен әңгімелесе алмаймын. Кешігіп бара жатырмын. Кейінірек әңгімелесейік ⠀🌎Әлде кім кездесуге кешігіп жатса:⠀•  Damir called - he's running late, so we'll start without him. – Дамир хабарласты, ол кешігіп келе жатыр, сонымен онсыз бастай берейік.</w:t>
      </w:r>
    </w:p>
    <w:p>
      <w:r>
        <w:t>Админ анон болсыншы!Неге посттарды түнде шығарасыздар? Құдайдың күндізінде шығарсаңыздаршы. Айтпесе жалоба тастайм бұл топқа!</w:t>
      </w:r>
    </w:p>
    <w:p>
      <w:r>
        <w:t>🇬🇧🇬🇧🇬🇧🇬🇧🇬🇧🇬🇧🇬🇧🇬🇧🇬🇧🇬🇧🇬🇧🇬🇧🇬🇧💎«Well done» Молодец деп аударылатынын менен жақсы білесіздер)🌏«Nice one» бұл сөзде  «Молодец» деген аударманы береді. Бірақ «Nice one» дегенде біз сарказммен айтамыз. Яғни өтіріктен сарказммен молодец деп. 👉Мысалы:🎫Aahh Nice one! You're right Okay! – Ой бопты молодец сенікі дұрыс!Немесе біреудің ақымақтық іс әрекетіне сарказммен Молодец!👏 деп.Nice one my mate!👏 Молодец достым👏🧭Сіз «Nice one» дегенде собеседник адамыңыз түсінеді сіз қарсы әдейі молодец деп жатқаныңызды. Ал сәттілік бұл фразаны сөз байлығыңызға қосып қойыңыз;)</w:t>
      </w:r>
    </w:p>
    <w:p>
      <w:r>
        <w:t>This picture has a profound meaning. There's a little girl with bunch of books overweighing a chubby man with a single book. Moral of the story: book contains knowledge, and it has weight which far heavier than any object in the world. It is knowledge that went against the laws of gravity and took humans to the sky. Without knowledge you are as good as empty and shallow. Read books and equipt yourself with knowledge.</w:t>
      </w:r>
    </w:p>
    <w:p>
      <w:r>
        <w:t>17 ЖАСТАҒЫ ПОЛИГЛОТ БАҒДАТ ҚАДІРОВ КӨП ТІЛ ҮЙРЕНУДІҢ ӘДІСТЕРІН АЙТТЫБағдат Қадіров Кентауда тұрады. 14 жасынан бері осы қаладағы тіл курсында ағылшын тілінен сабақ беріп келген. Бір жылға жуық уақыт бұрын онлайн сабақ беруге көшті. Онлайн сабақтың бағасы - айына 2 960 теңге. Қазір оның сабағын 80 адам сатып алған. Бағдат әлемнің 8 тілін шағын қалада ешқандай курсқа бармай-ақ үйренген. Біз одан шет тілдерін өз бетінше үйренудің әдіс-тәсілін сұрадық. “Бір тілді үйренуге 1,5 жыл уақыт кетті” Мектепті былтыр бітірген Бағдат жоғары оқу орнына түсуге құжат тапсырмаған. Шетелде білім алғысы келеді. Лондондағы Оксфорд университетінің халықаралық қатынастар факультетіне түсуді армандайды. “Оксфорд қайда болса, мен де сонда болғым келеді”, – дейді өзі. Мектеп бітіргенде ағылшын тілі деңгейін анықтайтын IELTS емтиханын тапсырып үлгермей қалыпты. Сол себепті биыл шетелге түсу жоспары қалып қойған. Есесіне YouTube-тен жабық канал ашып, ағылшын тілін онлайн үйретіп жүр. Өзі ана тілін қоспағанда орысша, ағылшынша, испанша, қытайша, түрікше, французша және португал, араб тілдерінде еркін сөйлейді. Онлайн сабақтың ұзақтығын 1,5 жыл деп алғанмын. Өйткені өзімнің бір тілде еркін сөйлеуді үйренуге осынша уақытым кетті. Басында сабақтың сілтемесін алу үшін ай сайын 7 мың теңге төлеу керек екенін айттым. Бірақ сабақ оқығысы келетіндердің көбі оқушылар болып, “ағай, бағасын түсірсеңізші” деген хаттар алдым. Бірден 2 960 теңгеге түсіріп тастадым. Қатысушы ақысын төлей сала оған жабық каналдың сілтемесін жіберемін. Бір сілтемеде төрт сабақ болады. Білім алушы 1 жылда видеосабақтарды жібермей оқыса, Advanced деңгейіне жетеді, – деді Бағдат Қадіров. Бағдат сабақтың бәрін телефонға түсіріп, сонымен монтаждайды екен. Содан телефонның жады толып қала береді. “ВКонтактеде” “Ағылшын тілі. Күн сайын” деген пабликті жүргізеді. Оған 86 мың адам тіркелген. Полиглот тілді өз бетінше үйренуді 12 жасынан бастаған. Өзінің айтуынша, оның мектебінде мұғалімдер ағылшын тілін оқытуға селқос қараған. Мұғалім “басқа жұмыстарыңмен айналыса беріңдер” деп оқушыларды бос қоя салады екен. Шуламаса болды. Сырт көз қатысатын кезде ғана сабақ өтеді. Сол себепті Бағдат тілді интернет арқылы үйренуге кіріседі. Интернетте ананы, мынаны ақтарып отырып шет тілінде сөйлеген адамдарды тыңдап қалатынмын. “Шет тілін білетін олар қандай мықты”, “Мына тіл құлаққа қандай жағымды естіледі”, “Мен неге осы адамдар сияқты сөйлей алмаймын?” деп алдымен тілдің естілуіне “ғашық болатынмын”. Ағылшын тілінде сөйлейтін қазақ достарым да әсер етті. “Менің олардан қай жерім кем?” дейтінмін. “ВКонтакте” желісінен шет тілінде сөйлейтін адамдарды тауып, олармен күнде сөйлесемін. Тіл үйренушілердің чатына қосылдым. Басқа тілде сөйлегенде дауысым өзгеріп кетеді. Ол – заңды нәрсе, – дейді Бағдат Қадіров. Тілді қалай үйрену керек? Тіл үйренуді “рақмет”, “кешіріңіз”, “қайырлы күн” деген сияқты қарапайым сөздерді білуден бастау керек. Содан кейін сұрақ қойып, түстердің айтылуы секілді жеңіл деңгейге көшкен дұрыс. Грамматикасыз ауызекі сөйлеуді үйрену қате. Бағдаттың курсына келген көп адам “маған грамматиканың қажеті жоқ, сөйлеуді үйретсең болды, артикльдермен басымды қатырғым келмейді” дейді екен. Полиглоттың айтуынша, грамматикасыз тіл үйренуде прогресс өте баяу жүреді. “Грамматиканы ермекке ойлап тапқан жоқ. Оны басқа ұлттың адамы тілді жеңіл меңгеруге арнап жасаған деп ойлаймын”, – дейді Бағдат. Грамматиканы білген адам ойын кібіртіктемей жеткізе алады. Өзге тілде сөйлесетін адам болмаса, айнаға қарап өз-өзіңізбен сөйлесіңіз. Бағдаттың айтуынша, “ағылшын тілін үйренуге уақытым жоқ” дейтіндердікі – сылтау. Әр ісіңді ағылшынша сөйлеп жүріп орындауға болады. “Мен үй жинап жатырмын, ыдыс жуып тұрмын” деп тізе бересіз. Көшеде кетіп бара жатып ойлағаныңызды, көргеніңізді ағылшынша айта беруге тырыссаңыз, бұл сөздер мида орнығып қалады. Тіл үйренемін деп бірнеше сағат кітап-дәптерге үңіліп отырудың қажеті жоқ. Адамдар сөздікті дұрыс жаттамайды. Бір күнде лажы болса, 15 сөзден артық жаттауға болмайды. Әр жаңа сөзге бір сөйлем құрап, ерінбей дәптерге жазу қажет. Арасында іш пысуы мүмкін. Сөздік жазғанда кофе ішіп, тәтті жеп өзіңізді еркелетіп қойыңыз. Әр тілге арнайы дәптер арнап, оған күн сайын жазу қажет. Бағдаттың әр тілге арналған қалың дәптерлері бар. “Кирилл Englisher”, Ирина ШИ және Айше Борсеитова каналдарынан үйренгенін түгел дәптерге көшіріп жүрген. Әлі күнге дейін күніне бір тілге 40 минут уақытын арнайды. Тіл үйренуді Голливудтың фильмдерінен бастау дұрыс емес. Фильмдегілер өте жылдам сөйлейді. Оларға қарап отырып “Мен бұлай сөйлей алмаймын”, “Бұлар өзі не деп жатыр?” деп мотивацияңызды жоғалтып алуыңыз мүмкін. YouTube-те ағылшындардың Extra атты сериалы бар. Оны Ұлыбританияның ағылшын тілін үйренушілерге арнап түсірген. Актерлары баяулау, анық сөйлейді. Сөздері жеңіл. Киноны субтитрмен қараса, сөздің қалай айтылатынын біліп алуға болады. Өткен тақырыпты ұмытпас үшін әр тақырыпқа кемінде 20 сөйлем құрап отыру керек. Олай етпесеңіз, жаңа тақырыпты үйренем деп жүргенде өткен тақырыпты ұмытып қаласыз. Мотивация осылай жоғалады. Мәтін аудару сөздік қорды көбейтуге пайдалы. Бірақ ертегі сияқты жеңіл-желпі мәтіннен бастау керек. Тіл үйренгенде адам өзін қатты қинауына болмайды. “Болашақта дипломат болғым келеді” Бағдат кішкентайынан Қасым-Жомарт Тоқаев сияқты дипломат болғысы келген.Ол кісі қазір бес тілде еркін сөйлейді. Бұл мамандыққа көп тіл білу керек екенін естіп алып, тілдерді шетінен үйрене бергем ғой. Негізі ерінбегенде қазірге дейін 50 тілді меңгеруге болар еді. Бір тілде сөйлеп отырғанда екінші тіл ортаға түсіп, шатаспаймын. Қай тілде сөйлеп тұрсам, сол тілге “басыммен кетем”, – дейді Бағдат. Оның өте алғыр, әр нәрсеге қызыққыш бала болып өскені көрініп тұр. Суретті де тәп-тәуір салады. Дайындық класында анасы сурет салғыза береді екен. Кейін бұл қабілетін YouTube арқылы дамытқан. Өзін қорғай алу үшін 2 жыл бокс, грек-рим күресі үйірмелеріне қатысып, жеңіл атлетикамен айналысқан. Өзінің айтуынша, “бұрын білетін дүниемен шектеліп қалсаң, өмірің қызықсыз болады”. Үйінде екі ұл. Бұрын анасы асханада тамақ жасаса, “мен де істейінші” деп “жағаласа береді екен”. 15 жасында екі тойхананың аспазы да болған. Жаздың демалысында тойханада аспаз болып істеп, күніне 32 зуала қамыр жаятынмын. Басында даяшы болып кіргем. Бір күні аспаздардың қамыр жайып жатқанын көріп, “мен де жайып көрейінші” деп қоймадым. Дөп-дөңгелек, теп-тегіс етіп жайғанымды тойхананың әкімшісі көріпті. Ертеңіне аспаз етіп қойды. “Асхананы айналшықтайтын ерлерге аллергиям бар” дейтіндерді жиі кездестірдім. Бірақ ата-анам мені ылғи қолдап-қолпаштайтындықтан ол сөздерді елемейтінмін. Түрлі тағам, салат пен тәтті жасай аламын, – дейді кейіпкеріміз. Бағдаттың айтуынша, жасөспірімдерге тән өтпелі кезеңде оның мінезі мен әдеті өзгермей қалған. Оның себебі бар екен. Екі жыл бұрын анасы дүниеден өтіпті. “Пәленшенің баласы осындай болып кетіпті” дегізбей, анасының атына кір келтірмеуге өзіне уәде беріпті.Біз қарапайым отбасымыз. Әкем жоғары оқу орнын бітірмесе де, өте сауатты кісі. Бала кезінде шөптің үстіне шығып кетіп, кітапханадан алған кітаптарды шетінен оқи береді екен. Кітапқа зейінімді ашқан да – әкем. Кішкентай кезімде ұйықтар алдында міндетті түрде оқыған кітаптары туралы айтып беретін. Сегіз жасымнан бастап кітапханадан шықпайтын болдым. Сосын ортама өте көп мән берем. Адамдармен талғап араласамын, – дейді Бағдат. Полиглоттың ағасы шетелде жұмыс істеп жатыр. Ал өзі келер жылы Оксфорд университетіне тапсырмақшы. Іштей “әкем жалғыз қалады ғой” деп те қиналады. Бірақ, әкесі “ел бар, туыс бар, маған алаңдама” деп батасын берген. Бағдат Алматыға келіп тіл курсында сабақ бермекші. Қазір оқу орталықтарын таңдап жүр. Содан кейін IELTS тапсырып, шетелге оқуға кетеді. baribar.kz</w:t>
      </w:r>
    </w:p>
    <w:p>
      <w:r>
        <w:t>🇬🇧🇰🇿🇬🇧🇰🇿🇬🇧🇰🇿🇬🇧🇰🇿🇬🇧🇰🇿🇬🇧🇰🇿🇬🇧🇰🇿АҒЫЛШЫНША ОЙЛА ҚАЗАҚША ЕМЕС.😊Көп студенттерімнен мына сөзді ағылшыншаға аударуын өтіндім. "Мен үлгермей жатырмын" деп қалай айтамыз?— Ымм...🤔 ол қалай болады ағай?— "I don't have time". Иә! тура аударсақ "Менде уақыт жоқ" деп аударылады. Бірақ ағылшындар "Ай дөунт хәв тайм" деп айта береді. Оларда ондай бөлек аударма жоқ үлгеру деген сөздің. Ағылшын тілі өте логикалық тіл;)</w:t>
      </w:r>
    </w:p>
    <w:p>
      <w:r>
        <w:t>Негізі МЕКТЕП емес, МЕКТЕП деп жазу керек! Кейбіреулер алдыңғы "Е" ні, кейінгі "Е"-мен ауыстырып жазып қояды. Бұл дегеніміз үлкен қате!(Бастығың жұмысыңнан мін таба алмай жатқанда)</w:t>
      </w:r>
    </w:p>
    <w:p>
      <w:r>
        <w:t>Сіз білесіз бе? Шылым шегу қоршаған ортаға пайдалы, себебі ол адамдарды өлтіреді.Environment - қоршаған орта.Human being - адам.Smoking - шылым шегу.</w:t>
      </w:r>
    </w:p>
    <w:p>
      <w:r>
        <w:t>🇺🇲🇺🇲🇺🇲🇺🇲🇺🇲🇺🇲🇺🇲🇺🇲🇺🇲🇺🇲🇺🇲🇺🇲Ағылшын тілі қосымшаларында сөйлесу жолдары.🎀May I come in? - Кіруге бола ма?🎫Sorry for being late. - Кешіккенім үшін кешірім өтінемін.🎀May I join the class / group? - Сыныпқа/топқа қосылсам болады ма?🎫May I open / close the window? - Терезені ашсам/жапсам болады ма?🎀May I go out, please? - Өтінемін шығып келсем бола ма?🎫What do we have to do now? - Бізге қазір не істеу керек?🎀Do we have to hand in this exercise? - Бізге мына жаттығуларды тапсыру керек пе?🎫Do we have to write this down? - Бізге мынаны жазып алу керек пе?🎀I don't understand. Could you repeat that, please? - Мен түсінбей жатырм, осыны қайталап жіберес пе?🎫Can you explain it once more, please? - Тағыда түсіндіріп жібере аласыз ба?🎀I'm ready. Shall I begin? - Мен дайынмын. Бастай берейін бе?🎫What does "Apple" mean in Kazakh? - "Apple" қазақша мағынасы қандай?🎀How do you say "Мектеп" in English? - Ағылшынша мектеп қалай айтылады?🎫How do you spell that word? - Мына сөз қалай жазылады (әріптеп)🎀How is this word pronounced? - Мына сөздің оқылуы қалай?🎫Could you help me, please? - Өтінемін маған көмектесіп жібере аласыз ба?🎀I don't have a pen. Can I borrow one? - Менде ручка жоқ. Біреуін ала тұрсам бола ма?🎫What page are we on? - Біз қай бетте жүрміз?🎀I was absent on the last lesson. - Мен алдыңғы сабақта жоқ болдым🎫I could not do my homework because.... - Мен үй жұмысын істей алмадым. Себебі...</w:t>
      </w:r>
    </w:p>
    <w:p>
      <w:r>
        <w:t>бір мотивациялық пост жазбақшы болғам, бірақ кейінірек бір жазармын..I was going to post a motivational quote, but I'll maybe do it later..</w:t>
      </w:r>
    </w:p>
    <w:p>
      <w:r>
        <w:t>🌎⏰🌎⏰🌎⏰🌎⏰🌎⏰🌎⏰🌎⏰🇰🇿Дәл бүгін ағылшынша жаңа 5 сөз жаттамауға саған не кедергі?🇬🇧What prevents you not learn by heart 5 words in English today?🇷🇺Что мешает не выучить наизусть 5 слов на английском сегодня?</w:t>
      </w:r>
    </w:p>
    <w:p>
      <w:r>
        <w:t>🇬🇧🇰🇿🇬🇧🇰🇿🇬🇧🇰🇿🇬🇧🇰🇿🇬🇧🇰🇿🇬🇧🇰🇿👺Hypocrite [хэпэкрэт] Екіжүзді, Лицемер⚠️Екіжүзді деген сөзді қалай түсінесіз?</w:t>
      </w:r>
    </w:p>
    <w:p>
      <w:r>
        <w:t>МАҒАН. СІЗ. ОСЫНЫ. ОҚЫП. ЖАТҚАНДАҒЫ. БАСЫҢЫЗДАҒЫ. КІШКЕНТАЙ. ДЫБЫС. ПАУЗА. ЖАСАП. ЖАТҚАНЫ. ҰНАЙДЫ.</w:t>
      </w:r>
    </w:p>
    <w:p>
      <w:r>
        <w:t>Әдейі орысша шығардым:) Орыс тілінде үйреніңіздер)</w:t>
      </w:r>
    </w:p>
    <w:p>
      <w:r>
        <w:t>💨🌍💨🌍💨🌍💨🌍💨🌍💨🌍💨🌍Орыстар айтады "суық деген жоқ - дұрыс киінбеу деген бар."The Russians have a saying "There is no such thing as Cold - only wrong clothing."</w:t>
      </w:r>
    </w:p>
    <w:p>
      <w:r>
        <w:t>🌍🌎🌍🌍🌎🌍🌎🌍🌎🌍🌎🌍🌎🌍Ысқақ Ньютон "Бүкіл әлемдік тартылыс"-заңын ашқан кезде, ол бар болғаны 23 жаста болған! Ал сен неге қол жеткіздің?Isaac Newton "at the opening" of the law of universal gravitation, he was only 23 years old! And what have you achieved?</w:t>
      </w:r>
    </w:p>
    <w:p>
      <w:r>
        <w:t>🇺🇲🇺🇲🇺🇲🇺🇲🇺🇲🇺🇲🇺🇲🇺🇲🇺🇲🇺🇲🇺🇲🇺🇲🇺🇲🇺🇲🌏Where were we? [уэрь уө уи] - Тура аударсақ, «Біз қайда болдық?» 📚Но біз мұны "Біз қай жерден тоқтап едік?" деп аударамыз. Яғни әңгіме барысында біреу сіздің сөзіңізді бөліп жіберсе немесе басқада жағдайларда сөзіңізді ұмытып қалсаңыз Where were we? деп собеседник адамыңыздан сұрайсыз.👉Мысалы:- Sorry! I was on the telephone call. - Кешір телефонда сөйлесіп қалып едім.- That's Okay) - Ештеңе етпейді- So, where were we? Сонымен, қай жерге тоқтап едік?- About the film "Joker" - "Джокер" киносы жайлы</w:t>
      </w:r>
    </w:p>
    <w:p>
      <w:r>
        <w:t>🇬🇧🇰🇿🇬🇧🇰🇿🇬🇧🇰🇿🇬🇧🇰🇿🇬🇧🇰🇿🇬🇧🇰🇿🇬🇧🇰🇿☀️Take a seat [тэйк э си:т] - Төрлетіңіз☀️Here you are [хиэ ю а] - Мінекейіңіз (бір нәрсе беріп жатқанда)☀️Help yourself [хэлп ё:сэлф] - Дәм тат☀️Please [плиз] - Мархабат</w:t>
      </w:r>
    </w:p>
    <w:p>
      <w:r>
        <w:t>Қыздар, естеріңде болсын үй жұмыстарыңды орындаңдар. Әйтпесе ертең басқа біреудің үй шаруасымен айналысып кетесіңдер.</w:t>
      </w:r>
    </w:p>
    <w:p>
      <w:r>
        <w:t>💣NINETY ONE ашулы фанатиктері жәнеде реакцияАлдында екі апашек «ninety one» клипіне реакция түсірді. Өздерінің отрицательный ойларын айтып жатты. Маған мына жігіттер мүлдем ұнаған жоқ! деп. И комментарияда дебильный «ninety one» фанатиктері "Ойбай 91 самый лучший! Ешқандайда жаман емес көре  алмайсыңдар оны, олар үшін ӨЛЕМ!" осындай іспеттес х%рневый пікірлерді жазып жатады. Нақұя керегі бар ондай комменттің? Фанат болсаң өзіңе жәй ғана өтіп кет егер ол екі апашектің отрицательный ойы ұнамаса. Просто ол адамның өз ойы, өз талғамы түсінесіз бе? Олай қатты берілудің керегі жоқ. Фанатизм деген жақсы нәрсе емес. Просто жай ғана фанат бол. Мысалы мен баскетболдың фанатымын, Шакрукх Кханның фанатымын. Мен мысалыға айтпаймынғой, "Сен ақылыңнан адастың ба? Геннадийге неге фанат емессің? Каз ол сені ұрса бір ұйықтатып құлатып тастайды нақұ!" деп. Бұл таза нағыз абсурд. Мысалы сен 91 фанатик болсаң азаннан кешке дейін YouTubeта "ninety one" жайлы видеоларды іздеп ”ninety one life"… "ninety one реакция" "ninety one интервью т.б солай жазып іздеп. Бір ғана сұрақ, «Нақұя?» Просто жай ғана нормально өмір сүр! Мүмкін кітап оқы немесе басқада іспен айналыс. Өз өзіңді дамыт.Мысалы базарда отыратын продавецтер бар соткасынан "Жайдарман" "Вайн" көріп қатты фанатизм қуалап кеткен. Фанатик - қатты беріліп кеткендерФанат - Қарапайым дені дұрыс адамФанатик емес Фанат бол!Өзге адамның ой пікірін қабылдай біл. Егер отрицательный пікір айтса байбалам салудың керегі жоқ. Себебі ол пікір өзіңе айтылып жатқан жоқ немесе отбасыңа, туысыңа болсын. Нормальный өмір сүрейік:)Сіздермен болған Багдат Кадыров:)</w:t>
      </w:r>
    </w:p>
    <w:p>
      <w:r>
        <w:t>🇬🇧🇰🇿🇬🇧🇰🇿🇬🇧🇰🇿🇬🇧🇰🇿🇬🇧🇰🇿🇬🇧🇰🇿🇬🇧🇰🇿Ағылшынша - қазақша үнемі қолданылатын ауызекі сөздер ♥️Upper-intermediate дәрежесі үшін1. He has a large income. Ол – табысы жоғары адам. 2. He looks very healthy. Ол сондай мықты көрінеді. 3. He paused for a reply. Ол жауап қайтару үшін кідірді. 4. He repaired his house. Ол үйін жөндеді. 5. He suggested a picnic. Ол дала тамағына баруды ортаға қойды. 6. Here's a gift for you. Мұнда саған бір сыйлық бар. 7. How much does it cost? Қанша ақша кетеді? 8. I caught the last bus. Мен ең соңғы автобусқа отырып кетті. 9. I could hardly speak. Менен сөз шықпай қала жаздады. 10. I'll have to try that. Мен сөзсіз сынап көремін. 11. I'm very proud of you. Мен сені ерекше мақтаныш тұтамын. 12. It doesn't make sense. Ол мән-мағынасыз. 13. Make yourself at home. Өз үйіңдей көр. 14. My car needs washing. Менің көлігім жууды қажет етеді. 15. None of your business! Шаруаң болмасын! 16. Not a sound was heard. Үн шықпайды. 17. That's always the case. Үйреншікті іс. Дағдылы жайт. 18. The road divides here. Бұл жол мына жерден айырылады. 19. Those are watermelons. Мынау – қарбыздар. 20. What a nice day it is! Бұл неткен жақсы күн! 21. What's wrong with you? Саған не болды? 22. You are a chicken. Сен бір қоян жүрек екенсің. 23. A lovely day，isn't it? Әдемі күн, солай ма? 24. He is collecting money. Ол ақша жинап жүр. 25. He was born in Almaty. Ол Алматыда туылған. 26. He was not a bit tired. Ол мүлде шаршаған жоқ. 27. I will be more careful. Мен тіпті де абайлаймын. 28. I will never forget it. Мен оны мәңгі ұмытпаймын. 29. It is Just what I need. Маған керегі дәл осы. 30. It rather surprised me. Бұл іс мені әжептәуір таңдандырды. 31. Just around the comer. Айғай салым жерде ғана. 32. Just for entertainment. Тек ермек үшін. 33. Let bygones be bygones. Өткен іске салауат. 34. Mother is great. Ана – асыл. 35. Oh，you are kidding me. Ой, сен қалжыңдап тұрсың. 36. She has been to school. Ол мектепке кетті. 37. Skating is interesting. Сырғанақ тебу қызықты. 38. Supper is ready at six. Кешкі ас 6-да дайын болады. 39. That's a terrific idea! Ерекше жақсы ой. 40. What horrible weather! Неткен сұмдық ауа райы. 41. Which would you prefer? Қайсысын қалайсың? 42. Does she like ice-cream? Ол балмұздақты ұната ма? 43. First come first served. Бұрын барсаң, орын бар. 44. Great minds think alike. Мықтылардың ойы бір жерден шығады. 45. He has a sense of humor. Ол бір әзілкеш адам. 46. He is acting an old man. Ол бір шалдың образын сомдап жатыр. 47. He is looking for a job. Ол жұмыс іздеп жүр. 48. He doesn't care about me. Ол маған көз қырын да салмайды. 49. She was looking at me in a very strange way. Ол маған біртүрлі өзгеше көзқараспен қарады. 50. I felt no regret for it. Мен бұған өкінген жоқпын. 251. I get up at six o'clock. Мен сағат 6-да тұрдым. 52. I meet the boss himself. Мен бастықтың өзіне кезіктім. 53. I owe you for my dinner. Мен саған кешкі ас қарызбын. 54. I really enjoyed myself. Мен шынында да көңілді болдым. 55. I'm fed up with my work! Мен бұл жұмыстан тойдым. 56. It's no use complaining. Наразылықтан түк өнбейді. 57. She's under the weather. Оның көңіл-күйі жақсы емес. 58. The child sobbed sadly. Бала қайғыра солқылдап жылады. 59. The rumor had no basis. Бұл қауесеттің негізі жоқ. 60. They praised him highly. Олар оны көкке көтере мақтады. 61. Winter is a cold season. Қыс – суық маусым. 62. You can call me any time. Кез келген уақытта хабарласуыңа болады. 63. 15 divided by 3 equals 5. 15-ті 3-ке бөлсек 5-ке тең. 64. All for one，one for all. Елі ері үшін, ері елі үшін. 65. East,west，home is best. Өз үйім – өлең төсегім. 66. He grasped both my hands. Ол менің қос қолымды ұстады. 67. He is physically mature. Оның денесі жақсы жетілген. 68. I am so sorry about this. Бұған кешірім сұраймын. 69. I can't afford a new car. Мен жаңа көлік ала алмаймын. 70. I do want to see him now. Мен оны көргім келіп тұр. 71. I have the right to know. Менің білу құқығым бар. 72. I heard some one laughing. Біреудің күліп жатқанын естідім. 73. I suppose you dance much. Меніңше көп билеп тұруың керек. 74. I walked across the park. Мен бақшадан жүріп өттім. 75. I'll just play it by ear. Басқа түскенде көрермін. 76. I'm not sure I can do it. Істей аламын деп айта алмаймын. 77. I'm not used to drinking. Арақ ішіп үйренбегенмін. 78. Is the cut still painful? Жараң әлі ауыра ма? 79. What caused the fire? Өрт неден тұтанды? 80. Jean is a blue-eyed girl. Жеан көк көз бөйжеткен. 81. Let's not waste our time. Уақытымызды ысырап қылмайық. 82. May I ask some questions? Бірнеше сұрақ қойсам бола ма? 83. Keep in touch with us. Бізбен хабарласып тұр. 84. Neither of the men spoke. Екеуі де сөйлемеді. 85. Stop making such a noise. Шулауды тоқтатыңдар. 86. That makes no difference. Ешқандай айырмашылығы жоқ қой. 87. The price is reasonable. Бұл баға үйлесімді екен. 88. They crowned him king. Олар оны патша етіп сайлады. 89. They're in red and white. Олар қызыл жолақты киім киіп алыпты. 90. We all desire happiness. Біз бәріміз қуанышқа құштармыз. 91. We just caught the plane. Біз ұшаққа үлгеріп кеттік. 92. What shall we do tonight? Бүгін кеште не істеуіміз керек. 93. What's your goal in life. Өмірлік нысанаң не? 94. When was the house built? Бұл үй қашан салынған? 95. Why did you stay at home? Сен неге үйде қалдың? 96. Would you like some help? Сізге көмек қажет пе? 97. You mustn't aim too high. Жоқ нәрсеге ұмтылады екенсің. 98. You're really killing me! Сен мені күлдіріп өлтіретін болдың ғой. 99. You've got a point there. Сен түйінін ұстадың. 100. Being criticized is awful! Сындалу бір қиын іс. 101. Did you enter the contest? Жарысқа қатыстың ба? 102. Do you accept credit cards? Несие картасын қабылдайсыз ба? 103. Don't cry over spilt milk. Өткен іске өкінгенмен пайда жоқ. 104. Don't let chances pass by. Орайды жіберіп қойма. 105. He owned himself defeated. Ол жеңілгенін мойындады. 106. He seems at little nervous. Ол біраз қобалжып тұған сияқты. 107. He strolls about the town. Ол қалашықта қыдырып жүр. 108. Her tooth ached all night. Оның тісі түн бойы ауырып шықты. 109. How about a praying? Діни рәсім қалай болады? 110. I can do nothing but that. Одан басқа ештеңе істей алмаймын. 111. I get hold of you at last. Сені ақыры таптым ғой. 112. I have a surprise for you. Сені тосыннан қуантайын деп тұрмын. 113. I like all kinds of fruit. Мен барлық жемісті жақсы көремін. 114. I saw it with my own eyes. Мен оны өз көзіммен көрдім. 115. I will arrange everything. Мен бәрін орналастырып қоямын.</w:t>
      </w:r>
    </w:p>
    <w:p>
      <w:r>
        <w:t>«Кодзима» сөзін шығарып едім барлық жақта комменттерде тарап жатқанына қуаныштымын. Көп адамдар осы сөзді білуде🙂Жай ғана сол сөздің үстінен басыңыз</w:t>
      </w:r>
    </w:p>
    <w:p>
      <w:r>
        <w:t>Perfect pillow for single girls.Жігіті жоқ қыздарға керемет жастық.Pillow - жастық</w:t>
      </w:r>
    </w:p>
    <w:p>
      <w:r>
        <w:t>🇬🇧🇺🇸🇬🇧🇺🇸🇬🇧🇺🇸🇬🇧🇺🇸🇬🇧🇺🇸🇬🇧🇺🇸🇬🇧🇺🇸Сəлеметсіңдерме құрметті оқырмандар! Көптен бері жазбам шықпап еді. Шəй іше отырып оқыңыздар:)Сен ең мақсатшыл адамның кім екенін білесің бе?Мотивация — әрбір адамның өмірінде маңызды орын алатын факторлардың бірі. Тек мотивацияның көмегімен біз өз-өзімізді қолға алып, алға ұмтылуға итермелейміз.Сонымен, ең мақсатшыл адам — бұл әжетханаға шыққысы келіп тұрған адам. Барлық қиындықтар түкке де тұрмай қалады. "Бұтыма жіберіп қойдым, өйткені ..."- менің әжетханаға шығуға уақытым болған жоқ- мен әжетхана шығуға қорықтым- мен шаршаңқы күйде болдым- мен әжетханаға жететініме күмәнім болды- "әрине, оның аяғы ұзын ғой, ол әжетханаға тез жетеді, ал менікі қысқа"- мен осы уақытқа дейін 5 рет жіберіп қойғанмын, менің қолымнан келмейді- мен әжетханаға шығуды ертеңге қалдырып қойған болатынмын - деген сөздерді айту немесе есту өте ерсі, күлкілі екенімен ешкімнің дауы жоқ деп ойлаймын. 🤣🤣🤣Енді қазіргі таңдағы оқушылардың ҰБТ-ға дайындығынан 1 шақырым алшақтатып, кедергі жасап тұрған "сылтауларын" қарастырсақ:"Менің қолымнан келмейді, пәленшенің баласы ол 5 сыныптан бері оқыған ғо, мен 11-ге келіп оқып жатырмын" деген сияқты сылтаулар. Сен ешкімненде кем емессің. Кəзір орныңнан тұрда бүгін істейтін нəрсеңді ертеңге қалдырмай кəзір жаса!</w:t>
      </w:r>
    </w:p>
    <w:p>
      <w:r>
        <w:t>БАСҚА ТОПТАРДЫҢ АДМИНДЕРІНЕ АЙТАРЫМҚазір біздің қоғамда көп жастар дегредацияға ұшырап бара жатыр. Көптеген топтар бұтақтың басын жеген посттар шығаруда. Бұтақтың басын тепкен цитаталар арзан әзілдер толып кетті. Типа мынандай іспеттес цитаталар: «Сендерге ұнамасам Құдай сендерге ұнау үшін жаратпады» дейма ёмаё) или статус, стеналарына махаббат жайлы пост жазып кетет. Жігіті или қызы тастап кеткен жайлы намек тастап. «Мен өзімшемін» деп жазып. Нақұя керегі бар ондай нәрсенің? "Қотырбектің перепискалары" деген топ вообще ноқаты кем адамның группасы.Құрметті админдер, жастар осы біздің қолымызда. Біздің посттар арқылы тәрбиеленеді. Ғибратты адами посттар салуларыңызды сұраймын. Лайк үшін жалаңаш қыздың суретін салудың керегі жоқ. Адамға ғибратты ой салатын керемет посттар салыңыздар.Көп жастар мозга*б болып бара жатыр көп байқаймын. Диванные картошки. Көп жастар өзінің қайратсыз көкөніс екендерін байқамайды. Интернетті дұрыс пайдалана білмейді. Бұтақтың басын жеген арам сасық посттарды оқи беріп, қараңғы жолда жүр. Көршіміз Орыстардың пабликтеріне еліктеуді қойыңыздар. Дені дұрыс запись шығарайық!</w:t>
      </w:r>
    </w:p>
    <w:p>
      <w:r>
        <w:t>🇬🇧🇺🇸🇬🇧🇺🇸🇬🇧🇺🇸🇬🇧🇺🇸🇬🇧🇺🇸🇬🇧🇺🇸🇬🇧Қысқа мазмұндағы текстпен Past Simple ды дамытып алыңыздар.Үйде отырып, барлығын аударып тастаңыздар😊ЕРІНБЕҢІЗ! еріншектің ертеңі бітпес</w:t>
      </w:r>
    </w:p>
    <w:p>
      <w:r>
        <w:t>🇬🇧🇬🇧🇬🇧🇬🇧🇬🇧🇬🇧🇬🇧🇬🇧🇬🇧🇬🇧🇬🇧🇬🇧🇬🇧Ұлыбританияда көшені темекінің тұқылынан тазартудың жаңа әдісі қолданыла бастады.Қазіргі уақытта олар "Роналду мен Мессидің қайсысы әлемнің үздік футболшысы?" деген сауал қою арқылы дауыс берушінің жауабын темекінің тұқылымен ғана қабылдайды. Бір қызығы, бұл идея әп-сәтте өзінің жемісін бергенге ұқсайды...</w:t>
      </w:r>
    </w:p>
    <w:p>
      <w:r>
        <w:t>🇰🇿🇺🇸🇰🇿🇺🇸🇰🇿🇺🇸🇰🇿🇺🇸🇰🇿🇺🇸🇰🇿🇺🇸Бәлкім барлығы таза Американдық юморды түсіне бермейді:) Бірақ байқап көрелік. Егер әзілді түсінсеңіздер комментке смайлик жіберіңіздер😂🇬🇧😂At an auction in Manchester a wealthyAmerican announced he had lost his walletcontaining £10,000 and wauld give areward of £100 to the person who found it.From the back of the hall a Scottish voiceshouted, "'I'll give £150!🇰🇿😂Манчестердегі аукционда бір Американдық бай өзінің 10 000 фунт стерлинг ақшасы бар әмиянын жоғалтып алғанын жариялайды, және оны тапқан адамға 100 фунт стерлинг сүйіншісін беретінін айтты.Залдың артында Шотландық адамның, 150 фунт стерлинг сүйіншісін беретін боламын деген айқайлаған дауысы шықты😂😂🇷🇺😂На аукционе в Манчестере богатыйамериканец заявил, что потерял свойкошелек с 10 000 фунтов стерлингаи предложил награду в 100 фунтовстерлингов тому, кто его найдет, Изглубины зала раздался голос Шотландца:Я дам 150 фунтов</w:t>
      </w:r>
    </w:p>
    <w:p>
      <w:r>
        <w:t>Жәндікер ұйықтайды ма?Do insects sleep?Өз жауабыңыз👇</w:t>
      </w:r>
    </w:p>
    <w:p>
      <w:r>
        <w:t>1. Менің досымның оқиға айтуы.2. Негізінде ол оқиға қалай болғаны.</w:t>
      </w:r>
    </w:p>
    <w:p>
      <w:r>
        <w:t>Мына кісі естеріңде ма? Білмейтіндер болса.. оның аты БРЮС ЛИ, ол барлық уақыттың ең үздік футболшысы.</w:t>
      </w:r>
    </w:p>
    <w:p>
      <w:r>
        <w:t>☀️It turns out [эт тү:нс аут] Екен, оказывается🇬🇧It turns out she is an artist 🇰🇿Ол суретші екен🇷🇺Оказывается она художница"It turns out" сөзіне комментке сөйлем құрап жіберіңіздер есте мәңгі қалу үшін😊🔥</w:t>
      </w:r>
    </w:p>
    <w:p>
      <w:r>
        <w:t>☀️Shameless [шэймлэс] Ұятсыз☀️It turns out [эт тү:нс аут] Екен🇬🇧It turns our you're shameless🇰🇿Сен ұятсыз екенсің🇷🇺Оказывается, ты бессовестный(ая)</w:t>
      </w:r>
    </w:p>
    <w:p>
      <w:r>
        <w:t>🇬🇧🇺🇸🇬🇧🇺🇸🇬🇧🇺🇸🇬🇧🇺🇸🇬🇧🇺🇸🇬🇧🇺🇸🇬🇧💎Value [вәлю] Қадір, Ценность☀️Ата-ананың қадірін, балалы болғанда түсінерсің - You understand the value of parents when you become a parentЦенность родителей понимаешь, когда сам становишься родителем</w:t>
      </w:r>
    </w:p>
    <w:p>
      <w:r>
        <w:t>🇬🇧🇬🇧🇬🇧🇬🇧🇬🇧🇬🇧🇬🇧🇬🇧🇬🇧🇬🇧🇬🇧🇬🇧🇬🇧🇬🇧Уилльям Шекспир  кезінде ағылшын өте мүлдем басқаша болған. Мысалы ол кезде былай сөйлеген. I understand you not I don't understand you (негізі қазіргі ағылшынмен осылай айтылады)Ол заманда Do мен Did мүлдем қолданылмаған сұраққа айналдырғанда. Сұраққа айналдыру үшін етістікті алдына шығарғанDo you speak English? деп айту орнынаSpeak you English? деп сұрақ қойғанDo you know that? деп айту орнына Know you that? деп сұрақ қойған)Did you play football? деп айту орнынаPlayed you football? деп сұрақ қойған. 🌏Қандай керемет сұрақ қоярда қайсын қоямын деп ойламайсың жәй ғана етістікті алдына шығарып жібересің) Present Simple he/she/it етістіктің артына (s) ты кәзіргі ағылшында қосамыз. Ал Шекспирдың кезінде V + eth болғанМысалы:He speakethShe sayethTom playeth footballБұл ағылшын қазіргі ағылшынға мүлдем жарамайды:)</w:t>
      </w:r>
    </w:p>
    <w:p>
      <w:r>
        <w:t>Yawn [ё:н] - ЕсінеуYawned [ё:нд] - Есінеді</w:t>
      </w:r>
    </w:p>
    <w:p>
      <w:r>
        <w:t>🤔🤔🤔🤔🤔🤔🤔🤔🤔🤔🤔🤔🤔🤔Қазіргі таңда КЕЙБІР мектептегі ағылшын мұғалімдері Кеңес Одағындағы методикамен қалып кеткен секілді. Сыныпқа кіргенде, Бүгін кім кезекші? Бүгін нешесі? Бүгін кім жоқ? деп ағылшынша  оқушыларға магнитофон секілді айналдырып айта береді. Солай әр сабақта осындай іспеттес сұрақтар қоя берсем, үйреніп кетеді деп ойлайды. Неқұя ештеңеде үйренбейді ол бала! Вообще то нато пошло ағылшынды үйретудің өзіндік басқаша методикасы бар. Ағылшынды басынан бастап қалай дұрыс үйрету керек екенін кейін постпен жазып айтып берермін.Бізге жаңа өзгеріс керек! Жоғарыдағы магнитофон секілді айналдырып айта беретін сөздер атадан мұраға қалып қалған жаман індет. Балалардың миын ашытады ондай іспеттес сөздер. Негізінде КЕЙБІР бастауышқа ағылшыннан сабақ беретін сауатсыз мұғалімдердің арқасында шыбық кезінде дұрыстап су құймағаннан балалар, жоғарғы сыныпқа келгенде, ағылшынды дым қақпай,  «ай гоу ту скул» деген сөзді біліп шығады 11 бітіргенге дейін. Тіпті ол сөзді білмейтіндерде бар. Қазір комментте кейбіреулер айту мүмкін, «ойбай мұғалімнің кінәсі жоқ»  -деп. Құдай ау, сол ағылшынды 2 группаға бөліп максимум 15 адамға үйретеді. 6 жыл ішінде балаға адам сияқты білім беруге болатын шығар? Кәзір универдегі көптеген 1-ші курстар ағылшыннан дым қақпайды.Әкесін танытып көп программаны өте бергенше хоть өзін сауатты таныстыруды үйретсе боладығой. Не пайда әр сабақта келесі тақырыпты өте беріп егер бала дым қақпаса? 1 тақырыпты керек десе 4 ай өтсін ол оқушы түсінгенше. Жылағым келеді...</w:t>
      </w:r>
    </w:p>
    <w:p>
      <w:r>
        <w:t>🇬🇧🇰🇿🇬🇧🇰🇿🇬🇧🇰🇿🇬🇧🇰🇿🇬🇧🇰🇿🇬🇧🇰🇿🇬🇧🇰🇿☀️I graduated "from" school✅ - Мен мектепті бітірдім☀️I graduated school❌☀️I graduated "from" university✅ - Мен университетті бітірдім☀️I graduated university❌♀️Don't rush [дөунт раш] АсықпаБірақ әдетте ағылшындар "дөунт раш" деп айтпайды💎Take your time [тэйк ё: тайм] - Асықпаосылай айтады</w:t>
      </w:r>
    </w:p>
    <w:p>
      <w:r>
        <w:t>🇬🇧🇰🇿🇬🇧🇰🇿🇬🇧🇰🇿🇬🇧🇰🇿🇬🇧🇰🇿🇬🇧🇰🇿🇬🇧🇰🇿🇬🇧💎Негізінде Ағылшындардың түсінігі біздің тілден қарағанда мүлдем басқа) Өзге ғаламшарлық тіл секілді. 💡Мысалы:How old are you? [хәу олд а: ю] Жасың нешеде?☀️Old - Ескі деп аударылады. Яғни бұл сөйлемді тура сөзбе сөз аударатын болсақ,«Сен қаншалықты кәрісің?деп аударылады😁👍 Бір-түрлі ме?🇰🇿Тағыда мысал, Біз біреудің жылын сұрағанда «Қай жылғысың?» деймізғой иә?  Ал ағылшындарға «Қай жылғысың?» десеңіз «Нешінші курссың?» деп түсінеді ✅«Which year are you in?» - Нешінші курссың? (колледж универ)Бірақ тура аударсақ «Қай жылғысың?»✅Ағылшынша «Қай жылғысың?» деп сұрақ қойғыңыз келсе;«When were you born?» деп сұрайсыздар. «Қашан туылдың?»⚠️Ағылшынды түсініп білу үшін жақсы мұғалім іздеңіздер дегім келеді.😊Көзіңізге көрінген мұғалімге жүгіре бермеңіз. Бірақ кей адамдардың ағылшынға сауаты болмағансоң, барлық ағылшын мамандары святой (әулие) болып көрінеді. Ақырында ештеңеде үйрене алмайды ағылшынмен достаса алмай. Ағылшын тілімен жақсылап достасу керек. Жақсы түсіну керек. Бұл өте аса логикалық тіл😊👍Лайк басып кетіңіз♥️Автор: Багдат Кадыров</w:t>
      </w:r>
    </w:p>
    <w:p>
      <w:r>
        <w:t>🇬🇧🇰🇿🇬🇧🇰🇿🇬🇧🇰🇿🇬🇧🇰🇿🇬🇧🇰🇿🇬🇧🇰🇿🇬🇧🇰🇿Мынаны мектепте үйретті ме?💎In which year are you? [эн уіч иэ: а: ю] Нешінші курссың?⚠️👆 Бұл грамматикалық өте дұрыс құрылым. ⚠️Бірақ әдетте ағылшындар "in" сөзін сұрақтың ең соңына қояды.⚠️Which year are you in? [уіч иэ: а: ю эн] деп:) Но бұл грамматикалық қате болады. Грамматикалық структура "In which" деп басталу керек. Бірақ ағылшындар өздеріне ыңғайлы қылып ең артына айтады😊🔥I am in the first year [ай әм эн зэ фө:ст иэ] - Мен балмұздақчикпын🍦Мен бірінші курспын😅💎In which grade are you? [эн уіч грэйд а: ю] Нешінші сыныпсың?💎Which grade are you in? десеңізде болады сол сияқты)🔥I am in the nineth grade [ай әм эн зэ найнсь грэйд] - Мен 9-шы сыныппын.P.S. Пайдалы болса лайк♥️ басып репост жасап кетіңіздерАвтор: Багдат Кадыров</w:t>
      </w:r>
    </w:p>
    <w:p>
      <w:r>
        <w:t>Ай ай ҰБТ ға ағылшын таңдап кейін Физ-Мат таңдап кету не әдет а? Сол грантқа бола. Кейін солар өкінеді қаттыЖаныңызға жақын жұмысты таңдаңыз, сонда сізге бір күн болсын өміріңіздің соңына дейін жұмыс істеу керек болмай қалады.Ағылшын үйрене алмаймын ау деген арам ойдан арылыңыз! Қолыңыздан келеді!</w:t>
      </w:r>
    </w:p>
    <w:p>
      <w:r>
        <w:t>🇬🇧🇬🇧🇬🇧🇬🇧🇬🇧🇬🇧🇬🇧🇬🇧🇬🇧🇬🇧🇬🇧🇬🇧🇬🇧🇬🇧💎Advanced дәрежелеріне🏵️"Shall" көмекші етістік сөзі "Future Simple" дегі "Will" сөзінің типа синоним сөзі.⚠️Бұл сөздің тағыда басқа мағынасы бар екенін білесіз бе? Сұраулы сөйлемде бұл сөз өте кең таралған. 🎯Үйтейінбе? Сөйтейінбе? Бүйтейінбе? деп сұрағыңыз келгенде қолдана аласыз.Мысалы:☀️Shall I begin? - Бастай берейінбе?⚠️Do you want me to begin? - Менің бастағанымды қалайсың ба? деген мағынаны береді. ☀️Shall I buy that one? - Анау біреуін сатып ала берейін бе?☀️Shall I forgive? - Кешіре берейін бе?🎯Яғни бұл Үйтейінбе? Сөйтейінбе? Бүйтейінбе? деген қызметті атқарады.⚠️Комментарияға сөйлем құрап кетіңіз👇Ұнаса лайк басып репост жасаңыз♥️Автор: Багдат Кадыров</w:t>
      </w:r>
    </w:p>
    <w:p>
      <w:r>
        <w:t>🇬🇧🇬🇧🇬🇧🇬🇧🇬🇧🇬🇧🇬🇧🇬🇧🇬🇧🇬🇧🇬🇧🇬🇧🇬🇧🇬🇧🇬🇧Pneumonoultramicroscopicsilicovolcanoconiosis [пню-мөунөу-алтрә-майкрәс-көупэк-сэликөу-валкэйнөу-канайоусіс] 🇰🇿Бұл ағылшын тіліндегі ең ұзын сөз.Тыныс алу жолдарының ауруларының бірін медицинада осылай атайды</w:t>
      </w:r>
    </w:p>
    <w:p>
      <w:r>
        <w:t>🇬🇧🇰🇿🇬🇧🇰🇿🇬🇧🇰🇿🇬🇧🇰🇿🇬🇧🇰🇿🇬🇧🇰🇿🇬🇧🇰🇿Сабақ басталды:) Енді барлық оқу орындарында [Мектеп, Колледж, Университет] Ағылшын пән мұғалімдері ағылшын тілінде өзіңіз жайлы айтып кетуді  сұрайды. Осы үлгіні жаттап алыңыз👇😊☀️Umm... Okay! - Ымм.. Жақсы!☀️My name is Michaelbek - Менің есімім Майклбек☀️I was born in 2001 - Мен 2001-ші жылғымын \ туылдым.☀️I am eighteen years old - Менің жасым 18 де☀️I live in Almaty - Мен Алматыда тұрамын☀️ I'm in the first year [айм ин зэ фөст иэ] - Мен бірінші курспын☀️I am in the eleventh grade - Мен 11-ші сыныппын☀️I study at school number 15 named after Abai Kunanbayev - Мен № 15-ші Абай Құнанбаев атындағы мектепте оқимын☀️I study at university named after Al-Farabi - Мен Аль-Фараби атындағы университетінде оқимын☀️My hobbies are learning English and doing housework - Менің хоббиым ағылшын үйрену және үй тірліктерін істеу☀️I like reading books - Кітаптар оқығанды ұнатамын☀️I like watching films - Кино көргенді ұнатамын.☀️How many people are there in your family? - Отбасыңда неше адам бар?☀️There are 6 people in my family - Отбасымда 6 адам бар.☀️They are: my dad, mom, my brother, my two  sisters - Олар менің әкем, анам, ағам, екі әпкем☀️I have a dog called Pupsik - Менің Пупсик есімді итім бар.☀️ And that's all - Сосын все болдыПайдалы болса лайк басуды ұмытпаңыз♥️😊</w:t>
      </w:r>
    </w:p>
    <w:p>
      <w:r>
        <w:t>🇬🇧🇬🇧🇬🇧🇬🇧🇬🇧🇬🇧🇬🇧🇬🇧🇬🇧🇬🇧🇬🇧🇬🇧🇬🇧Deny [динай] - Мойындамау, теріске шығару🇬🇧I don't deny this fact🎯[ай дөунт динай зьэс фәкт]🇰🇿Мен бұл шындықты теріске шығармаймын</w:t>
      </w:r>
    </w:p>
    <w:p>
      <w:r>
        <w:t>Ал білім күні құтты болсын студенттеріммен оқушыларым, мұғалімдерім, ата-аналар:)Айтпақшы енді күнде мынаны орындап беріңізші қалай болады деп күнде сұрақ жаудыратын күнде біздің группаға басталды😅 Бұл жыл сайын болатын салт дәстүр)</w:t>
      </w:r>
    </w:p>
    <w:p>
      <w:r>
        <w:t>Сабақты аяғына дейін көріңіздерБұл видеосабақ Админнен😊👍</w:t>
      </w:r>
    </w:p>
    <w:p>
      <w:r>
        <w:t>Choose a job you like, and you will not have to work a single day in your life.Жаныңызға жақын жұмысты таңдаңыз, сонда сізге бір күн болсын өміріңіздің соңына дейін жұмыс істеу керек болмай қалады.Выберите себе работу по душе, и вам не придётся работать ни одного дня в своей жизни.</w:t>
      </w:r>
    </w:p>
    <w:p>
      <w:r>
        <w:t>⚠️⚠️⚠️⚠️⚠️⚠️⚠️⚠️⚠️⚠️⚠️⚠️⚠️⚠️Достар былай жасайықшыБарлықтарыңыз дәптер арнап біздің посттарды жазып жүрсеңіздер екен. Сосын дәптерлеріңізді суретке түсіріп комментарияға қалдырып кетіңіздер. 🇬🇧Ұйымшыл болайықшы😊 Басқа топтағылар бізді қызғанатын болады)Астындағы посттарды да жазып теріп алыңыздар😊</w:t>
      </w:r>
    </w:p>
    <w:p>
      <w:r>
        <w:t>🇬🇧🇬🇧🇬🇧🇬🇧🇬🇧🇬🇧🇬🇧🇬🇧🇬🇧🇬🇧🇬🇧🇬🇧🇬🇧🇬🇧💎Sunflower seed [санфләуэ си:д] - Пісте,  Күнбағыс Пістесі💎To prick [прэк] - Шағу⚠️Бір қызығы ағылшындар пістені шағамыз демейді, жейміз деп айтады. Яғни:👇🇬🇧I am eating sunflower seeds👍✅📜[ай эм итиң санфлауэ си:дс]🇰🇿Мен пісте жеп жатырмынI am pricking sunflower seeds👎❌❌[қате]Мен пісте шағып жатырмын [бұлай айтпайды ағылшындар]</w:t>
      </w:r>
    </w:p>
    <w:p>
      <w:r>
        <w:t>Әміркенің экс-президенті Барак Обаманың жазғы плейлисті:</w:t>
      </w:r>
    </w:p>
    <w:p>
      <w:r>
        <w:t>🇬🇧🇰🇿🇬🇧🇰🇿🇬🇧🇰🇿🇬🇧🇰🇿🇬🇧🇰🇿🇬🇧🇰🇿🇬🇧🇰🇿💎«Қайтадан» музыкасының аудармасы:☺️🇬🇧Ask, in the amount of my feelings to you🇰🇿Сұраш(ы), саған деген сезімдерімнің өлшемін🇬🇧Nobody answers, because infinity is not calculated...🇰🇿Ешкім жауап бермейд(і), cебебі шексіздік есептелмейд(і)...🇬🇧Close your eyes in this moment🇰🇿Көзіңді жұм осы бір сәтте🇬🇧Do not be distracted🇰🇿Ештеңеге ойыңды бөлме (Ааа)🇬🇧May two hearts be silent with their beating🇰🇿Екі жүрек үнсіз қалсын лүпілімен🇬🇧Once As if I break you up🇰🇿Айырылып қалатындаймын бір күні мен🇬🇧How can I tell you?🇰🇿Саған қалай айта алам(ын)?🇬🇧How can I calm down not saying?🇰🇿Айтпай қалай жай табам(ын)?🇬🇧This first flame🇰🇿Сол алғашқы жалынды🇬🇧Let's spark off again🇰🇿Жағайықшы қайтадан🇬🇧How can I tell you?🇰🇿Саған қалай айта алам(ын)?🇬🇧How can I calm down not saying?🇰🇿Айтпай қалай жай табам(ын)?🇬🇧This first flame🇰🇿Сол алғашқы жалынды🇬🇧Let's spark off againЖағайықшы қайтадан🇬🇧Return the extinct feeling, change with me again🇰🇿Сөнген сезімді қайтар, өзгер менімен қайта🇬🇧Don't say that hard🇰🇿Айтпа қиын деп🇬🇧Gosh! The love increase between all of the wounds🇰🇿Сайтан алғыр махаббат арадағы бар жараларды ұлғайтад(ы)!🇬🇧The distance made to avoid the feeling which you had🇰🇿Арақашықтық сенде болған сезімдерді қашыртты🇬🇧Who is guilty, I have doubt walking here🇰🇿Бірақ кімде кінә мұнда жүре күмән туды🇬🇧The heart hurts, perhaps, I am in love🇰🇿Жүрек ауырад(ы), сірә - ғашықпын!🇬🇧Hmm. You know?!🇰🇿Хмм. Білесің бе?!🇬🇧Chilled heart's piercing cold🇰🇿Суынған жүректің ызғарын (Ыыы)🇬🇧I warm it with my heart🇰🇿Өз жүрегіммен жылытамын (Еее)🇬🇧And be close to me, don't worry🇰🇿Ал сен жанымда бол жай ғана, алаңдама🇬🇧There is nobody in my world🇰🇿Менің әлемімде ешкім жоқ🇬🇧Only you are🇰🇿Өзің ғана🇬🇧How can I tell you?🇰🇿Саған қалай айта алам(ын)?🇬🇧How can I calm down not saying?🇰🇿Айтпай қалай жай табам(ын)?🇬🇧This first flame🇰🇿Сол алғашқы жалынды🇬🇧Let's spark off again🇰🇿Жағайықшы қайтадан🇬🇧How can I tell you?🇰🇿Саған қалай айта алам(ын)?🇬🇧How can I calm down not saying?🇰🇿Айтпай қалай жай табам(ын)?🇬🇧This first flame🇰🇿Сол алғашқы жалынды🇬🇧Let's spark off again🇰🇿Жағайықшы қайтадан🇬🇧My heart's closed much, I am bored🇰🇿Жүрегім жабық тым, мен жалықтым (А)🇬🇧Give me light's ray🇰🇿Сәулесін сыйлашы жарықтың🇬🇧I'm burning internally, stop me 🇰🇿Іштей жанып тұрм(ын) (түш) тоқтатшы мені🇬🇧My soul's burning, hurts me🇰🇿Өртеніп барады жаным, ауыр маған🇬🇧Getting breath from you walking here🇰🇿Аламын демді сенен осы шақта жүре өткенге сенем(ін)🇬🇧Former mistake, finished problem, don't block, otherwise🇰🇿Бұрынғы қателік біткен мәселе тосқауыл істеме әйтпесе🇬🇧How can I tell you🇰🇿Саған қалай мен айталам(ын)🇬🇧How can I calm down not saying all of these?🇰🇿Осының бәрін айтпай қалай мен жай табам(ын)🇬🇧Tell me, this first flame🇰🇿Айтшы, сол алғашқы жалынды🇬🇧Let's spark off again, please🇰🇿Бірге жағайықшы қайтадан өтінем(ін)!🇬🇧How can I tell you?🇰🇿Саған қалай [мен] айталам(ын)🇬🇧How can I calm down not saying all of these🇰🇿[Осының бәрін] айтпай қалай мен жай табам(ын)🇬🇧Tell me, the first flame💎[Айтшы], сол алғашқы жалынды🇬🇧Let's spark off together, please🇰🇿[Бірге] жағайықшы қайтадан [өтінем(ін)]!🇬🇧How can I tell you?🇰🇿Саған қалай [мен] айталам(ын)🇬🇧How can I tell you not saying all of these?🇰🇿[Осының бәрін] айтпай қалай мен жай табам(ын)🇬🇧Tell me, the first flame🇰🇿[Айтшы], сол алғашқы жалынды🇬🇧Let's spark off together, please🇰🇿[Бірге] жағайықшы қайтадан [өтінем(ін)]!🇬🇧Close your eyes in this moment🇰🇿Көзіңді жұм осы бір сәтте...</w:t>
      </w:r>
    </w:p>
    <w:p>
      <w:r>
        <w:t>🇰🇿🇺🇲🇰🇿🇺🇲🇰🇿🇺🇲🇰🇿🇺🇲🇰🇿🇺🇲🇰🇿🇺🇲🇰🇿🇺🇲🏆When were you born? [уэн уө ю бо:н] - Қашан туылдың?🔥I was born in 1995 -  Мен 1995-ж туылдым.⚠️Жалпы біз - «Қай жылғысың?» деп сұрасақ ағылшындар - «Қашан туылдың?» деп сұрайды. 🇬🇧Ағылшындарда «Қай жылғысың?» деген ұғым понятие жоқ. 🎯«Which year are you in?» деп айтып жүрмеңіздер.☺️Ал сіз қай жылғысыз? Комментке жазып кетіңіз;)</w:t>
      </w:r>
    </w:p>
    <w:p>
      <w:r>
        <w:t>АКЦИЯ БАСТАЛДЫ!!! 💥sanfad.co -дан "engkazlanguage" промо кодымен бір жейде алсаңыз сыйлыққа 500тг беріледі. Асығамыз достар,  акция уақыты шектеулі 💣💰Insta: sanfad.co</w:t>
      </w:r>
    </w:p>
    <w:p>
      <w:r>
        <w:t>🇬🇧🇰🇿🇬🇧🇰🇿🇬🇧🇰🇿🇬🇧🇰🇿🇬🇧🇰🇿🇬🇧🇰🇿🇬🇧🇰🇿🎯Guy [гай] - ЖігітБір оқушым сұрақ қойып еді:— Неге Били Айлиш музыкасында өзін "bad guy" деп айтады? ол қызғой деп.⚠️ "Guy" сөзі әрдайым "жігіт" деп аударыла бермейді. "Адам" депте аударылады.Яғни бұл музыкада "мен жаман адаммын" деп жатыр I'm a bad guy.⚠️Сосын «Hi guys!» деп Қыз-келіншек, үлкен әйелдерге амандасуға болады. Тек жігіттерге ғана солай амандасу керек деген дұрыс емес.Пайдалы болса лайк басып кетіңіз♥️🙂</w:t>
      </w:r>
    </w:p>
    <w:p>
      <w:r>
        <w:t>🇬🇧🇬🇧🇬🇧🇬🇧🇬🇧🇬🇧🇬🇧🇬🇧🇬🇧🇬🇧🇬🇧🇬🇧🇬🇧🇬🇧🏆Негізі ағылшындарда «Сәлеметсіз бе» деген ұғым жоқ. 💡Hey-ho [хэй-хөу] - Сәлем🙋‍♂️💡Hello [хэлөу] - Сәлем🌟💡Hi [хай] - Сәлем 🎀💎Егер ресми түрде амандасқыңыз келсе:🔮Good morning! [гүд мониң] Қайырлы таң!⛅🔮Good afternoon! [гүд афтэнүн] Қайырлы күн🌝 🔮Good evening! [гүд ивіниң] Қайырлы кеш🌛💐Жағдай сұрасудың бірнеше жолдары бар. 💡How are you? [хәу а ю] Қалайсың?🌟💡How are you doing? [хәу а ю дүуиң] Қалайсың🎒💡How is it going? [хәуз ит гөуиң] Қалайсың?💻💡You alright? [ёлрайт] Барлығы дұрыспа?🔎⁉️Жауаб ретінде:Yeah, doing well [иэ дьуиң уэл] Иә, жақсымын.⛔⚠⛔⚠⛔⚠⛔⚠⛔⚠⛔⚠⛔⚠🔔«I am normal - Нормально» 🎃деп жауап айтуға болмайды. Бұл ситуацияда типа өзіңізді «Менің денім сау, Есімнен адаспағанмын, Нормальный адаммын, Ақыл есім орнында» деген сияқты болып қалады)Ұнаса лайк басыңыз❤Автор: Багдат Кадыров</w:t>
      </w:r>
    </w:p>
    <w:p>
      <w:r>
        <w:t>Ағылшын тілін 1 айдың ішінде үйренуге болады ма ?__________________________Кемінде 1 жылда біршама тақырыптарға ойыңызды жеткізе алатын дәрежеге жетесіз. Әлбетте жақсылап серьезно қарасаңыз егер ағылшынға. Бұл топтың посттарын өте жиі қарау керек болады</w:t>
      </w:r>
    </w:p>
    <w:p>
      <w:r>
        <w:t>🇬🇧🇬🇧🇬🇧🇬🇧🇬🇧🇬🇧🇬🇧🇬🇧🇬🇧🇬🇧🇬🇧🇬🇧🇬🇧🇬🇧💎Upper-intermediate дәрежесіндегілерге🏆To ask for the moon - Мүмкін емес нәрсені сұрау[Тура аудармасы: Айдан сұрау] Бұл идиоманын мағынасын логично түсініп тұрған боларсыздар иә?:)🎟️Мысалы:👩The woman is asking for the moon. She will never get what she wants 👩 Мына әйел мүмкін емес нәрсені сұрап жатыр.  Ол ешқашан қалағанын ала алмайды.</w:t>
      </w:r>
    </w:p>
    <w:p>
      <w:r>
        <w:t>🇬🇧🇬🇧🇬🇧🇬🇧🇬🇧🇬🇧🇬🇧🇬🇧🇬🇧🇬🇧🇬🇧🇬🇧🇬🇧🇬🇧  💎Синхронды аударма — аудармашының аударылатын мәтінді тыңдай отырып, бір уақытта орындайтын ауызша аударма түрі. Классикалық синхронды аударма синхронды аударуға арналған арнайы құрылғылар мен аудармашы кабиналарын қолданып жүзеге асырылады. Синхронистер әрқашан жұппен жұмыс істейді.Синхронды аударма аудармашыдан шет тілі мен ана тілін жетік білуді, көпжылдық тәжірибені, жылдам жауап қатуды және мәтінді тыңдай отырып, бір уақытта аударуға мүмкіндік беретін айрықша машықтарды талап етеді. Аудармашы баяндамашының сөзін тыңдап, айтқанын аударады және оның аяқтағанын күтпестен, аударуды жалғастырады.</w:t>
      </w:r>
    </w:p>
    <w:p>
      <w:r>
        <w:t>🇬🇧🇬🇧🇬🇧🇬🇧🇬🇧🇬🇧🇬🇧🇬🇧🇬🇧🇬🇧🇬🇧🇬🇧🇬🇧🇬🇧💎Pre-intermediateАсыл Арна каналын ауыстырып жатқан әр адам Құдайдың өзі кешірсін деп ауыстырады екен😂Everyone says «may God forgive me» while changing the channel "ASYL ARNA"😂</w:t>
      </w:r>
    </w:p>
    <w:p>
      <w:r>
        <w:t>🇺🇸🇺🇸🇺🇸🇺🇸🇺🇸🇺🇸🇺🇸🇺🇸🇺🇸🇺🇸🇺🇸🇺🇸🇺🇸🇺🇸Ағылшын әндерін жиі тыңдап қайталап айтып жүру SPEAKING ге пайдалы. Тіліңізді  тез сындырасыз:)</w:t>
      </w:r>
    </w:p>
    <w:p>
      <w:r>
        <w:t>🇬🇧🇬🇧🇬🇧🇬🇧🇬🇧🇬🇧🇬🇧🇬🇧🇬🇧🇬🇧🇬🇧🇬🇧🇬🇧🇬🇧💎Pre-intermediate Дәрежелерге⚠️Осылай шығарсақ қалай?)</w:t>
      </w:r>
    </w:p>
    <w:p>
      <w:r>
        <w:t>🇬🇧🇬🇧🇬🇧🇬🇧🇬🇧🇬🇧🇬🇧🇬🇧🇬🇧🇬🇧🇬🇧🇬🇧🇬🇧🇬🇧💎Pre-intermediate дәрежесіндегілергеIt's bad🤔It's badly🤔Қайсысын айтқан дұрыс?⚠️-ly  жалғауы бұл бізде Adverb - Үстеу-ly жалғауын, тек сын есім сөздердің артына жалғаймыз. Яғни тек қана етістікті сипаттаған кезде. How? Қалай? деген сұраққа жауап береді. ⚠️Қалай сөйледі? Қалай үйретеді? Қалай оқиды? т.б.  Тек етістік сипатталу керек!Мысалы:☀️Не speaks perfectly✅     He speaks perfect❌☀️I know badly✅     I know bad❌☀️You teach well✅     You teach good❌     You teach goodly❌⚠ "Good" бізде "Well" ге өзгеріп кетеді✅️"Good" сөзіне -ly жалғауын мүлдем жалғауға болмайды❌  🇬🇧Көрдіңіздерме, етістікті сипаттағанда -ly жалғауын жалғадық:)💎 Adjective - Сын есім ☀ ️Adverb - Үстеуден айырмашылығы:Сын есім, тек зат есімді ғана сипаттайды. Яғни қандай деген сұраққа жауап береді. 🤗Бағана үстеу, қалай? деген сұраққа жауап берсе, ал сын есім What? Қандай?⚠️ Қандай адам? Қандай қыз? Қандай машина?Мысалы:☀️She is bad girl✅     She is badly girl❌☀️Perfect person✅    Perfectly person❌👨‍🏫Бұл ақпарат сізге пайдалы болса, лайк басуды ұмытпаңыз және репост🏆Автор: Багдат Кадыров</w:t>
      </w:r>
    </w:p>
    <w:p>
      <w:r>
        <w:t>Сіз білесіз бе?Снуп дог, негізі ит емес..</w:t>
      </w:r>
    </w:p>
    <w:p>
      <w:r>
        <w:t>✈ ️✈ ️✈️ ✈ ️✈️ ✈️ ✈ ️✈️ ️✈️ ️✈ ️✈ ️✈️«Аспан қарлығаштары», стюардессалар – ең романтикалық мамандықтардың бірі. Жолсеріктің жұмысы бірашама ауыр болғанымен, жалақы деңгейі, әлеуметтік жеңілдік пен романтикалық тартымдылығы көптеген қыздарды стюардесса болуды армандауға сеп болады.Стюардессаларға қойылатын талаптарЖұмысқа қабылдайтын әр компания жолсеріктерге түрлі талап қояды, бірақ көбіне бұл қызметке 19-30 жас аралығындағы, бойы 160-тан 180 см-ге дейінгі қыздарды алады. Сонымен қатар болашақ стюардессаның келбеті сүйкімді, дене сымбаты 48-ші өлшемге дейін және сөйлеу мәнерінде мін болмауы тиіс. Білімі ортадан төмен емес, ал мамандығына аса назар аударылмайды. Есесіне бірнеше тіл білуі маңызды – әсіресе ең негізгі қазақ, орыс және ағылышын тілдерін. Оған қоса неміс, француз, түрік және т.б. тілдерді білгені құпталады. Жолсеріктің денсаулығы мықты болуы қажет, жүзе білуі керек және әрдайым спортпен шұғылданып тұрғаны дұрыс. Бортқа созылмалы аурулары бар қыздарды және көз көруі -2,5-тен төмен болса алмайды.Стюардесса болу үшін...Алдымен өзіңіз істегіңіз келетін компанияның сайтындағы анкетаны толтырыңыз. Кандидатураңызды қарастырған жағдайда, сізді бірнеше кезеңнен тұратын әңгімелесуге шақырады. Бірінші кездесуде жұмыс беруші сізбен танысып, біліміңіз, тәжірибеңіз және шет тілін қаншалықты білетіндігіңіз жайлы сұрайды. Сонымен қатар бұл кезеңде ұшу кезінде қиын жағдайлардан шығу амалдары сияқты арандатушылық сұрақтар да қойылуы мүмкін.Жұмысқа тұру үшін әңгімелесуге баратын болсаңыз қатаң дресс-кодты ұстаныңыз: шашыңыз ұзын болса буып қойыңыз, болмаса жайып қойыңыз, қарапайым макияж және іскерлік кәстөм мен белдемше киіңіз.Бұдан кейін бірнеше шет тілінде жазбаша әңгімелесу болады. Мұнда сіз тек өзіңіз жайлы ғана емес, болашақ мамандығыңызды қаншалықты білетіндігіңізді баяндайсыз. Барлық әңгімелесуден сүрінбей өтсеңіз сізді медициналық комиссиядан өтуге және психологтың сынағынан өтуге жібереді. Осындай қатал іріктеуден кейін 70% үміткер шығып қалады. Қалған 30%-ы стюардессаларға арналған арнайы мектепке түседі. Практикалық және теориялық жаттығулардан тұратын оқу 3-6 ай жалғасады. Болашақ жолсерік ұшу жайлы бәрін білуі керек – қолданылатын ұшақтардың түрлерінен салондағы дүрбелеңді тоқтату амалдарына дейін. Оқу біткен соң қыздар емтихан, ал бұдан да сәтті өткендер тәжірибе тұрғысынан нұсқаушымен 30 сағат ұшу емтиханын тапсырады. Бәрі біткен соң үшінші дәрежелі жолсерік деген куәлік табысталады.Стюардессаның міндеті – ұшу қауіпсіздігін қамтамасыз ету, жолаушыларға қызмет көрсету және салонды жинастыруға көмектесу.Әрі қарай?2000 сағат ұшқан соң стюардесса екінші дәрежелі куәлікке емтихан тапсыра алады, ал 3000 ұшудан кейін ол бірінші дәрежелі маман болады. Мансабының өсуімен жалақысы да өседі. Бұдан өзге барлық жолсерік біліктілікті арттыру курстарынан өтіп, ағылшын тілінен тест тапсырып тұрады. Табысты қызметкерлер қосымша үстемақы алып, ал селқос жұмысшылар жұмыстан шығып қалуы да мүмкін. Стюардесса мамандығы сізден дүрбелең кезеңде өз-өзіңді басқара алу, қарым-қатынас орнату шеберлігі, төзім мен шексіз шыдамдылықты талап етеді. Есесіне жоғары жалақы, ел-жер көру мүмкіндігі және өзіңіз бен отбасыңызға әлеуметтік жеңілдік сияқты көптеген жағымды жақтары бар.</w:t>
      </w:r>
    </w:p>
    <w:p>
      <w:r>
        <w:t>🇬🇧🇬🇧🇬🇧🇬🇧🇬🇧🇬🇧🇬🇧🇬🇧🇬🇧🇬🇧🇬🇧🇬🇧🇬🇧☀️What's up? - Не жаңалық? Қалайсың? деген мағынада айтылады.{тура мағынасымен аударсақ «Не жоғары? Не жоғарыда тұр?»} Бірақ бұлай аудармаймыз тура мағынада.⚠️Бұл сұраққа әдетте тек:«Not much» - Анау айтқандай емес. деп жауап береді Ағылшындар💎Кейбір шутниктер:The sky is up! - Аспан жоғарыда. Деп жауап береді тура мағынасында😂☀️What's up?  The sky is up!😂</w:t>
      </w:r>
    </w:p>
    <w:p>
      <w:r>
        <w:t>🇬🇧🇬🇧🇬🇧🇬🇧🇬🇧🇬🇧🇬🇧🇬🇧🇬🇧🇬🇧🇬🇧🇬🇧🇬🇧☀️АҒЫЛШЫН ТІЛІ ОНЛАЙН КУРС!!!⚠️Сәлеметсіздерме құрметті ағылшын тілін үйренушілер🤗🇬🇧Оқырмандарымның сұрауы бойынша 25-ші Тамыз айында WhatsApp желісінен курс ашылатын болды. Курсқа тек 12 жастан - 70 жас аралығындағылар қабылданады🤗⚠️Алғашында 5 күн тегін сабақ болады. Ары қарай ұнап жатса АҚЫЛЫ {платный} Қатыса аласыздар!🇬🇧Сабақты сіздердің сүйікті осы топтың админі Бағдат Кадыров жүргізеді 😊 https://vk.com/id_bagdat01 Біздің курс арқылы, Шетелге шығуға, ҰБТ, МАГИСТРАТУРА-ға, дайындалуға болады🤗⚠️Курс ақысы: 2960тг 🏧Сұрақтар бойынша WhatsApp 8 747 193 7226Номерлеріңізді қалдырсаңыздар екен</w:t>
      </w:r>
    </w:p>
    <w:p>
      <w:r>
        <w:t>🇬🇧🇬🇧🇬🇧🇬🇧🇬🇧🇬🇧🇬🇧🇬🇧🇬🇧🇬🇧🇬🇧🇬🇧🇬🇧🇬🇧Pre-intermediat дәрежесінеЖалпы адамның есімін сұрағанда «Уот эз ё нэйм?» деп сұрайсыз ба? Ағылшындардан осындай іспеттес сұрақтарды кездестіріп қалуыңыз мүмкін☀️What do they call you? [уот дьу зэй кол ю] - Есіміңіз кім? {Тура аударма: "Олар сені қалай атайды?"}☀️They call me Aiym [зэй кол ми айым] Менің есімім Айым {Тура аударма: Олар мені Айым деп атайды}</w:t>
      </w:r>
    </w:p>
    <w:p>
      <w:r>
        <w:t>Handwriting - Почеркі</w:t>
      </w:r>
    </w:p>
    <w:p>
      <w:r>
        <w:t>🇬🇧🇬🇧🇬🇧🇬🇧🇬🇧🇬🇧🇬🇧🇬🇧🇬🇧🇬🇧🇬🇧🇬🇧🇬🇧🇬🇧Fitness — ФитнесGym [джим] Жаттығу залыWarm up [уо:м ап] - Денені қыздыруExtend [экстэнд] - КерілуTrain [трэйн] - ЖаттығуBar [ба:'] - ШтангаDumbbell [дамбэл] - ГантельPress-up [прэсс ап] - ОтжиманиеTrainers [трэйнэз] КроссовкаSit-up [сіт ап] - Пресс жасауPull up [пүл ап] - Тартылу [турникке]Skipping [скэпиң] - Секіртпемен секіруBiceps [байсэпс] БицепсTriceps [трайсэпс] Трицепс</w:t>
      </w:r>
    </w:p>
    <w:p>
      <w:r>
        <w:t>🇬🇧🇬🇧🇬🇧🇬🇧🇬🇧🇬🇧🇬🇧🇬🇧🇬🇧🇬🇧🇬🇧🇬🇧🇬🇧💎Intermediate дәрежесіндегілерге🤴Қазір айтайын деп жатқаным Царьственная сөйлем структура десемде болады) ⚠️Көп адамдар мысалы ағылшынша мынандай сияқты сөздерді дұрыс аудара алмайды👇👇👇👇 «машинамды жуып жатыр» немесе «үйімді жинап жатыр», «баламды қарап беріп жатыр» «үй жұмысымды істеп беріп жатыр»Яғни өзіңізге тиесілі затты біреу бірдеңе қылып істейді. Кім істеп жатқаны маңызды емес. Әйтеуір істелінеді⚠️👉Формула: [Subject + have + my car + V3]Мысалы:👇☀️I have my car washed - Менің машинамды жуып беріп жатыр☀️He has his car washed - Оның машинасын жуып беріп жатыр⚠️👉Өткен шақта {Had}☀️They had their car washed - Олардың машинасын жуып бердіБолымсыз түрде👇☀️I didn't have my car washed - Менің машинамды жуып бермеді⚠️👉Келер шақта {will have}☀️She will have her car washed - Оның машинасын жуып береді.P.S: Болымсыз түрде сұраулы түрде did, didn't, do,. don't, doesn't, does, will бла, бла... деп қолдана бересіз.♥️Пайдалы болса лайк басып жіберіңіз. Және репостАвтор: Багдат Кадыров</w:t>
      </w:r>
    </w:p>
    <w:p>
      <w:r>
        <w:t>🇬🇧🇬🇧🇬🇧🇬🇧🇬🇧🇬🇧🇬🇧🇬🇧🇬🇧🇬🇧🇬🇧🇬🇧🇬🇧Қазір шығаратын пост Intermediate дәрежесіндегілерге арналады) Жаңадан бастап жүрген новичоктар, көздеріңізді жұмыңыздар🙈</w:t>
      </w:r>
    </w:p>
    <w:p>
      <w:r>
        <w:t>🇬🇧🇬🇧🇬🇧🇬🇧🇬🇧🇬🇧🇬🇧🇬🇧🇬🇧🇬🇧🇬🇧🇬🇧🇬🇧🇬🇧⚠️Мынаны мектепте мұғалімдеріңіз үйретпеген болар иә? "The" артикльі. Негізі "The" артикльін әрдайым [зі] деп оқисыз ба? Олай болса дұрыс айтпай жүрсіз.⚠️Егерде "The" артикльінен кейін [a,e,i,o,u] осы дауысты дыбыстан басталған зат есім келсе, "The" артикльі бізде [зи] деп оқылады!👇🇬🇧The apple [зи әпл]🇬🇧The umbrella [зи амбрэла]🇬🇧The English language [зи иңглэш ләңгуэдж]🇬🇧The ice cream [зи айс крим]🇬🇧The egg [зи эгг]⚠️Көрдіңіздер ме? зат есімдер [a,e,i,o,u] осы дауысты дыбыстарға басталып еді [зи] деп оқылып кетті. Ешқандайда [зі] емес🚫⚠️Егер зат есім дауыссыз әріптен басталса смело [зі] деп оқи бересіздер🇬🇧The girl [зі гө:л]🇬🇧The dog [зі дог]🇬🇧The frog [зі фрог]🇬🇧The book [зі бүк]⚠️Барынша репост барлығы білсін! Лайк басып жіберіңіз пайдалы болса:)Автор: Багдат Кадыров</w:t>
      </w:r>
    </w:p>
    <w:p>
      <w:r>
        <w:t>🇬🇧🇬🇧🇬🇧🇬🇧🇬🇧🇬🇧🇬🇧🇬🇧🇬🇧🇬🇧🇬🇧🇬🇧🇬🇧🇬🇧25 жастағы британдық жігіт 14 жасынан бері заманауи киімдерді кимейді жәнеде 19-шы ғасырдағы джентльмендер секілді киінеді. Керемет!The 25-year-old Briton doesn't wear modern clothes since the age of 14 and dresses like a 19th century gentleman.  Awesome!</w:t>
      </w:r>
    </w:p>
    <w:p>
      <w:r>
        <w:t>Сіз білуге тиісті 100 сын есім!📌📌📌(Қабырғаңа сақтап қой, жоғалтпас үшін)alone — [э'лоун] — жалғызanother — [э'назэ] — тағы біреу, жалғызawful — [офул] — қорқыныштыbest — [бест] — жақсы, ең жақсыbig — [биг] — үлкен, жоғары, қаттыblack — [блəк] — қараcentral — [сентрэл] — маңыздыcertain — [сётн] — нақты, дәлcold — [коулд] — салқынcommon — [комэн] — ортақcomplete — [кэм'плит] — толыcorrect — [ко'рект] — дұрысdifferent — [дифрэнт] — өзгеше, жақсыdirect — [ди'рект] — тура, тікеdry — [драй] — бос, іш пыстырарлықearly — [ёли] — ертеeasy — [изи] — оңайempty — [емпти] — босfar — [фа] — алысfast — [фаст] — тез, шапшаңfinal — [файнл] — бітірушіfree — [фри] — босfront — [фронт] — жіберілгенfull — [фул] — толыgood — [гуд] — жақсыgreat — [грейт] — үлкенgreen — [грин] — жасылhappy — [хэпи] — бақыттыhard — [хад] — қаттыheavy — [хеви] — ауырhigh — [хай] — биік, үлкенhot — [хот] — ыстықimportant — [им'потэнт] — маңыздыkind — [кайнд] — мейірімдіknown — [ноун] — атақтыlarge — [ладж] — үлкенlast — [ласт] — соңғыlate — [лейт] — кешlight — [лайт] — жарықlittle — [литл] — кішкентайlong — [лон] — ұзынnational — [нэшэнл] — халықтық, халықаралықnear — [ниэ] — жақынnew — [нью] — жаңаnext — [некст] — келесіold — [оулд] — ескіonly — [оунли] — жалғызpoor — [пуэ] — кедейquick — [куик] — тез, жылдамready — [реди] — дайынreal — [риэл] — шынайыred — [ред] — қызылrich — [рич] — байright — [райт] — дұрысsafe — [сейф] — қауіпсізsame — [сейм] — бірдейserious — [сиэриэс] — салмақтыshort — [шот] — қысқаsimple — [симпл] — оңай, қиын емесsingle — [сингл] — бір, жалғызslow — [слоу] — баяуsmall — [смол] — кішкентайspecial — [спешэл] — ерекшеstrong — [строн] — мықтыsure — [шуэ] — сенімдіsweet — [суит] — тәттіtasty — [тейсти] — тәттіusual — [южуэл] — қарапайымvarious — [веэриэс] — әр түрліwarm — [уом] — жылыwhite — [уайт] — ақwhole — [хоул] — барлығы, толықyoung — [яң] — жас, жаңа</w:t>
      </w:r>
    </w:p>
    <w:p>
      <w:r>
        <w:t>Күнделікті ауызекі тілдегі сөз тіркестер: 1. I'm sorry to bother you - Кешіріңіз , мазалағаныма 2. Nice to meet you! - Сізді көргеніме қуаныштымын 3. How much is this? - бұл қанша тұрады ? 4. My name is ..., what's yours? I'm from Kentau , and you? - менің есімім ... Мен Кентауданмын , сіз ше ? 5. Does anybody here speak Kazakh? - қазақша сөйлейтін адам бар ма ? 6. I'm Qazaq , I don't speak English very well - мен қазақпын ағылшынша өте қатты сөйлемеймін 7. I'm lost, can you help me? - мен жоғалып қалдым көмек көрсете аласыз ба ? 8 Where can I buy a newspaper? - газет қайда сатып ала аламын ? 9. Where can I find a restroom? - әжетхана қайда ? 10. Where can I buy the tickets? - билет қайда аламын ? 11. Where is the booking office? - касса қайда орналасқан ? 12. How far is it? - қандай қашықтықта ? 13. That's (too) expensive. - тым қымбат 14. I'll take one / it / this. - мынаны аламын 15. I like this. - мынау ұнайды 16. I don't like that - маған ұнамайды 17. Can I pay by credit-card? - картамен төлей аламын ба ? 18. Can I exchange this? - мынаны алмастыра аламын ба ? 19. That's all, thanks - осы , рақмет 20. Please say that again - өтініш, қайталап айтыңызшы 21. Could you speak more slowly, please? -жайлап сөйлей аласыз ба? 22. Excuse me, where can I get a taxi? -кешіріңіз таксиді қай жерден таба аламын? 23.What time is breakfast? - азанғы ас қаншада ? 24.When does the bus to Boston leave? - Бостонға автобус қашан кетеді? 25. Keep the change - ақшаны қайтармасаңыз болады - 26. Could I have the bill? - есепті бола ма ? 27. The сhange is not correct - ақшаны дұрыс қайтамадыңыз 28. Do you have a table by the window? - сіз үстел бар ма терезе алдында ? 29.Could you break this 100 (hundred) dollar bill? - 100 доллар алмастыра аласыз ба ? 30.Stop here, please. - осында тоқтатыңыз</w:t>
      </w:r>
    </w:p>
    <w:p>
      <w:r>
        <w:t>Екі зат сатып алсаңыз, қайыршы тостағаны тегін беріледі..</w:t>
      </w:r>
    </w:p>
    <w:p>
      <w:r>
        <w:t>Good afternoon, guys 🤚✍5 АЙЛТС емтиханында кездесетін сөздіктер, below 👇Task: осы сөздіктерді қолдана отырып сөйлем құраймыз. Сөйлемнің дұрыстығын, және сөздіктің қаншалықты дұрыс контекстте қолданылғанын админ тексеріп, сіздерге кері байланыс жасайды: 🤝 сондықтан қорықпай, қатемен болсын мысал ретінде жазып көруге тырысамыз 👨‍💻👩‍💻Also, біздің телеграмм арнаға жазылыңыз, онда осы бес сөздіктің қолданыс аясын түсіндіреміз 🤞https://t.me/engkazlanguage</w:t>
      </w:r>
    </w:p>
    <w:p>
      <w:r>
        <w:t>АҒЫЛШЫН ТІЛІНДЕГІ ЕҢ ӘДЕМІ ЖҮЗ СӨЗ. 📝📌 1. desire [дизайә] - қалау (орыс.желание) 2. glory [глори] - атақ,даңқ 3. pumpkin [пампкин] - асқабақ 4. experience [икспириәнс] - тәжіребие 5. reconciliation [рикәнсилейшән] - достасу 6. astonishing [әстонишиң] - таң қалдырарлық 7. child [чайлд] - бала 8. Insomnia [инсомниа] - ұйқысыздық 9. regret [ригрет] - өкіну 10. rebellion [рибэлиән] - бүлік 11. tranquillity [трәңкуилити] - сабыр сақтау 12. sunrise [санрайз] - таңның атысы 13. sunset [сансэт] - күннің батуы 14. fabulous [фәбюләс] - ұлы,тариxи 15. meadow [мэдөу] - алқап 16. reflection [рефлекшын] - бейне, шағылысу 17. passion [пәшн] - құмарлық 18. umbrella [амбрелла] - қолшатыр 19. lollipop [лолипоп] - мұзкәмпит 20. banana [бәнәнә] - банан 21. animal [энимал] - жануар 22. perfection [пөрфэкшн] - мінсіздік 23. mother [мазэ] - ана 24. Important [импотәнт] - маңызды 25. gorgeous [годжәс] - керемет 26. sweetheart [свитхат] - сүйкімді 27. butterfly [батефлай] - көбелек 28. blackberry [бләкбери] - таңқурай 29. unique [юник] - бірегей 30. summer [самэ] - жаз 31. incredible [инкредибыл] - адам сенбейтін 32. inspiration [инспарейшән] - шабыт 33. equestrian [иквестриән] - атқа мінер 34. holiday [холидэй] - мейрам 35. faith [фэй(д)з] -діни сенім 36. hope [һөуп] - сенім 37. love [лав] - маxаббат 38. consequences [консекуэнсес] - жағдайлар 39. extraterrestrial [экстратерэстриәл] - әлемге тән емес 40. father [фазе] - әке 41. dandelion [дәндилайән] - бақбақ гүлі 42. List [лист] - тізім 43. pray [прей] - сыйыну 44. paradise [пәрәдайс] - жұмақ 45. imaginary [имәджинәри] - қиял 46. pleasure [плежә] - ләззат 47. measure [межә] - өлшеу 48. happiness [һәппинес] - бақыт 49. simultaneously [саймылтейниосли] - бір уақыт 50. destination [дестинаейшән] - межеленген орын 51. insatiable [инсейшәбл] - тойымсыз 52. skyscraper [скайскрейпә] - аспан шаншыр ғимарат 53. magnificent [мәгнифисент] - ғажайып 54. miracle [миракл] - таңғажайып 55. pronunciation [пранансиейшән] - дыбысталу 56. hurricane [харикейн] - дауыл 57. lullaby [лаләбай] - бесік жыры 58. jubilation [джубилейшән] - мерей, қуаныш 59. reliable [рилайәбл] - сенімді 60. light [лайт] - жарық 61. universe [юниверс] - ғалам 62. volcano [волкейноу] - вулкан 63. rise [райз] - өсу, шығу 64. pure [пюә] - таза 65. amazing [эмейзиң] - керемет 66. forever [фоэва] - мәңгі 67. believe [билив] - сену 68. crazy [крейзи] - есуас 69. smart [смат] - ақылды 70. fate [фейт] - тағдыр 71. accomplishment [әкомплишмент] - жетістік 71. sempiternal [семпитөнәл] - мәңгілік 72. sleepwalker [слипуокә] - айкезбе 73. multiplication [малтипликейшін] - еселендіру 74. infidelity [инфиделити] - опасыздық 75. success [саксес] - жетістік 76. honey [хани] - бал 77. exciting [эксайтинг] - баурап аларлық 78. satisfactory [сәтисфәктори] - қанағаттандырылған 79. mercy [мөрси] - қайырымдылық 80. essential [есеншыл] - қажетті 81. humanity [хюмәнити] - адамзат 82. disclosure [дисклөужә] - ашу,жариялау 83. unfortunately [анфочнейтли] - өкінішке орай 84. liberty [либерти] - бостандық 85. library [лайбрэри] - кітапxана 86. beautiful [бьютифол] - әдемі 87. betrayal [бэтрейыл] - сатқындық 88. grateful [грейтфул] - қайырымды 89. unbelievable [анбеливәбл] - сенгісіз 90. naive [найв] - аңқау 91. smile [смайл] - күлкі 92. behavior [бихейвә] - өзін-өзі ұстауы,тәртібі 93. impressive [импрессив] - әсерлі 94. meaning [миниң] - мағына 95. admit [әдмит] - мойындау 96. sophisticated [софистишейтид] - көген білгені көп, 2 - күрделі 97. maintain [мейнтейн] - сақтау 98. sunshine [саншайн] - күн сәулесі 99. guilty [гилти] - кінә, айып 100. sadness [сәднес] - мұң</w:t>
      </w:r>
    </w:p>
    <w:p>
      <w:r>
        <w:t>3 ҚАРАПАЙЫМ ОҚИҒА1. Бірде барлық ауыл адамдары жаңбыр жаууға тасаттық арнап бір жерге жиналады, және бір адам қолшатырымен келеді.~Бұл СЕНІМ.2. Сен бөпені жоғары лақтырғанда, ол саған қарап күледі, себебі ол біледі, сен оны қайта қағып алатыныңды. Бұл СЕНУ.3. Әрбір түні біз ертеңге оянуға оятқыш қоямыз, ертеңгі таңымыздың атарына еш кепіл болмаса да. Бұл ҮМІТ.</w:t>
      </w:r>
    </w:p>
    <w:p>
      <w:r>
        <w:t>Сен білуге тиісті 100 етістік! (Қабырғаңа сақтап қой, жоғалтпас үшін) act — әрекет ету add — қосу answer — жауап беру ask — сұрау be — болу begin — бастау believe — сену bring — әкелу build — салу(үй салу) call — шақыру, қонырау шалу can — қолынан келу carry — көтеру cause — себебі болу change — ауыстыру close — жабу come — келу cover — төсеу cross — кесіп өту cut — қырқу decide — шешім қабылдау develop — даму differ — өзгешелену discuss — талқылау do — жасау draw — салу(сурет салу) eat — жеу fall — құлау fill — толтыру find — табу fly — ұшұ follow — еру force — күштетд get — алу give — беру go — бару grow — өсу happen — болу(оқиға) hear — есту help — көмектесу increase — өсу inform — хабарлау keep — сақтау know — білу lay — жату, жаю learn — үйрену leave — қалдыру, кету let — рұқсат беру like — ұнату listen — тыңдау live — өмір сүру look — қарау make — жасау mark — таңбалау may — рұқсат ету, мүмкін(70%) mean — елестету, білдіру might — мүмкін (30%) move — қозғалу must — міндетті need — қажет open — ашу own — басқару pay — төлеу play — ойнау produce — өндіру put — қою reach — жету read — оқу run — жүгіру say — айту see — көру serve — қызмет ету set — орналастыру show — көрсету sing — ән айту sit — отыру sleep — ұықтау spell — жазу stand — тұрұ start — бастау stop — доғару study — үйрету take — алу talk — айту teach — оқыту tell — айту think — ойлау travel — саяхаттау try — байқап көру, тырысу turn — бұру understand — түсіну walk — жүру want — қалау watch — қарау wear — кию wonder — таң қалу work — жұмыс жасау write — жазу wake - ояну win - жеңу #engkazlanguage #100word #verbs</w:t>
      </w:r>
    </w:p>
    <w:p>
      <w:r>
        <w:t>Numbers in English: 📌📌📌 0 zero [ 'ziərəu ] зирөу 1 one [ wΛn ] уан 2 two [ tu: ] ту 3 three [ θri: ] срии 4 four [ fɔ: ] фо 5 five [ faiv ] файв 6 six [ siks ] сикс 7 seven [ 'sev(ə)n ] севэн 8 eight [ eit ] ейт 9 nine [ nain ] найн 10 ten [ ten ] тен 11 eleven [ i'lev(ə)n ] илевэн 12 twelve [ twelv ] туэлв 13 thirteen [ θə:'ti:n ] сөтиин 14 fourteen [ ,fɔ:'ti:n ] фотиин 15 fifteen [ ,fif'ti:n ] фифтиин 16 sixteen [ ,sik'sti:n ] сикстиин 17 seventeen [ ,sev(ə)n'ti:n ] севэнтиин 18 eighteen [ ,ei'ti:n ] ейтиин 19 nineteen [ ,nain'ti:n ] найнтиин 20 twenty [ 'twenti ] туэнти 30 thirty [ 'θə:ti ] сөти 40 forty [ 'fɔ:ti ] фоти 50 fifty [ 'fifti ] фифти 60 sixty [ 'siksti ] сиксти 70 seventy [ 'sev(ə)nti ] севэнти 80 eighty [ 'eiti ] ейти 90 ninety [ 'nainti ] найнти 100 hundred [ 'hΛndrəd ] хандрэд 1000 thousand [ 'θauz(ə)nd ] саузанд 1000 000million [ 'miljən ] миллиан 1000 000 000billion [ 'biliən ] биллиан #engkazlanguage #newwords</w:t>
      </w:r>
    </w:p>
    <w:p>
      <w:r>
        <w:t>-Секіргелі жатырмын!(Жан досың:) -Окей, сальто тастап жібер!</w:t>
      </w:r>
    </w:p>
    <w:p>
      <w:r>
        <w:t>Ағылшын тілінде жақсы pdf кітаптар саласыздарма??______________________________________Install an application called "lithium" for android and IOS, and via this app you can read these books.</w:t>
      </w:r>
    </w:p>
    <w:p>
      <w:r>
        <w:t>Subscribe to our telegram channel!Біздің телеграм арнаға жазылыңыз!</w:t>
      </w:r>
    </w:p>
    <w:p>
      <w:r>
        <w:t>Join us on Telegram! ⚡Many of you know that there is new a platform called "telegram", which allows its users to chat as well as to subscribe channels. So, we decided to create our own channel and broadcast messages related to language learning. That will be fun, guys! 🔊Soon we will open group-chat on linked to this channel. So, hurry up! ❗</w:t>
      </w:r>
    </w:p>
    <w:p>
      <w:r>
        <w:t>A and AN are not governed by just vowels or consonants, but instead by the vowel or consonant SOUND of the word that comes immediately after!For example: A white cloud (w-sound), A once-popular song (w-sound), AN octopus (o-sound)AN apple (a-sound)AN honor student (o-sound/silent h)A hotel (h-sound)</w:t>
      </w:r>
    </w:p>
    <w:p>
      <w:r>
        <w:t>-Эу, саған су ұнайды ма?-Йә.-Жақсы, онда саған уже менің 70%-ым ұнайды !</w:t>
      </w:r>
    </w:p>
    <w:p>
      <w:r>
        <w:t>-Уайымдама Дэвид, бұл жәй ғана кішігірім ота, паниковать етпе.-Менің атым Дэвид емес.-Білем. Мен ғой Дэвид.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