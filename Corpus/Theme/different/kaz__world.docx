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Халық емімен емделейік! Шамадан тыс тершеңдік, немесе денеде қал, сүйелдің көбеюі, немесе шашыңыздың көп көлемде түсуі, шаршаңқылық, ауыздан жағымсыз иіс шығуы  секілді белгілер организмде паразиттің көбеюінің себептері. Дер кезінде емдемесе соңы өліммен аяқталатыны еш күмәнсіз. Қазірден бастаңыз 🆘 Ол үшін ұйықтар алдында бір қасық... Толық ақпарат ⏩👉    https://vk.cc/9eStcw</w:t>
      </w:r>
    </w:p>
    <w:p>
      <w:r>
        <w:t>Көңіл күйің жоқ па? «Бақара» сүресінің 25-аятын оқы Күнә жасадың ба? «Зумар» сүресінің 53-аятын оқы Тура жол іздейсің бе? «Маида» сүресінің 16-аятын оқы Дос іздейсің бе? «Бақара» сүресінің 257-аятын оқы Жыныстық кемсітушілік көрдің бе? «Ахзаб» сүресінің 35-аятын оқы Нәсілдік кемсітушілік көрдің бе? «Хужурат» сүресінің 13-аятын оқы Махаббат іздейсің бе? «Рум» сүресінің 21-аятын оқы Жаның жайсыз болып жүр ме? «Рағыд» сүресінің 28-аятын оқы Сені бағаламай ма? «Инсан» сүресінің 22-аятын оқы Сәтсіздікке ұшырадың ба? «Жүсіп» сүресінің 87-аятын оқы Бақытсыздыққа тап болдың ба? «Ибраһим» сүресінің 34-аятын оқы Қиындықтардан шаршадың ба? «Шарх» сүресінің 5-аятын оқы Адамдар жамандық қылды ма? «Фурқан» сүресінің 63-аятын оқы Кешірім қалайсың ба? «Ғимран» сүресінің 135-аятын оқы</w:t>
      </w:r>
    </w:p>
    <w:p>
      <w:r>
        <w:t>Жеті атаға жетпей қосылғандарды қалай жазалаған?Теріс бата – әке-шешесі алақанын теріс қарата жайып, лағнет айтып, қарғыс дұғасын оқыған.Тас ату – әр үйден бір адамнан шығып, бір кесек тасты елді қара бет еткен жастарға атқан.Үстінен мал айдау – жерге жатқызып байлап, үстінен қоралы қойды өткізу арқылы малдың тұяғына таптатып өлтірген.Елден аластау – екі жасты байлап, елден алыс жерге апарып, тентіретіп қоя берген.Асау жылқының құйрығына байлап, сүйретіп жіберіп те жазалаған.Жеті ата туралы мақал-мәтелдер"Жеті атасын білмеген – жетесіз""Жеті атасын білген жетімдік көрмейді""Жеті атасын білген ұл, жеті жұрттың қамын жер. Жеті атасын білмеген, құлағы мен жағын жер".</w:t>
      </w:r>
    </w:p>
    <w:p>
      <w:r>
        <w:t>Кім бір жақсылық істесе, оған одан да артық жақсылық бар. Қасас сүресі, 84 аят</w:t>
      </w:r>
    </w:p>
    <w:p>
      <w:r>
        <w:t>Басы удай ащы, соңы балдай тәтті нәрсе бар болса, ол сабырлық..🌸</w:t>
      </w:r>
    </w:p>
    <w:p>
      <w:r>
        <w:t>😉 Достар, сіздермен өте керемет жасартатын құрал жайында бөліскім келіп отыр. Шын айтсам, бұрын мұндай нəтижені еш жерден көрмеппін. Крем, майлар өте көп, бірақ нəтижесіп айлап күтесің. Мен мұндай нəтижені көрмегем. Дымқыл теріге бір тамшысын жағып едім, жиырма секундтан кейін жаққан жерімдегі əжімдер жоқ болып кетті. Мен таң қалдым. Көзінің асты ісіп тұратындар ғшін бұл таптырмас құрал 😍 Сегіз сағаттан бастап əсер етеді. Əркімдікі əр түрлі. Сайтта қазір акция жүріп жатыр. Арзымайтын "тиынға" сатып алуға болады!!! Бір сəтте жасарып шығу - əр адамның арманы!!! Барлығыңыз əдемі болыңыздар!!! 💃 Тапсырып беріп, толығырақ білгіңіз келсе: 👉   https://vk.cc/9mHVfI</w:t>
      </w:r>
    </w:p>
    <w:p>
      <w:r>
        <w:t>Басыңа қандай іс түссе де шыда, шыдауға тырыс, себебі Аллаһ өз құлына көтере алмайтын жүк салмайды..</w:t>
      </w:r>
    </w:p>
    <w:p>
      <w:r>
        <w:t>Бұл ұйыған қанды молекулярлық деңгейде ыдыратады! Қыздар, маған жазған жылы сөздерің үшін сендерге алғысым шексіз! Бүгін мен сендермен тағы бір құпияммен бөлісемін! Естеріңде ме, мен бұдан алдын аяқтарымның ауыратынын, жиі ісіп кететіні туралы жазған едім? Бұл варикоз болатын... Менің көзім жеткені, варикозды операциясыз ақ 7 күннің ішінде емдеп жазуға болады екен! Ол көз алдымда өз өзінен жоқ болып кетеді! Қалай екенін білгілерің келе ме? Менің топтамамда оқып көріңдер: 👉    https://vk.cc/9J4YAr</w:t>
      </w:r>
    </w:p>
    <w:p>
      <w:r>
        <w:t>Күлейікші,әрқашан күлейікші.. Бұл дүниенің қадірін білейікші.. Әр күн сайын құдайға "шүкір" айтып, Бақытты боп жадырап жүрейікші.</w:t>
      </w:r>
    </w:p>
    <w:p>
      <w:r>
        <w:t>Егер адамдар сізді тек ісі түскенде ғана іздесе, көңілініз түспесін. Керісінше қуаныңыз. Себебі сіз шам сияқтысыз, олардың өмірлерін қараңғылық басқанда сізге қарай ұмтылады.</w:t>
      </w:r>
    </w:p>
    <w:p>
      <w:r>
        <w:t>-Жаным сіз менімен мәңгі бірге болғыңыз келеме??? -Əрине. -Онда жайнамазды алып жүріңіз,жəннаттада бірге болайық ❤</w:t>
      </w:r>
    </w:p>
    <w:p>
      <w:r>
        <w:t>Өте дұрыс.</w:t>
      </w:r>
    </w:p>
    <w:p>
      <w:r>
        <w:t>😳 Тырнақ саңырауқұлағы мен өкшенің жарылуы шынымен қауіпті! Бұл дерт айтарлықтай қауіпті. Дер кезінде емдемесеңіз, соңы жаман болады. Қатты ауыру, мазоль, қара тырнақтың өсіп кетуі т.б Бұл аурумен күресуде ежелден келе жаткан халықтық ем көмектеседі: ең бірінші.... 👉 https://vk.cc/9mIAM7</w:t>
      </w:r>
    </w:p>
    <w:p>
      <w:r>
        <w:t>Имaнды жаp — Aллаһтың cыйы!</w:t>
      </w:r>
    </w:p>
    <w:p>
      <w:r>
        <w:t>‼ Псориаз - ағзаның сыртқы әсерлерге қалыпты түрде жауап бере алмауы. Псориаз кезінде дененің кейбір аймағындағы тері уақытынан бұрын қартаюға ұшырайды. Әдетте тері жасушасының қалыптасу, бөліну үрдістері 3-4 апта ішінде жүрсе, бұл ауру кезінде процесс небәрі 4-5 күнде ғана орындалады. Өз денсаулығыңды ойласаң, осы мақаланы оқып шық: ➡ https://vk.cc/9J4Va2</w:t>
      </w:r>
    </w:p>
    <w:p>
      <w:r>
        <w:t>Мен адамдарды ренжітпей, көңілін табуға тырысамын. Бірақ, кейбір жандар соны түсінбей, өзімді ренжітіп жатады... Өкінішті...</w:t>
      </w:r>
    </w:p>
    <w:p>
      <w:r>
        <w:t>ХИМИЯСЫЗ ЖӘНЕ ДИЕТАСЫЗ АРЫҚТАУҒА АРНАЛҒАН ИННОВАЦИЯЛЫҚ ПРЕПАРАТ! Көптеген жағдайларда диеталар мен жаттығулар арқылы арықтай алмаудың себептерін біліп алыңыз 👉 https://vk.cc/9mIbJ0</w:t>
      </w:r>
    </w:p>
    <w:p>
      <w:r>
        <w:t>Айналайын адамдар! Бәріңнiңде анаң бар. Қайғыға салмай ана жүрегін, Анаға дұрыс қараңдар...</w:t>
      </w:r>
    </w:p>
    <w:p>
      <w:r>
        <w:t>Әмин🤲</w:t>
      </w:r>
    </w:p>
    <w:p>
      <w:r>
        <w:t>Е Аллаһ біліп білмей жасаған күнәләрімізді кешіре гөр!</w:t>
      </w:r>
    </w:p>
    <w:p>
      <w:r>
        <w:t>Дене, қолтық, аяқ тершеңдігінен қалай құтыламыз деген сұрақ сіздіде мазалайды ма? Онда мына мақаланы міндетті түрде оқыңыз.... ➡ https://vk.cc/9eStcw</w:t>
      </w:r>
    </w:p>
    <w:p>
      <w:r>
        <w:t>— Аллаһ сіздердің тəубеге келгендеріңізді қалайды.!🌸</w:t>
      </w:r>
    </w:p>
    <w:p>
      <w:r>
        <w:t>⚡ Әрбір үшінші әйел варикоздың зардабын шегеді. Ең арзан және әсерлі құрал сізге арналады... 👉 https://vk.cc/8ENUVW</w:t>
      </w:r>
    </w:p>
    <w:p>
      <w:r>
        <w:t>Дініңе, ұлтыңа, нәсіліңeе қарамастан, АДАМ БОЛ..!☝🏻</w:t>
      </w:r>
    </w:p>
    <w:p>
      <w:r>
        <w:t>😉 Достар, сіздермен өте керемет жасартатын құрал жайында бөліскім келіп отыр. Шын айтсам, бұрын мұндай нəтижені еш жерден көрмеппін. Крем, майлар өте көп, бірақ нəтижесіп айлап күтесің. Мен мұндай нəтижені көрмегем. Дымқыл теріге бір тамшысын жағып едім, жиырма секундтан кейін жаққан жерімдегі əжімдер жоқ болып кетті. Мен таң қалдым. Көзінің асты ісіп тұратындар ғшін бұл таптырмас құрал 😍 Сегіз сағаттан бастап əсер етеді. Əркімдікі əр түрлі. Сайтта қазір акция жүріп жатыр. Арзымайтын "тиынға" сатып алуға болады!!! Бір сəтте жасарып шығу - əр адамның арманы!!! Барлығыңыз əдемі болыңыздар!!! 💃 Тапсырып беріп, толығырақ білгіңіз келсе: 👉   https://vk.cc/9mHVfI</w:t>
      </w:r>
    </w:p>
    <w:p>
      <w:r>
        <w:t>Атағың айға жетіп тұрса да , Алланың алдында құл екеніңді ұмытпа!</w:t>
      </w:r>
    </w:p>
    <w:p>
      <w:r>
        <w:t>Сирияда жазықсыз сәбилерді қыру кезінде ... Бір бүлдіршіннің өлер алдындағы соңғы сөзі : - Мен бəрін де Аллаға айтып беремін - деген екен.</w:t>
      </w:r>
    </w:p>
    <w:p>
      <w:r>
        <w:t>Алладан басқа жоқ тәңір Мұхаммед оның елшісі. Оқысаң құран тәп тәуір Жаныңның сол ғой емшісі!</w:t>
      </w:r>
    </w:p>
    <w:p>
      <w:r>
        <w:t>✔ Құрсақ көтермеу✔ Əйел ағзасының əлсіз болуы✔ Жыныстық аурулар✔ Эрозия✔ Инфекция✔ Восполение✔ Выделение✔ Еттекір кезінде іш ауруы😓 Егер жоғарыдағы тізімдегі проблемалар сізде болса онда міндетті түрде оқыңыз! 👉 https://vk.cc/9mIsQr</w:t>
      </w:r>
    </w:p>
    <w:p>
      <w:r>
        <w:t>Қаламаймын бағалы алтын, жақұтты, Аллаһым тек бере көрші бақытты!</w:t>
      </w:r>
    </w:p>
    <w:p>
      <w:r>
        <w:t>😳 Тырнақ саңырауқұлағы мен өкшенің жарылуы шынымен қауіпті! Бұл дерт айтарлықтай қауіпті. Дер кезінде емдемесеңіз, соңы жаман болады. Қатты ауыру, мазоль, қара тырнақтың өсіп кетуі т.б Бұл аурумен күресуде ежелден келе жаткан халықтық ем көмектеседі: ең бірінші.... 👉 https://vk.cc/9mIAM7</w:t>
      </w:r>
    </w:p>
    <w:p>
      <w:r>
        <w:t>Біреулерге бір әйел жетпейді, сондықтан ол төртіншісін, бесіншісін іздеп әлек. Ал біреулерге бір ғұмыр жетпейді, бір ғана әйелді сүйіп өту үшін.</w:t>
      </w:r>
    </w:p>
    <w:p>
      <w:r>
        <w:t>Қалай арықтағаным жайлы айтар айта кетейін. Өткен жылы адам танымастай былшиып кетіп едім, жастар мені "апа, дәу апа" дейтін болды. Содан не керек, семіздіктің серігі болмайын деп, арықтауға бел будым. Шыны керек, жаттығу залына да бардым, көптеген арықтататын дəрілерді де іштім. Ешқандай нəтиже болмады. Сөйтіп жүргенде маған пайдасы тиетін бір керемет аздыратын нəрсе бар екенін достарымнан естідім. "Қазақпыз ғой" қайтпаймыз. Ақыры сол нəрсені таптым. Нəтиже аяқ-асты біліне бастады. Оның қасиеті іштегі, бүйірдегі майларды ерітіп, "ауызды тияды" екен. Лезде арықтағаныма өзім де қатты қуандым. Сөйтсем, мен ішкен аздыратын құрал тек табиғи шөптерден жасалады екен ғой. Міне АЛЛАҒА шүкір, арықтап, қайтадан өмірге оралып, адам болдық қой. Осы нəрсені сатып алған сайтқа үлкен рахмет айтқым келеді РАХМЕТ! Тапсырыс беремін деушілерге сілтемесі міне тұр 👉   https://vk.cc/9J4Xdy</w:t>
      </w:r>
    </w:p>
    <w:p>
      <w:r>
        <w:t>Бәрі де таусылады. Байлық та. Сұлулық та. Өмір де. Тек сауап істерің қалады.</w:t>
      </w:r>
    </w:p>
    <w:p>
      <w:r>
        <w:t>Ей, адамдар, шүкіршілік етіңдер, Бұл өмірде ата-ананың барына.</w:t>
      </w:r>
    </w:p>
    <w:p>
      <w:r>
        <w:t>Я, Раббым! Мені кешірші, сені ойламай ұйықтаған түндерім үшін, Шүкіршілік айтпай оянған таңдарым үшін...</w:t>
      </w:r>
    </w:p>
    <w:p>
      <w:r>
        <w:t>⚡ Әрбір үшінші әйел варикоздың зардабын шегеді. Ең арзан және әсерлі құрал сізге арналады... 👉 https://vk.cc/8ENUVW</w:t>
      </w:r>
    </w:p>
    <w:p>
      <w:r>
        <w:t>Анашым сенің барыңа рахмет! Мені дүниеге әкелгеніңе, Өсіріп жетілдіргеніңе,</w:t>
      </w:r>
    </w:p>
    <w:p>
      <w:r>
        <w:t>😉 Достар, сіздермен өте керемет жасартатын құрал жайында бөліскім келіп отыр. Шын айтсам, бұрын мұндай нəтижені еш жерден көрмеппін. Крем, майлар өте көп, бірақ нəтижесіп айлап күтесің. Мен мұндай нəтижені көрмегем. Дымқыл теріге бір тамшысын жағып едім, жиырма секундтан кейін жаққан жерімдегі əжімдер жоқ болып кетті. Мен таң қалдым. Көзінің асты ісіп тұратындар ғшін бұл таптырмас құрал 😍 Сегіз сағаттан бастап əсер етеді. Əркімдікі əр түрлі. Сайтта қазір акция жүріп жатыр. Арзымайтын "тиынға" сатып алуға болады!!! Бір сəтте жасарып шығу - əр адамның арманы!!! Барлығыңыз əдемі болыңыздар!!! 💃 Тапсырып беріп, толығырақ білгіңіз келсе: 👉   https://vk.cc/9mHVfI</w:t>
      </w:r>
    </w:p>
    <w:p>
      <w:r>
        <w:t>Соңғы кездері ұлымның өміріндегі қиындықтар көбейіп кетті, соның бәрі ақшаға келіп тірелетін. Жұмысынан алатын азғантай ақша не тамаққа, не үйге, не кредитіне жетпей, күндіз жұмыста, түнде такси болатын. Оның жүзінен шаршағандықты көретінмін. Қолым не көмек келсе, соны аямас едім, бірақ амал жоқ менен орасан зор көмек болмады. Бір күні осы вконтакте желісінде амулет жайлы жазбаны оқыдым, бір жағынан алғым келсе, екінші жағынан күдік болды. Бірақ күдігімді жеңіп мына сайттан ➡ ️ https://vk.cc/8bxYc5 . тапсырыс бердім. Сілтемені басып оқысам, өзіміз жанкүйер болған Бақыт Жұматованың өзі осы амулетті әр адамның өз жұлдызнамасы бойынша болжам жасап береді екен. Не болса да өз қазағым гой деп тапсырыс бердім. 5 күнде қолымда болды. Оны ұлыма бергенде, ұлым сәл жымиып сіздің көңіліз үшін алайын, бірақ мойныма тақпай, қалтама салып жүремін деді. Міне содан 3  күн өтер өтпестен ұлымның қаншама жылғы еңбегі бағаланып, директордың орынбасары қызметіне ауыстырды. Ұлымның қуанышында шек жоқ, үйге келіп мені құшақтап рахмет дей берді. Қазір жағдайы жақсарып, уайымы азайып, ұйқысы дұрысталды😊. Сіздерде басыңызда ақшалай қиыншылықтарыңызды шешіп алыңыздар➡️ ➡️ https://vk.cc/8bxYc5 . Тапсырыс беріңіздер, бұл шындық!</w:t>
      </w:r>
    </w:p>
    <w:p>
      <w:r>
        <w:t>Сізге де осы бір таңғажайып, қасиеттi жерге аяқ басуды нәсіп етсін Жаратушы Иеміз...</w:t>
      </w:r>
    </w:p>
    <w:p>
      <w:r>
        <w:t>Бұл дүние жалған, сынақ! Қолдағы барымызға АЛЛАҒА ШҮКІР🌸</w:t>
      </w:r>
    </w:p>
    <w:p>
      <w:r>
        <w:t>Балаларыңызды жиі мешітке алып барыңыздар. Мешіт - олардың екінші үйіне айналсын.</w:t>
      </w:r>
    </w:p>
    <w:p>
      <w:r>
        <w:t>Намаздың 16 пайдасы 1. КҮНӘЛАРДЫ ТӨГЕДІ 2. ТІЛЕК ТІЛЕУДІҢ КӨПІРІ 3. БЕРЕКЕ МЕН РИЗЫҚ КӨЗІ 4. АЛЛАҒА ЕҢ ЖАҚЫН БОЛАТЫН СӘТ – НАМАЗДА! 5. СӘЖДЕМЕН ДӘРЕЖЕЛЕР КӨТЕРІЛЕДІ! 6. ИМАНЫҢДЫ ӨЛШЕЙДІ 7. ЖӘННАТТАН ҮЙ СЫЙЛАЙДЫ 8. ДІННІҢ ТІРЕГІ 9. БІР КҮНДЕ 50 НАМАЗДЫҢ САУАБЫН ЖИНАЙСЫҢ 10. НАМАЗ – НҰР 11. ПАЙҒАМБАРДЫҢ ﷺ СҮЙІКТІСІ 12. ЖАННЫҢ РАХАТЫ 13. ШЫҒЫНҒА ҰШЫРАУДАН ҚҰТҚАРАДЫ 14. ШҮКІРЛІКТІҢ КӨРІНІСІ 15. АРСЫЗДЫҚ ПЕН ЖАМАНДЫҚТАН ТӘРБИЕЛЕЙДІ 16. ТӘННІҢ ШИПАСЫ</w:t>
      </w:r>
    </w:p>
    <w:p>
      <w:r>
        <w:t>Дене, қолтық, аяқ тершеңдігінен қалай құтыламыз деген сұрақ сіздіде мазалайды ма? Онда мына мақаланы міндетті түрде оқыңыз.... ➡ https://vk.cc/9eStcw</w:t>
      </w:r>
    </w:p>
    <w:p>
      <w:r>
        <w:t>О, Жаратқан ием анама ұзақ ғұмыр бергейсіз.</w:t>
      </w:r>
    </w:p>
    <w:p>
      <w:r>
        <w:t>ПРОСТАТИТ СІЗДІ КЕЗ КЕЛГЕН ЖАСЫҢЫЗДА МАЗАЛАУЫ МҮМКІН!!!Бұл жағымсыз дертпен сіз кез келген жасыңызда ұшырасуыңыз мүмкін. Бұрын простатит 45-65 жас аралығында пайда болатын еді, ал қазір бұл дерт 20-30 жас шамасындағы жастарды да мазалай бастады. Аты жаман ауру соңғы кезде айтарлықтай "жасарған". Простатит жылдар бойы білінбей келіп, бір сəтте жылдам асқынып кетуі мүмкін. ПРОСТАТИТТЕН ҚАЛАЙ ҚҰТЫЛУҒА БОЛАДЫ:👉 https://vk.cc/90XnkK</w:t>
      </w:r>
    </w:p>
    <w:p>
      <w:r>
        <w:t>Әлемдегі ең керемет жұмыс..</w:t>
      </w:r>
    </w:p>
    <w:p>
      <w:r>
        <w:t>Ата-анам ауырмасын деп күнде Аллаhтан сұраймын...</w:t>
      </w:r>
    </w:p>
    <w:p>
      <w:r>
        <w:t>Ия, өмір деген қиындықсыз болмас. Бірақ сол қиындықпен қатар, қуанышта бірге жүреді. Құдіреті шексіз Алла Тағала әр адамға өзі көтере алатын,шыдамдық танытып, жеңіп шығатын ғана сынақ береді. Қай кез болмасын соны ұмытпайық!!!!!</w:t>
      </w:r>
    </w:p>
    <w:p>
      <w:r>
        <w:t>Кезінде бір ағылшын жігіті мұсылман жігітінен: "мұсылман қыздың қолынан неге ұстауға болмайды?" -деп сұрайды. Сонда мұсылман жігіті: "сендерде патшайымның қолын ұстайма?" -деп сұрайды. Ағылшын жігіт: Жоқ! ол патшайымғой" -дейді. Ал мұсылман жігіт: "Бізде əрбір мұсылман қыз патшайым" -деп үн қатқан екен.</w:t>
      </w:r>
    </w:p>
    <w:p>
      <w:r>
        <w:t>Шамадан тыс терлеу,ауыздағы жағымсыз иістің шығуы, немесе денеде қал, сүйелдің көбеюі, немесе шашыңыздың көп көлемде түсуі, шаршаңқылық секілді белгілер организмде паразиттің көбеюінің себептері. Дер кезінде емдемесе соңы өліммен аяқталатыны еш күмәнсіз. Қазірден бастаңыз Симптом түрлері: ✔Шектен тыс терлеу ✔Аллергия (ұнтақталу, көздің жасаурауы, түшкіру) ✔Жиі жөтел, ангина, мұрынның бітуі ✔Тез шаршап қалу (сіз қандай іспен айналыссаңыз да тез шаршап қаласыз) т.б Тапсырыс беру осы сілтеме арқылы👉  https://vk.cc/8by57S</w:t>
      </w:r>
    </w:p>
    <w:p>
      <w:r>
        <w:t>😉 Достар, сіздермен өте керемет жасартатын құрал жайында бөліскім келіп отыр. Шын айтсам, бұрын мұндай нəтижені еш жерден көрмеппін. Крем, майлар өте көп, бірақ нəтижесіп айлап күтесің. Мен мұндай нəтижені көрмегем. Дымқыл теріге бір тамшысын жағып едім, жиырма секундтан кейін жаққан жерімдегі əжімдер жоқ болып кетті. Мен таң қалдым. Көзінің асты ісіп тұратындар ғшін бұл таптырмас құрал 😍 Сегіз сағаттан бастап əсер етеді. Əркімдікі əр түрлі. Сайтта қазір акция жүріп жатыр. Арзымайтын "тиынға" сатып алуға болады!!! Бір сəтте жасарып шығу - əр адамның арманы!!! Барлығыңыз əдемі болыңыздар!!! 💃 Тапсырып беріп, толығырақ білгіңіз келсе: 👉   https://vk.cc/9mHVfI</w:t>
      </w:r>
    </w:p>
    <w:p>
      <w:r>
        <w:t>Ма шаа Алла, бауырым! 😊</w:t>
      </w:r>
    </w:p>
    <w:p>
      <w:r>
        <w:t>Мыңдаған ер адамдарға көмектесті - саған да көмектеседі! Простатиттан бар болғаны жеті күннің ішінде нəтижелі түрде арылуға болады! Сілтемеге кіріп, пайдалы кеңесті оқыңыз 👉 https://vk.cc/90XnkK</w:t>
      </w:r>
    </w:p>
    <w:p>
      <w:r>
        <w:t>Құрандағы ең қысқа он сүре.</w:t>
      </w:r>
    </w:p>
    <w:p>
      <w:r>
        <w:t>О Aллаһ, мeнің жaқындарымды жaмандықтан caқтай гөp..</w:t>
      </w:r>
    </w:p>
    <w:p>
      <w:r>
        <w:t>Әмин</w:t>
      </w:r>
    </w:p>
    <w:p>
      <w:r>
        <w:t>☝️☝️☝️</w:t>
      </w:r>
    </w:p>
    <w:p>
      <w:r>
        <w:t>НАЗАР АУДАРЫҢЫЗ! Медицинадағы жаңалық! Аяқтардағы СҮЙЕКТЕРДІҢ қисық бітуін емдейтін амал табылды! Ешқандай операциясыз, бар болғаны бір курс 👉 https://vk.cc/9sCpPQ</w:t>
      </w:r>
    </w:p>
    <w:p>
      <w:r>
        <w:t>Әмин</w:t>
      </w:r>
    </w:p>
    <w:p>
      <w:r>
        <w:t>Шамадан тыс терлеу,ауыздағы жағымсыз иістің шығуы, немесе денеде қал, сүйелдің көбеюі, немесе шашыңыздың көп көлемде түсуі, шаршаңқылық секілді белгілер организмде паразиттің көбеюінің себептері. Дер кезінде емдемесе соңы өліммен аяқталатыны еш күмәнсіз. Қазірден бастаңыз Симптом түрлері: ✔Шектен тыс терлеу ✔Аллергия (ұнтақталу, көздің жасаурауы, түшкіру) ✔Жиі жөтел, ангина, мұрынның бітуі ✔Тез шаршап қалу (сіз қандай іспен айналыссаңыз да тез шаршап қаласыз) т.б Тапсырыс беру осы сілтеме арқылы👉  https://vk.cc/8by57S</w:t>
      </w:r>
    </w:p>
    <w:p>
      <w:r>
        <w:t>⚡ Әрбір үшінші әйел варикоздың зардабын шегеді. Ең арзан және әсерлі құрал сізге арналады... 👉 https://vk.cc/8ENUVW</w:t>
      </w:r>
    </w:p>
    <w:p>
      <w:r>
        <w:t>"Алты ағаң болсада - әкеңдей бола алмайды, Жеті жеңгең болсада - шешеңдей бола алмайды"! деген сөз бар қазақта.Барша мұсылман бауырлар ата-анамызды құрметтейік, сыйлайық.Біз адамдар қолда бардың қадірін білмейміз. Ата-аналарыныңызды қадірлеңіздер.Себебі Алла тағала бізге ата-ананы бірақ рет береді.Екінші рет беруі мүмкін, бірақ олар туған ата-анамыздай бола алмайды.Барша ата-аналар аман болсын! Әмин!</w:t>
      </w:r>
    </w:p>
    <w:p>
      <w:r>
        <w:t>Жүректің үш түрі бар: 1. Тау сияқты тұрақты жүрек бар. Еш нәрсе оны орнынан қозғалта алмайды. 2. Ағаш сияқты жүрек бар. Негізі мықты, бірақ кейде күшті дауыл оны ары-бері иіп, қинайды. 3. Түк сияқты жүрек бар. Жел соқса, әр жаққа ұша береді. Раббымыз сол таудай тұрақты жүрек әр-қайсысымызда болуын нәсіп етсін!</w:t>
      </w:r>
    </w:p>
    <w:p>
      <w:r>
        <w:t>Алла сенің қиналып жүргеніңді біледі. Ол сені жақсы көреді. Қиындықтарыңның артынан қуаныштар келеді, күт...</w:t>
      </w:r>
    </w:p>
    <w:p>
      <w:r>
        <w:t>Алланың сыйлығы баршаға бұйырсын! Əсіресе көп күткен жандарға...</w:t>
      </w:r>
    </w:p>
    <w:p>
      <w:r>
        <w:t>Қалай арықтағаным жайлы айтар айта кетейін. Өткен жылы адам танымастай былшиып кетіп едім, жастар мені "апа, дәу апа" дейтін болды. Содан не керек, семіздіктің серігі болмайын деп, арықтауға бел будым. Шыны керек, жаттығу залына да бардым, көптеген арықтататын дəрілерді де іштім. Ешқандай нəтиже болмады. Сөйтіп жүргенде маған пайдасы тиетін бір керемет аздыратын нəрсе бар екенін достарымнан естідім. "Қазақпыз ғой" қайтпаймыз. Ақыры сол нəрсені таптым. Нəтиже аяқ-асты біліне бастады. Оның қасиеті іштегі, бүйірдегі майларды ерітіп, "ауызды тияды" екен. Лезде арықтағаныма өзім де қатты қуандым. Сөйтсем, мен ішкен аздыратын құрал тек табиғи шөптерден жасалады екен ғой. Міне АЛЛАҒА шүкір, арықтап, қайтадан өмірге оралып, адам болдық қой. Осы нəрсені сатып алған сайтқа үлкен рахмет айтқым келеді РАХМЕТ! Тапсырыс беремін деушілерге сілтемесі міне тұр 👉   https://vk.cc/9J4Xdy</w:t>
      </w:r>
    </w:p>
    <w:p>
      <w:r>
        <w:t>Байлықта досың көп, ал кедей кезіңде тіпті туысың да жоқ...</w:t>
      </w:r>
    </w:p>
    <w:p>
      <w:r>
        <w:t>Қыздар, жігіттер көздің зрениесін жақсартудың құпиясы ашылды ✅ Менің Қызымның көзі сотканы көп көп қарағаннан нашарлап кеткен болатын. Автобус күткенде автобустың санын көрмейтін, магазинге барсақ ценаларын көре алмайтын еді! Сомен жұлдыздардың парақшаларын ақтарып жүргем бір тамызатынға көзім түсіп кетті сипатамасын оқып шықтым табиғи қоспалар зияны жоқ деп жазылған сомен зияны тимер деп заказ бердім 3 күнде почтамен жетті қызыма қолдандым бир айда қызымның көзі жақсарып мененде жақсы көретін болып кетты еш зияны жоқ болып шықты қызым көңіл күйі қатты көтерілді ұзін сөздің қысқасы сіздергеде көмегі тиып қалар мына жерден  👉🏻 https://vk.cc/8gp6Bw 👈🏻заказ бергем. Жүз пайыз табиғы қоспалар Ден саулыққа зияны жок ✅ бир айда көзіңіз жақсарады, жақсармаса ақшанызды қайтарып береміз. Менім пікірім: өте керемет зат жана жылға қарай керемет скидкамен сатылымда орын шектеулі скидкамен заказ беріп үлгеріп қалыныз дәл кәзір ссілтемеге өтіп   👉🏻 https://vk.cc/8gp6Bw 👈🏻</w:t>
      </w:r>
    </w:p>
    <w:p>
      <w:r>
        <w:t>Әмин</w:t>
      </w:r>
    </w:p>
    <w:p>
      <w:r>
        <w:t>Я Алла Тaғалам, бaуырлаpымды, ата-aнамды, баpша туыстаpымды бәле-жaладан cақтай көр.</w:t>
      </w:r>
    </w:p>
    <w:p>
      <w:r>
        <w:t>Өзіңіз сүйетін әйелді аялай біліңіз. Ол ұрысса, алаңдаса немесе ашу шақырса, бұл оның сізді сүйетінін білдіреді. Ал жай ғана жымиып, сізге немқұрайлы қарай бастаса, демек сіз оны жоғалттыңыз. © Фаина Раневская</w:t>
      </w:r>
    </w:p>
    <w:p>
      <w:r>
        <w:t>❤❤❤</w:t>
      </w:r>
    </w:p>
    <w:p>
      <w:r>
        <w:t>Дене, қолтық, аяқ тершеңдігінен қалай құтыламыз деген сұрақ сіздіде мазалайды ма? Онда мына мақаланы міндетті түрде оқыңыз.... ➡ https://vk.cc/9eStcw</w:t>
      </w:r>
    </w:p>
    <w:p>
      <w:r>
        <w:t>Тағдырға не жазылғанын ешкім білмейді. Еркін өмір сүр, өзгерістерден қорықпа. Өмір сенен бір нәрсені алып қойғанда өкінбе, ол саған одан да жақсысын береді.</w:t>
      </w:r>
    </w:p>
    <w:p>
      <w:r>
        <w:t>😳 Тырнақ саңырауқұлағы мен өкшенің жарылуы шынымен қауіпті! Бұл дерт айтарлықтай қауіпті. Дер кезінде емдемесеңіз, соңы жаман болады. Қатты ауыру, мазоль, қара тырнақтың өсіп кетуі т.б Бұл аурумен күресуде ежелден келе жаткан халықтық ем көмектеседі: ең бірінші.... 👉 https://vk.cc/9mIAM7</w:t>
      </w:r>
    </w:p>
    <w:p>
      <w:r>
        <w:t>Алла тек қана жақсылықты көретін көз берсін. Тек қана жақсы сөздерді есітетін құлақ берсін. Барлық жамандықты кешіре алатын ақыл берсін. Ешқашан иманы жоғалмайтын жүрек берсін.🌸</w:t>
      </w:r>
    </w:p>
    <w:p>
      <w:r>
        <w:t>ПРОСТАТИТ СІЗДІ КЕЗ КЕЛГЕН ЖАСЫҢЫЗДА МАЗАЛАУЫ МҮМКІН!!!Бұл жағымсыз дертпен сіз кез келген жасыңызда ұшырасуыңыз мүмкін. Бұрын простатит 45-65 жас аралығында пайда болатын еді, ал қазір бұл дерт 20-30 жас шамасындағы жастарды да мазалай бастады. Аты жаман ауру соңғы кезде айтарлықтай "жасарған". Простатит жылдар бойы білінбей келіп, бір сəтте жылдам асқынып кетуі мүмкін. ПРОСТАТИТТЕН ҚАЛАЙ ҚҰТЫЛУҒА БОЛАДЫ:👉 https://vk.cc/90XnkK</w:t>
      </w:r>
    </w:p>
    <w:p>
      <w:r>
        <w:t>-Төрт нәрсе жүректі қарайтады: тамақты мөлшерден көп жеу, залымдармен бірге жүру, күнәларынан қорықпау, амал етпей үміт ету. -Төрт нәрсе жүректі нұрландырады: тамақты аз жеу (сүннет бойынша), ізгілермен бірге жүру, күнәларынан қорқу, алдымен амал істеп кейін үміт ету. © Абдулла ибн Масғұд</w:t>
      </w:r>
    </w:p>
    <w:p>
      <w:r>
        <w:t>Ашуыңды сабырыңмен жең, Жамандығыңды жақсылығыңмен жең, Кедейлігіңді жомарттығыңмен жең, Өтірікті шындықпен жең...</w:t>
      </w:r>
    </w:p>
    <w:p>
      <w:r>
        <w:t>Бұл адамдар мәңгілік жаралмайдыӨлген кезде байлығың қаралмайды,Байсыңба?Кедейсіңбе маңызды емесАқіретте періште пара алмайды! Нұралы Нұрбол.</w:t>
      </w:r>
    </w:p>
    <w:p>
      <w:r>
        <w:t>😨 Өз күлкіңнен ұяласың ба? Тісіңізді өзгерткіңіз келді, бірақ тіс дəрігері көп ақша сұрады ма? 🔥 G-Tooth тістерді түзететін жаңа технология 🔥 👄 Артық шығынсыз жəне ауырсынусыз түзу тістер 👉 https://vk.cc/9bfa9T✅ Ортодонт мамандары ойлап тапқан ✅ Тіс дəрігеріне бармайсыз ✅ Сіз ұйықтап жатқанда да жұмыс істейді ✅ Ыңғайсыздық тудырмайды ✅ Арзан бағаға таңқалаларлық нəтиже сыйлайды ✅ Гипоаллергенді материал, эмальды бұзбайды 🚕 Жылдам жеткізу. Ақшасын тауарды алған соң төлейсіз 👍🏻 Асығыңыздар, тауар саны шектеулі! 👉 https://vk.cc/9bfa9T</w:t>
      </w:r>
    </w:p>
    <w:p>
      <w:r>
        <w:t>...Махаббат па? Махаббат болған менде. Жиі барғам аққулар қонған көлге. Ал қазір: Тоңған жүрек, солған кеуде... © Мұқағали Мақатаев</w:t>
      </w:r>
    </w:p>
    <w:p>
      <w:r>
        <w:t>⚠ Халық емімен емделейік! Шамадан тыс тершеңдік, немесе денеде қал, сүйелдің көбеюі, немесе шашыңыздың көп көлемде түсуі, шаршаңқылық, ауыздан жағымсыз иіс шығуы  секілді белгілер организмде паразиттің көбеюінің себептері. Дер кезінде емдемесе соңы өліммен аяқталатыны еш күмәнсіз. Қазірден бастаңыз 🆘 Ол үшін ұйықтар алдында бір қасық... Толық ақпарат ⏩👉    https://vk.cc/9eStcw</w:t>
      </w:r>
    </w:p>
    <w:p>
      <w:r>
        <w:t>Үйдің жылы - суығын Қыс түскенде білерсің, Кімнің алыс - жақынын Іс түскенде білерсің...</w:t>
      </w:r>
    </w:p>
    <w:p>
      <w:r>
        <w:t>Соңғы кездері ұлымның өміріндегі қиындықтар көбейіп кетті, соның бәрі ақшаға келіп тірелетін. Жұмысынан алатын азғантай ақша не тамаққа, не үйге, не кредитіне жетпей, күндіз жұмыста, түнде такси болатын. Оның жүзінен шаршағандықты көретінмін. Қолым не көмек келсе, соны аямас едім, бірақ амал жоқ менен орасан зор көмек болмады. Бір күні осы вконтакте желісінде амулет жайлы жазбаны оқыдым, бір жағынан алғым келсе, екінші жағынан күдік болды. Бірақ күдігімді жеңіп мына сайттан ➡ ️ https://vk.cc/8bxYc5 . тапсырыс бердім. Сілтемені басып оқысам, өзіміз жанкүйер болған Бақыт Жұматованың өзі осы амулетті әр адамның өз жұлдызнамасы бойынша болжам жасап береді екен. Не болса да өз қазағым гой деп тапсырыс бердім. 5 күнде қолымда болды. Оны ұлыма бергенде, ұлым сәл жымиып сіздің көңіліз үшін алайын, бірақ мойныма тақпай, қалтама салып жүремін деді. Міне содан 3  күн өтер өтпестен ұлымның қаншама жылғы еңбегі бағаланып, директордың орынбасары қызметіне ауыстырды. Ұлымның қуанышында шек жоқ, үйге келіп мені құшақтап рахмет дей берді. Қазір жағдайы жақсарып, уайымы азайып, ұйқысы дұрысталды😊. Сіздерде басыңызда ақшалай қиыншылықтарыңызды шешіп алыңыздар➡️ ➡️ https://vk.cc/8bxYc5 . Тапсырыс беріңіздер, бұл шындық!</w:t>
      </w:r>
    </w:p>
    <w:p>
      <w:r>
        <w:t>Сынауға құмар бүгін кім көрінген, Әйтеуір кінә тауып бір жеріңнен. Бірақта біліп қой, ей, «кім көрінген» Ақиқатты айтсын деп тіл берілген. © Мұқағали Мақатаев</w:t>
      </w:r>
    </w:p>
    <w:p>
      <w:r>
        <w:t>Адасып барып, Таласып талып, Сүрініп сосын ес кірді, Адамның нағыз бақытты шағы, Сүймеген кезі ешкімді... Мұқағали Мақатаев</w:t>
      </w:r>
    </w:p>
    <w:p>
      <w:r>
        <w:t>Алла айтады, біреуді менен артық жақсы көрсең, сені одан айырамын. Онсыз өмір сүре алмаймын деме, онсыз да өмір сүргіземін. Маусым өтер, көлеңке түсіретін ағаштардың бұтақтары қурайды, сабырың кетеді. Жаным деп санаған жарыңа дейін бір күні бөтенге айналады. Досың дұшпанға айналып, дұшпаның қалқан болады. Сондай бір ғаріп дүние. Болмайды дегеніңнің бәрі болады. Құламаймын дейсің, құлайсың. Таңғалмаймын дейсің, таңғаласың. Ең қиыны өлдім дей тұра өмір сүре бересің. Руми</w:t>
      </w:r>
    </w:p>
    <w:p>
      <w:r>
        <w:t>Қалай арықтағаным жайлы айтар айта кетейін. Өткен жылы адам танымастай былшиып кетіп едім, жастар мені "апа, дәу апа" дейтін болды. Содан не керек, семіздіктің серігі болмайын деп, арықтауға бел будым. Шыны керек, жаттығу залына да бардым, көптеген арықтататын дəрілерді де іштім. Ешқандай нəтиже болмады. Сөйтіп жүргенде маған пайдасы тиетін бір керемет аздыратын нəрсе бар екенін достарымнан естідім. "Қазақпыз ғой" қайтпаймыз. Ақыры сол нəрсені таптым. Нəтиже аяқ-асты біліне бастады. Оның қасиеті іштегі, бүйірдегі майларды ерітіп, "ауызды тияды" екен. Лезде арықтағаныма өзім де қатты қуандым. Сөйтсем, мен ішкен аздыратын құрал тек табиғи шөптерден жасалады екен ғой. Міне АЛЛАҒА шүкір, арықтап, қайтадан өмірге оралып, адам болдық қой. Осы нəрсені сатып алған сайтқа үлкен рахмет айтқым келеді РАХМЕТ! Тапсырыс беремін деушілерге сілтемесі міне тұр 👉   https://vk.cc/9J4Xdy</w:t>
      </w:r>
    </w:p>
    <w:p>
      <w:r>
        <w:t>Əйел қырыққа жеткенше Өңін бермесе қасиет! Еркек қырыққа жеткенше, Есі кірмесе қасірет! (с) Ғабит Мүсірепов</w:t>
      </w:r>
    </w:p>
    <w:p>
      <w:r>
        <w:t>Егер сіз он жылға жас көрінгіңіз келсе, адамдар сізге назар аударып комплимент айтқаның қаласаңыз, осы мақаламды соңына дейін оқыңыз! Расында бұл сізге он жылға жас көрінуге көмектеседі! Егер сіз әбіржіп, түріңіз шаршаған болып жүргенді қаласаңыз бұл мақаланы оқымай-ақ қойыңыз! Әйелдер қанша жасқа дейін өзін жаспын деп есептей алады? 40 жасқа дейін деп жүрдім. Кейін түсіндім жас көріну ол жасқа байланысты емес екенін, сенің бетіңнің терісі, фигураң, көзіңнің жылтырауы, өзіңе деген сенімділікке байланысты екен! Менің жасым 37-де мен өзімді жаспын деп санай алмадым. Мен кәрі көрінетінмін, косметика да көп көмек бере алмады! Әжімдер, беттің түсі, көздің астындағы артық тері мені он жылға үлкен қылып көрсетті! Ал мен өзімді сұлу болғанымды қаладым, адамдардан комплимент алғым келді! Кейіннен түсіндім өзімнің сұлулығым үшін күресу керек екенін, неше түрлі құралдарды толтырып алып, бетіме жақтым. Жарты жылда бетімдегі әжімдердің біреуі де кетпеді. Сол кеткен ақшаға бетімнің терісін тартып операция жасатуға болатын еді. Ешқандай нәтиже болмады! Косметологтарға бардым, витаминдер іштім, сосын дипрецияға түстім! Нәтиже болмады! Сөйтіп жүріп бір күні өзімнің құрдас подружкамды жолықтырдым, ол маған қарағанда әдемі сұлу көрінді! Бетінде бірде бір әжім болмады! Сөйтім одан сұрадым сөйтіп ол маған осы сайтпен бөлісті ➡ https://vk.cc/9mHVfIСодан подругам айтқан құралды қолдандым. Қыздар сіздер ғажайыпқа сенесіздер ме? Мен таңертең тұрып, айнаға қарағанда ғажайыптарға сене бастадым. Мен өзімді танымай қалдым! Маған жас сұлу, әжімсіз, беті таза қыз айнадан қарап тұрды! Мен соншалықты қуанғаным ән айтып билегім келді! Күйеуім маған махаббат көзімен қарай бастады, жұмыстағы әріптестерім жұмбақша күліп комплимент айтатын болды. Енді мен нақты білдім, әйел сұлу болғысы келсе бола алатынына, тек қана дұрыс құрал қолдану қажет! Айтпақшы, сілтемесі осы ⏩➡ https://vk.cc/9mHVfI</w:t>
      </w:r>
    </w:p>
    <w:p>
      <w:r>
        <w:t>Біреу күледі, біреу жылайды. Біреуге ой керек, біреуге той керек. Біреуге адам қымбат, біреуге алтын қымбат. Біреу уақыт өткізе алмай әуре, біреу уақыт жеткізе алмай әуре. Біреу тапқырлық жасайды, біреу сатқындық жасайды. Біреу өледі, біреу көмеді. Бәлкім, "өмір жалған" деген осы</w:t>
      </w:r>
    </w:p>
    <w:p>
      <w:r>
        <w:t>Соңғы уақытта аяғым мен белім қатты ауырды, әр адымды жасау қиынға соғатын. Дәрігерлер диагноздарын қойды – тізе буындарының артрозы, және бел омыртқа бөлігінің остеохондрозы. Ал менің бар ғұмырым ауылда өткен, бала кезімнен күн мен түнім бақшада өтетін, екі қолым ешқашан бос жатпайтын. Менде де, анамда да осы бәле болатын. Ал қазір, дәрігерлердің айтуынша, қалалық жастарда да осындай сырқаттар кездесіп жатады. Толығырақ сілтеме бойынша: ➡➡    https://vk.cc/9J4XHO</w:t>
      </w:r>
    </w:p>
    <w:p>
      <w:r>
        <w:t>Жылдар бойы бірге жүріп, бір күлген, Жақыныңның жат боларын кім білген... Мұқағали Мақатаев</w:t>
      </w:r>
    </w:p>
    <w:p>
      <w:r>
        <w:t>Сені ұмытқандарды - сен де есіңе алма. Саған жақсылық жасағандарға - жақсылықпен жауап бер. Саған жамандық жасағандарды - кешір, бірақ қайта бауырыңа баспа.🌸</w:t>
      </w:r>
    </w:p>
    <w:p>
      <w:r>
        <w:t>Сөзіңді түзесең әдетіңе айналады, Әдетіңді түзесең мінезіңе айналады. Мінезің, ол сенің тағдырың..🍃 Шәкәрім Құдайбердіұлы</w:t>
      </w:r>
    </w:p>
    <w:p>
      <w:r>
        <w:t>Шамадан тыс терлеу,ауыздағы жағымсыз иістің шығуы, немесе денеде қал, сүйелдің көбеюі, немесе шашыңыздың көп көлемде түсуі, шаршаңқылық секілді белгілер организмде паразиттің көбеюінің себептері. Дер кезінде емдемесе соңы өліммен аяқталатыны еш күмәнсіз. Қазірден бастаңыз Симптом түрлері: ✔Шектен тыс терлеу ✔Аллергия (ұнтақталу, көздің жасаурауы, түшкіру) ✔Жиі жөтел, ангина, мұрынның бітуі ✔Тез шаршап қалу (сіз қандай іспен айналыссаңыз да тез шаршап қаласыз) т.б Тапсырыс беру осы сілтеме арқылы👉  https://vk.cc/8by57S</w:t>
      </w:r>
    </w:p>
    <w:p>
      <w:r>
        <w:t>Өмірдің басы - бала, ортасы - адам, Қартайып, шал болған соң кетті шамаң. Мақтап жүрген өмірің осы болса, Үш-ақ ауыз өлеңмен болды тəмəм! © Шəкəрім Құдайбердіұлы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