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Қытайдағы асхана</w:t>
      </w:r>
    </w:p>
    <w:p>
      <w:r>
        <w:t>Лимфангиома ауруы</w:t>
      </w:r>
    </w:p>
    <w:p>
      <w:r>
        <w:t>Алғашқы би,1988 жыл</w:t>
      </w:r>
    </w:p>
    <w:p>
      <w:r>
        <w:t>Келіссең лайк</w:t>
      </w:r>
    </w:p>
    <w:p>
      <w:r>
        <w:t>Кеңес сарбазының неміс қызды зорлауы</w:t>
      </w:r>
    </w:p>
    <w:p>
      <w:r>
        <w:t>Минога балығы</w:t>
      </w:r>
    </w:p>
    <w:p>
      <w:r>
        <w:t>Лагерьден босап шыққан еврейлердің неміс күзетіне қызмет еткен итті ұрып өлтіруі ,1945 жыл</w:t>
      </w:r>
    </w:p>
    <w:p>
      <w:r>
        <w:t>Нацисттердің формасын атақты Hugo Boss компанисы тіккен</w:t>
      </w:r>
    </w:p>
    <w:p>
      <w:r>
        <w:t>Суретте Бибі Айша деген Ауғанстандық қыз .Күйеуі мұрнын кесіп жазалаған</w:t>
      </w:r>
    </w:p>
    <w:p>
      <w:r>
        <w:t>Ең бірінші жоңғарды 17 жасымда өлтірдім</w:t>
      </w:r>
    </w:p>
    <w:p>
      <w:r>
        <w:t>Не мақылұқ мынау?</w:t>
      </w:r>
    </w:p>
    <w:p>
      <w:r>
        <w:t>Қазақтың қызы қанша лайк жинар екен</w:t>
      </w:r>
    </w:p>
    <w:p>
      <w:r>
        <w:t>Kpaвчук, Назарбаев және Ельцин, 25 желтоқсан 1991 жыл</w:t>
      </w:r>
    </w:p>
    <w:p>
      <w:r>
        <w:t>Осметеалит ауруы</w:t>
      </w:r>
    </w:p>
    <w:p>
      <w:r>
        <w:t>Көзге операция</w:t>
      </w:r>
    </w:p>
    <w:p>
      <w:r>
        <w:t>Африкада адамға ұқсайтын қозы дүниеге келді</w:t>
      </w:r>
    </w:p>
    <w:p>
      <w:r>
        <w:t>Нағыз Хатико</w:t>
      </w:r>
    </w:p>
    <w:p>
      <w:r>
        <w:t>Кодзима дейтін осы .Кодзима деп жазып кетейік.</w:t>
      </w:r>
    </w:p>
    <w:p>
      <w:r>
        <w:t>Сәтсіз басып кетті</w:t>
      </w:r>
    </w:p>
    <w:p>
      <w:r>
        <w:t>Немістердің Кеңес партизан қызы Зояны асып өлтіруі</w:t>
      </w:r>
    </w:p>
    <w:p>
      <w:r>
        <w:t>Бірінші Дүниежүзілік соғыста жағынан айырылған сарбаз</w:t>
      </w:r>
    </w:p>
    <w:p>
      <w:r>
        <w:t>Абайдың жас кезіндегі сирек суреті</w:t>
      </w:r>
    </w:p>
    <w:p>
      <w:r>
        <w:t>Миллиардер Ротшилд бастаған массондадың қүпия жиналысы ,1972 жыл</w:t>
      </w:r>
    </w:p>
    <w:p>
      <w:r>
        <w:t>Инсульт соққан адамның жүрегі</w:t>
      </w:r>
    </w:p>
    <w:p>
      <w:r>
        <w:t>Балалық шақтың тамағы</w:t>
      </w:r>
    </w:p>
    <w:p>
      <w:r>
        <w:t>Берта Бронда-күйеуі көзіне шөп салған үшін жыныс мүшесін кесіп тастаған әйел,5жылға сотталған ,1904 жыл</w:t>
      </w:r>
    </w:p>
    <w:p>
      <w:r>
        <w:t>Цирктегі аш жолбарыс</w:t>
      </w:r>
    </w:p>
    <w:p>
      <w:r>
        <w:t>Дагестанның қызы</w:t>
      </w:r>
    </w:p>
    <w:p>
      <w:r>
        <w:t>Бір көзді мутант мысық</w:t>
      </w:r>
    </w:p>
    <w:p>
      <w:r>
        <w:t>О патша Николай сені орыс халқың өлтіреді.Орыс халқыңа қарғыс тиеді және шайтанның қаруына айналадыГеоргий Распутин</w:t>
      </w:r>
    </w:p>
    <w:p>
      <w:r>
        <w:t>Смартфоннан бұрынғы өмір ,1980 жыл</w:t>
      </w:r>
    </w:p>
    <w:p>
      <w:r>
        <w:t>Патриоттардан лайк</w:t>
      </w:r>
    </w:p>
    <w:p>
      <w:r>
        <w:t>Американдық актриса Лилиан Гиш, 1923 жыл</w:t>
      </w:r>
    </w:p>
    <w:p>
      <w:r>
        <w:t>Адам бас сүйегінің қабаттары</w:t>
      </w:r>
    </w:p>
    <w:p>
      <w:r>
        <w:t>Гарри Поттер мен Герман Республикасы,1970 жыл</w:t>
      </w:r>
    </w:p>
    <w:p>
      <w:r>
        <w:t>Газда қаза болған еврейлердің шаштары ,1944 жыл Аушвиц</w:t>
      </w:r>
    </w:p>
    <w:p>
      <w:r>
        <w:t>Адамның мишығы</w:t>
      </w:r>
    </w:p>
    <w:p>
      <w:r>
        <w:t>14 жасында ток соғу арқылы өлім жазасына кесілген Джордж Стинни.АҚШ-та 2 кішкентай қызды өлтірді деп айыпталған.70 жылдан кейін ғана баланың кінәсіз екені анықталды</w:t>
      </w:r>
    </w:p>
    <w:p>
      <w:r>
        <w:t>Адамды питон жыланы жұтқан</w:t>
      </w:r>
    </w:p>
    <w:p>
      <w:r>
        <w:t>Қағбадағы су тасқыны,1941 жыл</w:t>
      </w:r>
    </w:p>
    <w:p>
      <w:r>
        <w:t>Адам жүрегінің каналдары</w:t>
      </w:r>
    </w:p>
    <w:p>
      <w:r>
        <w:t>Бүгін Адольф Гитлердің әйелі Ева Браунның трусиі аукционда 3700 фунт стерлингке сатылды (миллион жеті жүз мың теңге)</w:t>
      </w:r>
    </w:p>
    <w:p>
      <w:r>
        <w:t>Алыптар шайқасы</w:t>
      </w:r>
    </w:p>
    <w:p>
      <w:r>
        <w:t>ҚАЗАҚ ҚЫЗЫ - ЕҢ ӘДЕМІ Білмеймін, Хауа ма еді, Ева ма еді, Әйтеуір, қазір қыздар көп әдемі... Десе де, қысық көзді қытай қыздан, Қазақ қыздың ботадай көзі әдемі. Қызыл-сары қызынан Еуропаның, Қара торы қызымның өзі әдемі. Үнді қызы билейді мың бұралып, Бәрібір қазақ қыздың белі әдемі. Түріктің әлпештеген «Хатунынан» Қазақтың «Келін»-деген шені әдемі, Біз мұрынды біздің қыз тұрған кезде, Тау мұрынды таудың қызы неге әдемі? Орыстың бетіндегі секпілінен, Қазақтың бетіндегі меңі әдемі. Жер жүзінің қыздарын қатар қойсақ, Біздің елдің қыздары – ең әдемі!</w:t>
      </w:r>
    </w:p>
    <w:p>
      <w:r>
        <w:t>Бауыржан Момышұлы атамыздан бір кісі сұрапты: - Бауке айтыңызшы өзі, жер бетінде ең батыр адам кім? -деп. Сонда батыр атамыз ойланбастан: - Жер бетіндегі ең батыр адам... ол - қыз, -депті. Оның мәнісін сұрағанда былай деп жауап беріпті: - Мен қанша батыр болсам да, бөтен, танымайтын елге бір сағат та тұрғым келмей қашамын. Ал, қыз болса, барған жерінде жалғыз өзі өмірінде көрмеген, танымайтын адамдармен тіл табысып, сол елді біріктіріп ел де қыла алады, сыйлата да алады, алыса да алады, қаймықпастан ұрпағын да көбейтіп, сол елді жеңіп, мәңгі билейді, - деген екен...</w:t>
      </w:r>
    </w:p>
    <w:p>
      <w:r>
        <w:t>Самурайлар,1875 жыл</w:t>
      </w:r>
    </w:p>
    <w:p>
      <w:r>
        <w:t>Жүрекке арналған операция</w:t>
      </w:r>
    </w:p>
    <w:p>
      <w:r>
        <w:t>Қойлардың бөріден құтқарған итке алғыс айтуы</w:t>
      </w:r>
    </w:p>
    <w:p>
      <w:r>
        <w:t>Адольф Гитлер фанат қыздарымен</w:t>
      </w:r>
    </w:p>
    <w:p>
      <w:r>
        <w:t>Ба́лто — сібір хаскиі, 1925 жылы АҚШ-тың Аляска штатындағы дифтерия эпидемиясы кезіндегі дәрі-дәрімекті тасуға көмектескен шана жегетін ит. Мыңдаған баланың өмірін құтқарған</w:t>
      </w:r>
    </w:p>
    <w:p>
      <w:r>
        <w:t>Алып тарақан</w:t>
      </w:r>
    </w:p>
    <w:p>
      <w:r>
        <w:t>Жыртқыштар асы</w:t>
      </w:r>
    </w:p>
    <w:p>
      <w:r>
        <w:t>Имам Ағзамның насихаты * Көшені жиналып отыратын орын ретінде қолданба! * Дүкендерді сұхбаттасу орны ретінде таңдама! * Пікір таласуда өзіңдікіні дұрыс шығару үшін қыңырлық көрсетпе! * Әдепсіз, тәрбиесіз және тәртіпсіз адамдармен таласып-тартыспа! * Бір нәрсені немесе бір адамды мақтаған кезде асыра сілтеп жіберме! * Бір жиында отырғаныңда басқа нәрселермен әуре болма! * Бір жиында отырғаныңда дене мүшеңнің бір жерімен ойнама! * Ел көзінде абыройыңды түсіретін сөз және әрекеттерден ұзақ бол! * Әдемі сөздерге мән беріп құлақ сал! * Қажеттілігінен артық мөлшерде иіссу қолданба! * Бірқатар армандарыңның орындалуы үшін басыңды име! * Ақшаңның толық мөлшерін бала-шағаңа білдірме! * Біреумен сөз таластырғанда салмақтылық пен байсалдылығыңды жоғалтпа! * Қатты қобалжып, бетің қызарып жүрмесін! * Саған жаман мәміле көрсетілген болса да, сен лайықты мәміле көрсет! * Әр уақытта қарапайым бол және жұмсақ мәміледе бол! * Бай адамның бергендеріне қарсы бас июден сақ бол! * Сөз берген болсаң, оны табандылықпен орындауға тырыс! * Сөйлеген кезіңде тек қана дұрыс сөйле! * Барлық жерде орынды сөздер айт, әдемі сөйлеуге тырыс! * Деннің саулығын сезінгің келсе аз жеп-іш! * Тыңдаушың бар болса ғана сөйле! * Кейбір сөздерді қайта-қайта айтып, қайталап тұрма! * Ешкімді алдама және ешкімді мазақ етпе! Өтіріктен тыйыл! * Көпшілік жерлерде түкірме! * Сатқан затыңды ұнатпай, кері қайтаратын болса ал! * Қатты шөлдеген болсаң, алдымен аузыңды шай, кейін су іш! * Базарда жүргеніңде ешкімді ренжітпе! * Ешбір затты егесінің рұқсатынсыз алма да, қолданба да! * Аузыңда тағам барда сөйлемеуге тырыс!</w:t>
      </w:r>
    </w:p>
    <w:p>
      <w:r>
        <w:t>Ядорлық радиацияға ұшыраған-Хиро Сяути .Қырық бесінші күні денесінен терісі сыпырылып түседі .Кейін ішкі органдары бұзыла бастайды.65 күні ғана о дүниелік болады</w:t>
      </w:r>
    </w:p>
    <w:p>
      <w:r>
        <w:t>Адамның көзіндегі паразит</w:t>
      </w:r>
    </w:p>
    <w:p>
      <w:r>
        <w:t>Хабибтің бала кезі</w:t>
      </w:r>
    </w:p>
    <w:p>
      <w:r>
        <w:t>Суретте Адам Питер .Мектепке винтовкамен кіріп 28 оқушыны өлтірген.Мектебінде ең тыныш сабақты жақсы оқитын бала болған .Адамдармен тіл табыса алмайтын,тұйық ,жалғыздықды жақсы көретін .Ешкім бұндайды бұл баладан күтпеп еді .Ет жемейтін вегетарианды жолды ұстанатын.Сыныптасы және басқада оқушыларды өлтіріп болған соң,өз-өзіне қол жұмсайды</w:t>
      </w:r>
    </w:p>
    <w:p>
      <w:r>
        <w:t>Психикалық ауру адамға арналған маска ,17 ғасыр</w:t>
      </w:r>
    </w:p>
    <w:p>
      <w:r>
        <w:t>Брюс ли мен Мұхаммед Әли .Екі аңыз қанша лайк жинар екен</w:t>
      </w:r>
    </w:p>
    <w:p>
      <w:r>
        <w:t>Қазақтың қарапайым қызы қанша лайк жинар екен</w:t>
      </w:r>
    </w:p>
    <w:p>
      <w:r>
        <w:t>Викки Дуган -АҚШ-тың 1950 жылдарындағы ең сұлу қызы</w:t>
      </w:r>
    </w:p>
    <w:p>
      <w:r>
        <w:t>Итальяндық маньяк Леонарда Чианчулли өлтірген адамдарын кекске айналдырып қонақтарға ас ретінде беретін болған</w:t>
      </w:r>
    </w:p>
    <w:p>
      <w:r>
        <w:t>9 жасында ең жас ана атанған -Ильда Трухильо.Ал баланың әкесі 22 жаста болған</w:t>
      </w:r>
    </w:p>
    <w:p>
      <w:r>
        <w:t>84 жасар кемпірді зорлап, кейін өлтірген Ларри да Силваға арналған өлім жазасы ,1979 жыл</w:t>
      </w:r>
    </w:p>
    <w:p>
      <w:r>
        <w:t>Панасыз адамның аяғын құрт басып кетті</w:t>
      </w:r>
    </w:p>
    <w:p>
      <w:r>
        <w:t>Суретте маньяк Артур Шоукрос .Балалық шағында мысықтарды зорлап ,кейін өлтіретін болған .Есейгенде Вьетнам соғысына қатысып үлгереді .Отанына оралып 10 жасар ұл мен 8 жасар қызды зорлайды ,кейін өлтіреді .Сол қылмысы үшін босап тағы 9 адамды өлтіреді .АҚШ сот үкімімен 250 жылға сотталады .2008 жылы дүниеден озған</w:t>
      </w:r>
    </w:p>
    <w:p>
      <w:r>
        <w:t>Мұхаммед Әлидің су астында жаттығуы,1961 жыл</w:t>
      </w:r>
    </w:p>
    <w:p>
      <w:r>
        <w:t>87 жасар артекскрелозбен ауыратын адамның миы</w:t>
      </w:r>
    </w:p>
    <w:p>
      <w:r>
        <w:t>Линус -ең ұзын құйрықты,ұзынжалды жылқы</w:t>
      </w:r>
    </w:p>
    <w:p>
      <w:r>
        <w:t>Мисс Тайланд асырап келген кедей анасына алғыс айтуы .Лайкты аямайық</w:t>
      </w:r>
    </w:p>
    <w:p>
      <w:r>
        <w:t>Хирург Джей Ваканти шеміршектің жасушасын пайдаланып ,тышқанның арқасына адамның құлағын өсірді ,1997 жыл</w:t>
      </w:r>
    </w:p>
    <w:p>
      <w:r>
        <w:t>13 жасар Лионель Мессидің Барселонамен контракт жазуға келуі,2000 жыл</w:t>
      </w:r>
    </w:p>
    <w:p>
      <w:r>
        <w:t>Менингитпен ауырған адамның миы</w:t>
      </w:r>
    </w:p>
    <w:p>
      <w:r>
        <w:t>Орыс шаруасы Герман сарбазаның қолын сүюде ,1941 жыл</w:t>
      </w:r>
    </w:p>
    <w:p>
      <w:r>
        <w:t>Өлілер сәтті адамдар .Олар үшін бәрі аяқталдыс Рейх Герман фельдмаршалы Эрвин Роммельдің әйеліне жазған хатынан</w:t>
      </w:r>
    </w:p>
    <w:p>
      <w:r>
        <w:t>18 ғасырдағы антимастурбационды корсет</w:t>
      </w:r>
    </w:p>
    <w:p>
      <w:r>
        <w:t>Көңіл күйің жоқ па? «Бақара» сүресінің 25-аятын оқы Күнә жасадың ба? «Зумар» сүресінің 53-аятын оқы Тура жол іздейсің бе? «Маида» сүресінің 16-аятын оқы Дос іздейсің бе? «Бақара» сүресінің 257-аятын оқы Жыныстық кемсітушілік көрдің бе? «Ахзаб» сүресінің 35-аятын оқы Нәсілдік кемсітушілік көрдің бе? «Хужурат» сүресінің 13-аятын оқы Махаббат іздейсің бе? «Рум» сүресінің 21-аятын оқы Жаның жайсыз болып жүр ме? «Рағыд» сүресінің 28-аятын оқы Сені бағаламай ма? «Инсан» сүресінің 22-аятын оқы Сәтсіздікке ұшырадың ба? «Жүсіп» сүресінің 87-аятын оқы Бақытсыздыққа тап болдың ба? «Ибраһим» сүресінің 34-аятын оқы Қиындықтардан шаршадың ба? «Шарх» сүресінің 5-аятын оқы Адамдар жамандық қылды ма? «Фурқан» сүресінің 63-аятын оқы Кешірім қалайсың ба? «Ғимран» сүресінің 135-аятын оқы</w:t>
      </w:r>
    </w:p>
    <w:p>
      <w:r>
        <w:t>Қазақтың қарапайым қызы қанша лайк жинар екен</w:t>
      </w:r>
    </w:p>
    <w:p>
      <w:r>
        <w:t>Аварияға ұшыраған</w:t>
      </w:r>
    </w:p>
    <w:p>
      <w:r>
        <w:t>Басыңда түк ми болмаса</w:t>
      </w:r>
    </w:p>
    <w:p>
      <w:r>
        <w:t>Қаламыңның пастасы біткенде</w:t>
      </w:r>
    </w:p>
    <w:p>
      <w:r>
        <w:t>Акуланың шабуылынан кейін</w:t>
      </w:r>
    </w:p>
    <w:p>
      <w:r>
        <w:t>Небәрі 8 жасар бала</w:t>
      </w:r>
    </w:p>
    <w:p>
      <w:r>
        <w:t>Аяқтағы ашық сынық.Сынықтың ең жаман түрі .</w:t>
      </w:r>
    </w:p>
    <w:p>
      <w:r>
        <w:t>Әйел аборт жасағаннан</w:t>
      </w:r>
    </w:p>
    <w:p>
      <w:r>
        <w:t>Жыртқыштарға жем болған</w:t>
      </w:r>
    </w:p>
    <w:p>
      <w:r>
        <w:t>Орта ғасырда қыздың адалдығын сақтау үшін темір іш киім кигізген</w:t>
      </w:r>
    </w:p>
    <w:p>
      <w:r>
        <w:t>Есіңде болса лайк</w:t>
      </w:r>
    </w:p>
    <w:p>
      <w:r>
        <w:t>16 ғасырдағы құрылғы екен</w:t>
      </w:r>
    </w:p>
    <w:p>
      <w:r>
        <w:t>Жұмыс станогында саусағын кесіп алды</w:t>
      </w:r>
    </w:p>
    <w:p>
      <w:r>
        <w:t>Студенттер моргте</w:t>
      </w:r>
    </w:p>
    <w:p>
      <w:r>
        <w:t>Иогуртың ішінен шыққан крыса</w:t>
      </w:r>
    </w:p>
    <w:p>
      <w:r>
        <w:t>Келісесізбе?</w:t>
      </w:r>
    </w:p>
    <w:p>
      <w:r>
        <w:t>Ресей Кеңестік заманның сұрқия саясатының арқасында Ресейге өткен жерлер: ( Қазақстанның 1919-1922 жылдардағы алғашқы астанасы Орынбор қаласы. 1. Оренбург (Орынбор) 2. Астрахань (Астрахан) 3. Саратов (Сарытау) 4. Самара 5. Тюмень (Төмен) 6. Омск (Омбы) 7. Томск Өзбекстан Төли бидің жатқан жері Ташкент бір кездері қазақтың Қызылордадан кейінгі астанасы (1922 жылы 04 сəуірден бастап 22 тамызға дейін) болған. Өзбекстанда қалған қалалар мен аудандар: 1.Ташкент (Шыршық, Бостандық, Чыназ, Қыбрай, Ангрен, Ғазалкент, т.с.с) 2. Сырдария (Гүлістан, Бахт, Алмазар, Жаңа ауыл, т.с.с) 3. Жыззақ ( Достық, Фарыш, Бостан, Галларал т.т.с) 4. Наваи 1982 жылы облыс атағын алды. Оған дейін Бұхара облысы болған (Канимех, Нұрата, Зарафшан, Ұшқұдық, Тамды) Наваи облысының Нұрата кентінде Кіші жүздің биі Əйтеке би жатыр. 5. Қарақалпақстанда ( Хожелі, Тахияташ, Тахтакөпір, Қоңырат т.с.с) ҚЫТАЙ ЕЛІНЕ СТАЛИННІҢ СЫЙҒА ТАРТҚАН ҚАЗАҚ ЖЕРІН ОЙЛАСАҢ ЖҮРЕГІҢ ҚАЛАЙ АУЫРМАЙДЫ. АЛТАЙ ӨҢІРІНІҢ БƏРІН ТҰТАСТАЙ КЕСІП БЕРЕ САЛЫП, СОЛ ЖАҚТАҒЫ ҚАНДАСТАРЫМЫЗДЫ ШЕТ ЕЛДІККЕ АЙНАЛДЫРА САЛДЫ. Осылай етіп Қазақстан жерінің өте көптеген аумақтарын бөліп беріп жіберді. Ол жерлерде тұрып жатқан Қазақтар өз ата-баба қонысында отыр. Өзінің туған жерінде отыр. Ата-бабасының сүйегі көмілген жерде отыр. Сондықтан оларды "қашқын", "сатқын" деуге қақың жоқ. Қазақтың үш биінен тек қана Қазыбек би ғана Қазақстанда, Төле би - Ташкентте, Əйтеке би - Наваи обл. Нұрата ауданында жерленген. Сонда сол екі би қашып жүріп, сатқын болып өлді ма...?! Репрессия мен аштықтың кезінде көп қазақтың жер ауып көшкені – бұл амалсыздықтан. Ана баласының етін жеген, бауыр-бауырды өлтіріп, əкеге бала қарай алмаған заманда ұрпағын аман сақтау үшін ауа көшуге тура келген. Шекара бойында совет өкіметі қаншамасын жосадай қырып жібергенін білмесең, ізден, оқы. Ешкім туған жерін өз еркімен тастап кетпейді. Жол бойынша қаншама басқыншылыққа тап болып Түркменстан, Тажікстан, Ауғанстан, Түркия, Иран, Индияға т.б елдерге шейін босып кеткен. Елде қалған қазақтар мықты, олар сатқын демес бұрын ойланғаның жөн. Репрессия кезінде қазақ қазақты сатқан. Ашаршылық кезінде қазақ өз баласын, өз бауырын жеген. Біз сол қазақтардың ұрпағымыз. 1962 жылға дейін Қазақстанда қазақтардың үлесі өте аз болған. Кеңес үкіметіне жұмысшы қолы керек болып шекарасын уақытша ашып, Қытайдан неше мыңдаған қазақтар елге қайтып өткен. Шекараны дереу жауып тастаған. Сонда арғы жақта өте алмаған қазақтарды қытайлар əскермен қайтарған. Елге өте алмай "елімайлап" жылаған халықтың көзжасы көл болған екен. Өз ата қонысын тастап неге Қазақстанға келгісі келді. Өйткені оларда елім, ұлтым деген сезім бар. Қазақстанда қанша келімсектер жүр. Жеріңді солардан қызғанбай өз қандасыңнан қызғану сорлылық, бишаралық. Қытай мен орыстан қызғанбай Қазақтан Қазақтың жерін қызғануың – ақымақтық. Кім көрінген сыйған жерге, кім көрінген қарындасыңды жар етіп алып жатқанда, үн шығаруға жарамай, ақылыңның жеткен жері қандастарымызды кемсіту болса, құлдық санадан ажырамағаныңның белгісі. Сол қазақтардың да ата- бабасы осы жер үшін ғасырлар бойы ат үстінде соғысты. Сондықтан қандастарымыздың біз сияқты Қазақстанды өз Отаным, Атамекенім деуге толық қақысы бар. Олардың ата-бабасының аққан қаны мен тамған тері үшін. Мұстафа Өзтүрік, Қанат Ислам, Майра Мұхамедқызы, т.б шеттен келген қандастарымыз емес пе? Қазақ осы əлемдік жаһандану заманында "ұлт" болып қалу үшін күресуде. Қазақылық бойларында сақталған, кеңестік құлдық санада болмаған, дəстүріміз бен тіліміз сақталған қандастарымыздың елге келуі біз үшін үлкен көмек. Қазір олардан мүмкін айырмашылық білінер, бірақ, ұрпақ ауысқасын олардың ұрпақтары осы өздерінің туған жеріне қызмет ететін болады. Қазақстандағы өз тілін білмейтін, салт-дəстүрін менсінбейтін, түрлі діни ағымдарға кірген бауырларымызға қарағанда, бойында имандары бар, дəстүрлі дініміздегі қандастарымыздың елімізге тигізер пайдасы мол. Қазақ – қайда болса да қазақ! "СЕН ШЕТТЕН КЕЛГЕСІҢ, СЕН АНА РУДАНСЫҢ, СЕН АНА ӨҢІРДЕНСІҢ, СЕН ...... ДЕУШІЛЕРГЕ БАТЫР БАБАМЫЗ БАУЫРЖАН МОМЫШҰЛЫНЫҢ : "МЕН БІР ҚАЗАҚ ЕМЕСПІН, МЕН ТҰТАС ҚАЗАҚПЫН. МЕНІ БӨЛШЕКТЕУ МҮМКІН ЕМЕС" ДЕГЕН СӨЗІН АЙТҚЫМ КЕЛЕДІ". БӨЛІНГЕННЕН ҰТҚАН ЖЕРІМІЗ БОЛДЫ МА? СЫРТ КҮШТЕРДІҢ ƏР УАҚЫТТА ҚАЗАҚТЫ- ҚАЗАҚҚА АЙДАП САЛҒАНЫНАН ТЕК ҚАЗАҚТАР ЗАРДАП ШЕККЕН. ЕНДІГІСІНЕ ЖОЛ БЕРМЕУ КЕРЕК. САБЫР АДАЙДЫҢ СӨЗІМЕН АЙТСАҚ: "ƏР ҚАЗАҚ МЕНІҢ ЖАЛҒЫЗЫМ". ОСЫ ҰСТАНЫМ ҚАЗІРГІ ҚАЗАҚТЫ ТЫҒЫРЫҚТАН ШЫҒАРАР ЖОЛ.</w:t>
      </w:r>
    </w:p>
    <w:p>
      <w:r>
        <w:t>Ешкімге айтуға болмайтын жеті құпия қандай? Құпия деген не? Елге нені айтуға болады, айтылмайтын қандай құпия болуы тиіс? Тізімге көз жүгірткен адам біразымен еріксіз келісері сөзсіз. Айтылмауға тиісті бірінші құпия – келешекке құрған жоспар. Жоспар толыққанды орындалмайынша ол туралы тіс жармау керек. Адамның кез-келген ойы бастапқыда әлжуаз болып тұрады. Өне бойы шұрық-тесік келеді. Кез-келген жерінен кілтипан тауып, ізгі ойды ойсыратып алуға болады. Екінші құпия – қайырымды істер туралы ешкімге айтпау. Қайырымды іс – жер бетінде сирек кездесетін құбылыс, сондықтан оны көздің қарашығындай сақтау керек. Өзіңізді жақсылық жасағаныңыз үшін асыра мақтамаңыз. Мақтау адамды тәкәппарлыққа тез ұрындырады. Үшінші құпия – тақуалығыңыз туралы көпшілікте айтпау. Тамақ, ұйқы, күлкі, төсек қатынасына қатысты шектеулеріңізді ешкімнің білмегені жөн. Тәннің шектеуі көңілдің тақуалығымен үйлессе ғана пайдалы. Төртінші құпия – жасаған ерлік, батырлық туралы үндемеу. Әр адам күнделікті сан-алуан оқиғаларды бастан кешіреді. Біреу білектің күшімен жеңіп жатса, біреудің ақылы асады. Күшпен жеңген адамның ерлігі тез бағаланады. Ішкі арпалысты ешкім байқай бермейді. Сондықтан ол үшін ешкім марапат бермейді. Бесінші құпия – рухани жетілу туралы айтпау. Рухани байлық тек сіздікі. Оны ешкімге айтып абырой жинай алмайсыз. Айналаңыздағы адамдардың шын мұқтаждығын көрсеңіз ғана шет жағасын айтыңыз. Алтыншы құпия – үйдегі ұрыс-керіс пен отбасылық өмір туралы үндемеу. Есіңізде болсын: отбасыңыздағы ұрыс туралы неғұрлым аз айтсаңыз, оның ынтымағы берік бола түседі. Ұрыс – араласу барысында жиналып қалған зиянды қуат. Түйткілді көп талқылаған сайын оған өзіңіз көбірек сене бастайсыз. Жетінші құпия – баяғыда естіген жаман сөздер туралы айта бермеңіз. Көшеде жүріп аяқкиімді былғап алуға болады. Ал, кейде сананы да былғап алатындар болады. Жолда келе жатып естіген бар қаңсық сөзді үйге келіп айтқан адамның табалдырықтан аттап, былғаныш аяқкиіммен төрге озған адамнан айырмасы жоқ.</w:t>
      </w:r>
    </w:p>
    <w:p>
      <w:r>
        <w:t>Қырғыз жаман халық емес қой. Бірер сатқындар мен шіріктерге бола бүкіл ұлтқа күйе жағуға болмайды. Кенесарыны ең алдымен өзіміздің адамдар сатып кетті. Ал қырғыздар басшыларына бағынды. Олардың қазаққа қалай бүйрегі бұратынын желтоқсан көтерілісі кезінде көргенбіз. Алматыға бірінші болып автобуспен солар келген болатын. Міне, осы оқиғадан қырғыздың қазаққа деген кіршіксіз көңілін көре аласыз. Алматыға олар бұл жолы басшыларының айтқанымен келген жоқ. Бұл қиын жағдайға тап болған бауырларына көмек қолын созған қандас халықтың шынайы ықыласы еді. Сондықтан бір-бірлеріңізге деген сый-құрметтеріңіз ешқашан азаймасын. Кенесарының қазасы да қос халықты одан ары араздастырмай, татуластыра түсетін ортақ трагедияға айналуы тиіс деп ойлаймын. Лайым, солай болғай! На изображении может находиться: 13 человек, толпа</w:t>
      </w:r>
    </w:p>
    <w:p>
      <w:r>
        <w:t>Жаяу Мұса 93 жасында</w:t>
      </w:r>
    </w:p>
    <w:p>
      <w:r>
        <w:t>Төле бидің айтқандары Бір үйдің баласы болма, Көп үйдің санасы бол. Бір елдің атасы болма, Бар елдің данасы бол. Бір тонның жағасы болма, Көп қолдың ағасы бол. Ақты ақ деп бағала, Қараны қара деп қарала, Өзегің талса, өзен бойын жағала, Басыңа іс түссе, көпшілікті сағала. Өзіңе-өзің кәміл бол, Халқыңа әділ бол, Жауыңа қатал бол, Досыңа адал бол. Атадан ұл туса игі, Ата жолын қуса игі. Өзіне келер ұятын, Өзі біліп тұрса игі. Жаудан бұққан немені, Ортасына қуса игі! Арғымақ баптап не керек, Жабы қуып жеткен соң. Ағайын-туған не керек, Аңдысып күні өткен соң. Бес күн жалған өтеді, Ажал қуып жеткен соң. Бір төбенің басына Тыға салып кеткен соң. іздеп келер інің бар болса, Бақытың барын содан біл. Аңсап келер ағаң бар болса, Аруағың барын содан біл. Аларды біліп, бермегеннен без, Ел-жұрты қашып, ермегеннен без. Үйіне қонақ қонбағаннан без, Көптің айтақынына болмағаннан без! Қарағайдан биік ағаш жоқ, Бұтақтары болмаса, берекесі талша жоқ. Ақылды деген адамның, Айтарға аты болмаса, айтқан сөзі жайша жоқ. Атың жақсы болса, Ер жігіттің пырағы, Балаң жақсы болса, Жан мен тәннің шырағы. Қызың жақсы болса, Жайқалып өскен құрағы. Әйелің жақсы болса, Бірінші - иманың, Екінші - жиғаның, Үшінші - ырысыңның тұрағы. Жалғандай ойлап тұрсаң бірлік керек, Бірлікті ойлаған соң тірлік керек. Ағайынға ала көз бола қалсаң, Аузыңнан несібеңді біреу жемек.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