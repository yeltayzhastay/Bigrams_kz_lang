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Сәтті түсірілім!</w:t>
      </w:r>
    </w:p>
    <w:p>
      <w:r>
        <w:t>Бай мен кедей</w:t>
      </w:r>
    </w:p>
    <w:p>
      <w:r>
        <w:t>Қыста адамдар басқа қарағанда қолға көп күтім керек екен.Себебі адамның қолы басқа дене мүшелеріне қарағанда тез тоңады екен. Сондықтан әрдайым қолғап киіп жүріңіздер!</w:t>
      </w:r>
    </w:p>
    <w:p>
      <w:r>
        <w:t>Адамдардың кітапты іштен оқып үйренгеніне де көп бола қойған жоқ. Орта ғасырларда кітапты іштен оқитындар санаулы-ақ болған деседі.</w:t>
      </w:r>
    </w:p>
    <w:p>
      <w:r>
        <w:t>Шыңғысханның жерленген жерін адамзат баласы әлі таба алмаған.</w:t>
      </w:r>
    </w:p>
    <w:p>
      <w:r>
        <w:t>Анаконда және онын түскі асы</w:t>
      </w:r>
    </w:p>
    <w:p>
      <w:r>
        <w:t>Бір қария айтыпты ғой "сұлу қыздың подписчигінде жатқанша, урод қыздың важныйнда тұрған үш есе артық" деп</w:t>
      </w:r>
    </w:p>
    <w:p>
      <w:r>
        <w:t>Еркектер әйелдерге қарағанда кішкентай шрифтпен жазылған жазуды жақсырақ оқиды. Ал әйелдер болса ақырын дыбыстарды жақсырақ естиді.</w:t>
      </w:r>
    </w:p>
    <w:p>
      <w:r>
        <w:t>Петронас мұнаралары,Куала Лумпур</w:t>
      </w:r>
    </w:p>
    <w:p>
      <w:r>
        <w:t>Ерекше каптама</w:t>
      </w:r>
    </w:p>
    <w:p>
      <w:r>
        <w:t>Шəй қалташасына - арналған ұлу...</w:t>
      </w:r>
    </w:p>
    <w:p>
      <w:r>
        <w:t>Камбоджадағы 102 келі тартатын балық.</w:t>
      </w:r>
    </w:p>
    <w:p>
      <w:r>
        <w:t>Қазақ хандығының 550 жылдығына арналған мерейтой медалі</w:t>
      </w:r>
    </w:p>
    <w:p>
      <w:r>
        <w:t>Мысыр аумағының 90%-ға жуық жерін шөл дала алып жатыр.</w:t>
      </w:r>
    </w:p>
    <w:p>
      <w:r>
        <w:t>Әйгiлi Ұлы Қытай қорғаны жайлы бір миф бар. Ол ешқашанда ғарыштан көрінбеген.Лайк басып репост жаса✔</w:t>
      </w:r>
    </w:p>
    <w:p>
      <w:r>
        <w:t>Шын сүйген адам – тіпті ең қиын жағдайларда да сенің жаныңда болып, барлық әлем сенен теріс айналса да, сені тастап кетпейтін адам.</w:t>
      </w:r>
    </w:p>
    <w:p>
      <w:r>
        <w:t>Сəтті кадр.</w:t>
      </w:r>
    </w:p>
    <w:p>
      <w:r>
        <w:t>Ойланамыз оқырмандар темекі адам өмірін қысқартады!</w:t>
      </w:r>
    </w:p>
    <w:p>
      <w:r>
        <w:t>Бұл адамның ізі Техаста, Пэлакси өзеннің бойында табылған. Адам аяғының мөлшері 35,5 см, ал ені 18 см болған. Палеонтологтардың айтуынша бұл әйел адам болған деп есептеуде.  Болжам бойынша  әйел адамның бойы 3м, салмағы 300 кг болған</w:t>
      </w:r>
    </w:p>
    <w:p>
      <w:r>
        <w:t>Әлемдегі ең ұзын медузаның ұзындығы 50 м бұл 1 футбол алаңы.</w:t>
      </w:r>
    </w:p>
    <w:p>
      <w:r>
        <w:t>Балалар коляскасы BMW</w:t>
      </w:r>
    </w:p>
    <w:p>
      <w:r>
        <w:t>Арктикалык кояндардын тури осындай екен.</w:t>
      </w:r>
    </w:p>
    <w:p>
      <w:r>
        <w:t>Ультрареалистік сурет. Әкесінің суретін салып жатқан суретші.</w:t>
      </w:r>
    </w:p>
    <w:p>
      <w:r>
        <w:t>Әлемдегі ең тез өсетін шөп Бамбук. Ол күніне 1 метрге ұлғайып отырады</w:t>
      </w:r>
    </w:p>
    <w:p>
      <w:r>
        <w:t>Орташа есеппен алсақ, балалар күніне 400 рет, ересектер 15 рет қана күледі.</w:t>
      </w:r>
    </w:p>
    <w:p>
      <w:r>
        <w:t>Дүние жүзіндегі ең суық жер- Антарктика. Ондағы температура -89,2С°</w:t>
      </w:r>
    </w:p>
    <w:p>
      <w:r>
        <w:t>Ең үлкен зейнетақы Дания мемлекетінде. Ол шамамен 3000 АҚШ долларын құрайды. Оған өмір бойы таза, адал еңбек етті деп танылғандардың ғана қолы жетеді. Ал адал еңбек етпей ең үлкен зейнетақыға жеткен - швециялық Перси Барневик. Ол инвестициялық қорда жұмыс істеп, өзінің есепшотына 100 миллион доллар аударып жіберген.</w:t>
      </w:r>
    </w:p>
    <w:p>
      <w:r>
        <w:t>Әлемде күн сайын 15 миллиард темекі шегіледі.</w:t>
      </w:r>
    </w:p>
    <w:p>
      <w:r>
        <w:t>Ағаштан жасалған пернетақта</w:t>
      </w:r>
    </w:p>
    <w:p>
      <w:r>
        <w:t>Музыкα - менің δір δөлігім сияқmы,Сеδеδі, ол мені δαрлық жαғgαйgα mүсінеgі...</w:t>
      </w:r>
    </w:p>
    <w:p>
      <w:r>
        <w:t>1965 Shelby 427SC Cobra.</w:t>
      </w:r>
    </w:p>
    <w:p>
      <w:r>
        <w:t>Раушан гүлді көйлек...</w:t>
      </w:r>
    </w:p>
    <w:p>
      <w:r>
        <w:t>Ұялы байланыс операторлары әр минут сайын SMS - тен $812 000 пайда табады.</w:t>
      </w:r>
    </w:p>
    <w:p>
      <w:r>
        <w:t>Кедейлер мен байлардың арасындағы шекара, Фавелы, Бразилия.</w:t>
      </w:r>
    </w:p>
    <w:p>
      <w:r>
        <w:t>Deepak Jangra денесі 11 000 вольт тоқ ұрсада шыдайды.Ол тоқты сезбейтінін айтты</w:t>
      </w:r>
    </w:p>
    <w:p>
      <w:r>
        <w:t>Ван Джианггуанг Гиннестер рекордтар кітабына 19 секунд ішінде сыра бөтелкелерінің үстімен 20 метр жүру арқылы енген.</w:t>
      </w:r>
    </w:p>
    <w:p>
      <w:r>
        <w:t>Интернетті ойлап тапқан, Google кампаниясының вице президенті,69 жастағы Винт Серв</w:t>
      </w:r>
    </w:p>
    <w:p>
      <w:r>
        <w:t>Өткенге саяхат. Иран, 1971 жыл.</w:t>
      </w:r>
    </w:p>
    <w:p>
      <w:r>
        <w:t>Көзіңе еріксіз жас келеді...Менің атым - Нұрлан. Жасым 7 де. Мен өзімнің анам - Жансаяны және әкем - Асқарды қатты жақсы көрем.Шынымды айтсам жақсы көрем, бірақ кейде олардан қатты қорқамын. Олар мені үнемі ұрады, соққыға жығады. Неге ұратынын білмеймін? Ешқандай жазығым болмаса да мені ұра береді...Таң ата салысымен ұйқымнан оянып, мектепке бардым. Мен жақсы оқитынмын, сынып жетекшім, яғни Жұлдыз апай, мені өте жақсы көретін. Ал мен барлық сыныптастарымды жақсы көретінмін. Білесіз бе? Менің досым жоқ.. Қоңырау уақытында, мен сыныпта отырамын да, қарындашпен сурет саламын. Ешкім менімен дос болғысы келмейді. Мен сыныптастарымның жанына барып, олармен ойнағым келеді. Бірақ олардың барлығы да мені итеріп тастап: "Жоғал бар! Сенің түрің жаман!" дейді.. Білесіз бе, олар мені неге "Түрің жаман" дейтінін? Себебі, менің бетімде үлкен тыртық болатын. Әкем мені қатты ұрған кезде бетім жараланып, сол тыртық бетімнен кетпей қойды. Мен ол сөзге ренжімеймін, себебі оларды жақсы көремін..Дәл осы күні, сабақтан шыға салысымен үйге келдім. Үйге келіп, ескі киімдерімді киіп далаға шықтым. Дала - аяз! Қақаған қыс! Күннің суығынан қатты тоңып, әлім құрып зорға жүрдім.. Сөйтіп жүргенімде, артқы жақтан бірнеше бала келіп, мені ұрып-соғып, жерге құлатып, тепкілей бастады. Олардың бірі: "Сенің түрің өте жаман! Сенің түрің қорқынышты! Сен ешкімге керек емессің.. Қаңғыбас!" дегенін естіп қалдым..Мен қатты жыладым.. Олардың ұрғанына немесе тоңғаным үшін емес, достарым болмағаны үшін жыладым.. Ал мен оларды сонда да жақсы көремін..Үйге жылап келдім. Сыртқы бейнемді көріп, анашым шашымнан қысып ұстап, оны тартқылап айқайлай бастады:- Қайда болдың, оңбаған?! Мына түрің не?! Ақымақсың ғой сен! Тамақ ішемін деп ойлама! Бөлмеңе жоғал!Мен үндемей өз бөлмеме барып, тыныш отырдым. Мен таяқ жеп үйреніп қалдым.. Үсті-басым ылғал болып, қарным ашып отырып, сол жерде ұйықтап кетіппін..Осы жағдайлардан соң сабағым нашарлап кетті.. Түк түсінбейтінмін. Бұл үшін әкем мені талай ұратын еді. Бір күні ол менің алақанымды балғамен ұрды. Ауыр соққыдан бармақтарым қимылдамайтын болды.. Сыныптастарым одан да бетер мазақ ететін болды..Күндер өтіп жатты.. Бір күні менің жүрегім қатты шаншып, ауырып қалды.. Әкем мен Анам, сол баяғыша ештеңе істемеді.. Түнде не қалайтынымды білесіз бе??! Жүрегім ауырмағанын қалап, жылайтынмын.. Бірақ бұл жайлы әкем мен анама ештеңе демейтінмін.. Олардың басын ауырқым келмейтін..Ал бір күні, мектепте "Менің арманым" тақырыбына арнайы сурет салу керек болды. Бәрі машина, ракета және қуыршақтар салып жатты. Ал мен олай емес..Себебі маған керегі олар емес болатын. Маған керегі қамқор әкемен, мейірімді ана еді..Мен тату-тәтті отбасын қағаз бетіне бейнеледім.. Әкеммен Анам және қуанып теннис ойнап жүрген кішкентай балақай.. Мен ол суретті салып жатып, үнсіз жылап отырдым. Себебі, бұл менің орындалмас арманым емес пе?! Салынған суретті бүкіл сыныпқа көрсеткенде, барлығы мені мазақтап, күлкі қылды..Мен тақта алдында тұрып, суретімді барлығына көрсетіп: "Менің арманым, ол менің - отбасым" деп едім, барлығы күле бастады..Ал мен ештеңе деместен көзімнен жасымды сырғытып, үнсіз ғана тұрдым.. "Өтінемін, күлмеңіздерші.. Бұл менің арманым ғой.. Мені әкеммен анам үнемі ұрады, жақсы көрмейді.. Мазақ етпеңіздерші, өтінемін.. Мені де анам еркелеткенін, бетімнен сүйіп, жылы сөздер айтқанын қалаймын.. Күнде сабақтан соң, мектеп бір бұрышында тұрып, сіздерді ата-аналарыңыз алып бара жатқанын көріп, қатты қызығамын.. Ал мен ешкімге керек емеспін, мен оны жақсы білемін.." дедім де қатты жылап жібердім.. "Бармақтарым жасамайды, түрім әдемі емес, киімдерім де ескі-құсқы.. Бірақ, менің кінем не?! Мен өз ата-анамды қатты жақсы көремін және оларды ренжіткім келмейді.. Өтінемін, ең болмаса сендер мені түсініңіздерші.." Сынып жетекшім де жылап жіберді.. Көбісі мені түсінгендей болды, бірақ мазақтауын тоқтатар емес.. Бір күні Орыс тілі сабағынан 2 алдым.. Үйге баруға қатты қорықтым.. Себебі, анам ренжитін еді.. Бірақ, басқа барар жерім жоқ қой.. Үйге бардым, анам 2 алғанымды біліп қойды..Ол менің ауыратын бармақтарымнан тартып, жерге сүйреп құлатты.. Басым үстелге қатты тиді.. Басым қатты ауырып, ештеңе деместен жата қалдым..Қатты соққы алып, еден үстінде жаттым.. Орнымнан тұра алмадым.. Аяқ-қолым жансызданып қалды.. Анам мені ұрып-соғып сыртқа шығып кетіпті. Анам даладан келе салып: "- Сені қанша жыл өсірдік. Ал сен ең болмаса сабақты дұрыс оқи алмайсың! Оңбаған! Қазір әкең келсін, сазайыңды береді! Мен сені аямаймын!" Мен тек: "- Мама, өтінемін, әкеме айтпаңызшы! Мен түзелемін! Уәде беремін" деп айтып үлгердім.. Әкем келді..Ол да мені қатты ұрып соғып, талдырып тастады.. Басқа ештеңе есімде жоқ.. Ауруханада ояндым.. Алақаныма қарасам, бармақтарым мүлде жоқ екен.. Терезеден қарап отырып, жылай бердім.. Жаңа Жыл жақындап қалған еді.. Балалар ойнап жүрді.. Аналары оларды еркелетіп, сүйіп жатқандарын көріп, қатты қызықтым.. Ал мен анамның күлімдеп, мені еркелеткенін ешқашан көрмеген едім.. Олар мені тек ұрып-соғуды ғана білетін еді..Сынып жетекшім келіп, жағдайымды сұрап, біраз көңілімді көтерді.. Ол менің жақын досым.. Жарты жыл өтті.. Мен жақсы оқи бастадым.. Бір күні үйде отырып, ішіп отырған шайды төгіп алдым.. Олар мені тағы да ұра бастады..Кенеттен жүрегім ауырып қалды. "Мама! Мама! Жүрегім ауырып жатыр" дедім.Ол мән беретін емес.. Тағы да ауруханаға жатып қалдым.. Ата-анам мүлде хабар алмайтын болды.. мен оларды күтетінмін..Олар менен бас тартты.. Ал мен оларды әлі де сүйемін! Жақсы көремін!Нұрлан есімді балақай екі өткен соң, ауыр травмадан көз жұмды.. Оның қолында аяқталмаған осындай мәтінді хат тұрған еді:"Маматай! Әкетай! Осындай болғаным үшін кешіріңдерші.. түрім жаман болғаны үшін.. ақымақ болғаным үшін.. Мені сүймегендерің үшін кешіріңдерші.. Кешіріңдерші, өтініп сұраймын.. Мен сендердi ренжіткім келмейді.. Менің бар тілегім, анамды құшақтап, оны жақсы көретінімді айтқым келетін еді.. Әке, мен сені де жақсы көремін.. Қанша ұрсаң да сені жақсы көре беремін.. Сенімен футбол, баскетбол ойнағым келетін еді.. Қыдырып жүруді қалайтынмын.. Кінәлі екенімді білемін..Мен сендерді қатты сүйе...."Ары қарай жалғасы жоқ еді.. Дәл осы сәтте баланың жүрегі тоқтаған екен..Бұл ойдан құрастырылған оқиға емес.. Өмірде болған.</w:t>
      </w:r>
    </w:p>
    <w:p>
      <w:r>
        <w:t>Қыздарға арналған флешка :))</w:t>
      </w:r>
    </w:p>
    <w:p>
      <w:r>
        <w:t>Табиғатқа құрмет</w:t>
      </w:r>
    </w:p>
    <w:p>
      <w:r>
        <w:t>Шамамен 365 миллион адамда компьютер бар, ал жер шарының жарты тұрғыны телефонды әлі көрмеген.</w:t>
      </w:r>
    </w:p>
    <w:p>
      <w:r>
        <w:t>Ішіне су толған шелекті көзінің жұқа терісімен көтеріп рекорд орнатқан қытайлық Сонг Таньо. Шелектің салмағы 10 кг асады.</w:t>
      </w:r>
    </w:p>
    <w:p>
      <w:r>
        <w:t>Адамның күлген кезде 40-қа жуық бұлшықеті қозғалысқа келсе, тапанша шүріппесін басу үшін бар-жоғы 4 ғана бұлшықет іске қосылса болғаны.</w:t>
      </w:r>
    </w:p>
    <w:p>
      <w:r>
        <w:t>Әлемдегі ең ақылды адам-Ким Унг-Йонг,корей вундеркиді.</w:t>
      </w:r>
    </w:p>
    <w:p>
      <w:r>
        <w:t>Әлемдегі ең биік жас өспірім бала ол Брок Браун. 1997 жылы туған және бойының биіктігі 2.17 см екен.</w:t>
      </w:r>
    </w:p>
    <w:p>
      <w:r>
        <w:t>Адамның көз қарашығы жағымды нәрсеге қарағанда 45 пайызға дейін үлкеймек.</w:t>
      </w:r>
    </w:p>
    <w:p>
      <w:r>
        <w:t>2800-метр биіктікте орналасқан сауна.Альпы тауында.</w:t>
      </w:r>
    </w:p>
    <w:p>
      <w:r>
        <w:t>«Роллс-Ройс» көлігінің бамперіндегі мүсіншенің құны 5000 АҚШ долларына тең екен</w:t>
      </w:r>
    </w:p>
    <w:p>
      <w:r>
        <w:t>Әлемдегі ең ұзын шаштың иесі АҚШ-тағы Джорджия штатында тұрады. Рапунцель атанған әйелдің 17 метрге жететін шашының салмағы 19 келіні құрайтын көрінеді.</w:t>
      </w:r>
    </w:p>
    <w:p>
      <w:r>
        <w:t>Бұл Норвегияда орналасқан көпір Көпірден өтіп бара жатқанда көпір бітіп машиналардың бәрі суға құлап кеткендей әсер аласыз Шын мәнінде бұл көпірдің ерекше бұрылысы</w:t>
      </w:r>
    </w:p>
    <w:p>
      <w:r>
        <w:t>Кішкентай жылан--альбинос.</w:t>
      </w:r>
    </w:p>
    <w:p>
      <w:r>
        <w:t>Тайландтагы конак уилер</w:t>
      </w:r>
    </w:p>
    <w:p>
      <w:r>
        <w:t>Ауыр жаттығулармен айналысатын үлкен жастағы адамдар күніне 4 литр тер төгеді.</w:t>
      </w:r>
    </w:p>
    <w:p>
      <w:r>
        <w:t>Сəтті кадр...</w:t>
      </w:r>
    </w:p>
    <w:p>
      <w:r>
        <w:t>Әлемдегі ең жылдам мотоцикл Dodge Tomahawk. Сағатына 560 километр. Лайк басып репост жаса ✅</w:t>
      </w:r>
    </w:p>
    <w:p>
      <w:r>
        <w:t>Адам миы 3-1000 терабайтқа дейін мәлеметті есте сақтай алады. Мысалы әлемнің 900 жылдық тарихы толықтай жазылған Ұлыбритания арихивиндегі мәлімет небәрі 70 терабайт.</w:t>
      </w:r>
    </w:p>
    <w:p>
      <w:r>
        <w:t>Жапонияда 21 қыз Mini Cooper автокөлігіне сиып ,Гиннестің рекордтар кітабына енді.</w:t>
      </w:r>
    </w:p>
    <w:p>
      <w:r>
        <w:t>Табиғат ешқашан берілмейді..</w:t>
      </w:r>
    </w:p>
    <w:p>
      <w:r>
        <w:t>Керемет</w:t>
      </w:r>
    </w:p>
    <w:p>
      <w:r>
        <w:t>Олар бақытты. Ал бізге не кедергі?)</w:t>
      </w:r>
    </w:p>
    <w:p>
      <w:r>
        <w:t>Сауд Арабиясы президентінің ұшағының іші.</w:t>
      </w:r>
    </w:p>
    <w:p>
      <w:r>
        <w:t>Гавай аралында әйелдер оң құлағына гүл қыстырса, онда ол – басы бос әйел болып есептелiнедi.</w:t>
      </w:r>
    </w:p>
    <w:p>
      <w:r>
        <w:t>Дубайдағы су астындағы қонақ үй</w:t>
      </w:r>
    </w:p>
    <w:p>
      <w:r>
        <w:t>Нитеродағы заманауи көркемөнер мұражайы, Бразилия.</w:t>
      </w:r>
    </w:p>
    <w:p>
      <w:r>
        <w:t>Дүние жүзіндегі ең үлкен бөгет Қытай мемлекетінде орналасқан. Оның көлемі 3035 м , ал тереңдігі 175 м .</w:t>
      </w:r>
    </w:p>
    <w:p>
      <w:r>
        <w:t>Атлантика жолы</w:t>
      </w:r>
    </w:p>
    <w:p>
      <w:r>
        <w:t>Шегірткенің өмір сүру ұзақтығы 24 сағат</w:t>
      </w:r>
    </w:p>
    <w:p>
      <w:r>
        <w:t>Сан-Францисколық суретші Mona Caron көшеге салған туындысы</w:t>
      </w:r>
    </w:p>
    <w:p>
      <w:r>
        <w:t>Горилла-альбинос.</w:t>
      </w:r>
    </w:p>
    <w:p>
      <w:r>
        <w:t>Бәрінен ең көп "Оскар" силығын алған: Уолт Дисней. 26 рет!Лайк басып репост жаса ✅</w:t>
      </w:r>
    </w:p>
    <w:p>
      <w:r>
        <w:t>Алексей есімді азамат қардың астында 1 сағат 20 секунд жатқан.Лайк басып репост жаса ✔</w:t>
      </w:r>
    </w:p>
    <w:p>
      <w:r>
        <w:t>22-тонналық Форт-Нокс алтын сақтағышының есігі</w:t>
      </w:r>
    </w:p>
    <w:p>
      <w:r>
        <w:t>Джеймс Нейсмит - жұбайымен бірге баскетболды ойлап тапқан!</w:t>
      </w:r>
    </w:p>
    <w:p>
      <w:r>
        <w:t>Ұлыбританиялық Гарри Тернер өзінің терісін 15.8 см ге дейін созып Рекорд жасаған300 лайк және келесі мәлімет ✅</w:t>
      </w:r>
    </w:p>
    <w:p>
      <w:r>
        <w:t>АҚШ-та қыз-егіздер дүниеге келді , бір қызығы , олар бір-бірінің қолынан ұстап дүниеге келген екен</w:t>
      </w:r>
    </w:p>
    <w:p>
      <w:r>
        <w:t>Француздық Себастьян Монтаз әуе шарының арасынандағы жіппен жүріп өткен</w:t>
      </w:r>
    </w:p>
    <w:p>
      <w:r>
        <w:t>Финляндиядағы мини-үйшік.</w:t>
      </w:r>
    </w:p>
    <w:p>
      <w:r>
        <w:t>Бұдан 3,5 миллион жылдар бұрын, жер бетінде жылқы мен горилланың ортақ тұқымдасында ұқсайтын жануарлар өмір сүрген. Олардың атауы – «халикотерий».</w:t>
      </w:r>
    </w:p>
    <w:p>
      <w:r>
        <w:t>Айтылуы тиіс сөзіңді айтпай қалып, ішіңе жинай берсең - ол да жаман . " Атылмаған оқтан - айтылмаған сөз жаман ", - деген М.Әуезов. Түтін шыққан жерден от та шығады , айтылмаған сөзің - түтін, одан от шығып кетуі мүмкін .</w:t>
      </w:r>
    </w:p>
    <w:p>
      <w:r>
        <w:t>Пекинде жол ақысын осылай бөтелке өткізіп төлеуге боладыЛайк басып репост жаса ✅</w:t>
      </w:r>
    </w:p>
    <w:p>
      <w:r>
        <w:t>Егер бір піл өліп қалса онда оның достары оны көміп тастайды</w:t>
      </w:r>
    </w:p>
    <w:p>
      <w:r>
        <w:t>Megalift компаниясы алып заттарды тасумен айналысады.Мысалы мына суреттегідей!</w:t>
      </w:r>
    </w:p>
    <w:p>
      <w:r>
        <w:t>Алтайдың қара аюы атанған Солтыкен Көкішұлы 1974 жылы 22 жасында көтерген тас. Салмағы 292 келі.</w:t>
      </w:r>
    </w:p>
    <w:p>
      <w:r>
        <w:t>Әлемдегі үлкен әуежайлардың бірі-Аль-Мактум (Al Maktoum), Дубай қаласында орналасқан.</w:t>
      </w:r>
    </w:p>
    <w:p>
      <w:r>
        <w:t>Виадук Мийо әлемдегі ең биік көпір</w:t>
      </w:r>
    </w:p>
    <w:p>
      <w:r>
        <w:t>Lamborghini Veneno - әлемдегі ең қымбат көлік. Оның бағасы - 4 миллион доллар.Лайк басып репост жаса✔</w:t>
      </w:r>
    </w:p>
    <w:p>
      <w:r>
        <w:t>Монғолияда тамақ ішу кезінде кекіру аспазға білдірген алғыс болып табылады. кекірмесең қарының тоймағаны немесе тамақтың ұнамағаны</w:t>
      </w:r>
    </w:p>
    <w:p>
      <w:r>
        <w:t>Ерекше диван.</w:t>
      </w:r>
    </w:p>
    <w:p>
      <w:r>
        <w:t>"Хазрет Сұлтан" мешіті Астана қаласы</w:t>
      </w:r>
    </w:p>
    <w:p>
      <w:r>
        <w:t>Батут</w:t>
      </w:r>
    </w:p>
    <w:p>
      <w:r>
        <w:t>Құмырсқаларда екі асқазан болады.Біріншісіне өзі жейтін тамақ барады , ал екіншісіне ұясына апаратын тамақ барады400❤лайк және келесі мәлімет✅</w:t>
      </w:r>
    </w:p>
    <w:p>
      <w:r>
        <w:t>Әлемдегі ең ұзын көпір Индонезия мен Суматра аралын қосады. Оның ұзындығы 68 км</w:t>
      </w:r>
    </w:p>
    <w:p>
      <w:r>
        <w:t>Әлемдегі ең үлкен балық.Оның салмағы 15 килограмм</w:t>
      </w:r>
    </w:p>
    <w:p>
      <w:r>
        <w:t>Ғашықтар бірге кофе ішкісі келсе...</w:t>
      </w:r>
    </w:p>
    <w:p>
      <w:r>
        <w:t>Мың теңгенің арты қай жерде екені табылды.Осы суретті парақшаңа алыпкет, саған да табыс әкелсін.</w:t>
      </w:r>
    </w:p>
    <w:p>
      <w:r>
        <w:t>Өте ынғаилы көлік. Бағасы 3.000.000 $ -Ішінде жататын төсек тамақ пісіретен газ,мұздатқыш жәнеде әжетхана бар.</w:t>
      </w:r>
    </w:p>
    <w:p>
      <w:r>
        <w:t>Құстар дауылы</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