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Эйфель мұнарасының астынан қарағандағы көрінісі...</w:t>
      </w:r>
    </w:p>
    <w:p>
      <w:r>
        <w:t>Үйде бір затты сындырып қойғанда.</w:t>
      </w:r>
    </w:p>
    <w:p>
      <w:r>
        <w:t>Құртты сағынғандардан лайк. ❤</w:t>
      </w:r>
    </w:p>
    <w:p>
      <w:r>
        <w:t>Біткен жері осы шығар.</w:t>
      </w:r>
    </w:p>
    <w:p>
      <w:r>
        <w:t>"Менің каникулға арналған жоспарым"</w:t>
      </w:r>
    </w:p>
    <w:p>
      <w:r>
        <w:t>Қызыл теңізге батып кеткен танк.300 лайк ♥ және келесі мәлімет✅</w:t>
      </w:r>
    </w:p>
    <w:p>
      <w:r>
        <w:t>Мұндай жағдайда болады екен-ау!?таң қалсаң 300лайк</w:t>
      </w:r>
    </w:p>
    <w:p>
      <w:r>
        <w:t>Ата - анам ауырмасын деп күнде Аллахтан сұраймын...</w:t>
      </w:r>
    </w:p>
    <w:p>
      <w:r>
        <w:t>Осындай жағдай бәрінде болды ма?</w:t>
      </w:r>
    </w:p>
    <w:p>
      <w:r>
        <w:t>888 лайк❤ кеттік...</w:t>
      </w:r>
    </w:p>
    <w:p>
      <w:r>
        <w:t>Құпия ашылды 😆</w:t>
      </w:r>
    </w:p>
    <w:p>
      <w:r>
        <w:t>Үй кинотеатры.</w:t>
      </w:r>
    </w:p>
    <w:p>
      <w:r>
        <w:t>Шіркін-ай, Ауылдың құртына не жетсін!?)</w:t>
      </w:r>
    </w:p>
    <w:p>
      <w:r>
        <w:t>Бөтелкеден жасалған үй!📌150 лайк📌</w:t>
      </w:r>
    </w:p>
    <w:p>
      <w:r>
        <w:t>Әлемдегі ең үлкен көбелек-Attacus Atlas қанатының ұзындығы 30 см</w:t>
      </w:r>
    </w:p>
    <w:p>
      <w:r>
        <w:t>Табиғаттағы аялайық... 🌷🌲🌳🌹</w:t>
      </w:r>
    </w:p>
    <w:p>
      <w:r>
        <w:t>танымал футбалисттердің үйлері.жанкүйер футбалисттің бар болса..300лайк</w:t>
      </w:r>
    </w:p>
    <w:p>
      <w:r>
        <w:t>Әлемдегі ең үлкен ит ол Геркулес400 лайк және келесі мәлімет</w:t>
      </w:r>
    </w:p>
    <w:p>
      <w:r>
        <w:t>Мицубиси Ки-21 ұшағының жапон бомбылаушысы.1942 жыл.</w:t>
      </w:r>
    </w:p>
    <w:p>
      <w:r>
        <w:t>Табиғат деп осыны айт...</w:t>
      </w:r>
    </w:p>
    <w:p>
      <w:r>
        <w:t>Қазақстаным 😘😍</w:t>
      </w:r>
    </w:p>
    <w:p>
      <w:r>
        <w:t>Мама жақсы көрем сені!</w:t>
      </w:r>
    </w:p>
    <w:p>
      <w:r>
        <w:t>57 кабаттағы бассейн.</w:t>
      </w:r>
    </w:p>
    <w:p>
      <w:r>
        <w:t>Ескерту!</w:t>
      </w:r>
    </w:p>
    <w:p>
      <w:r>
        <w:t>Қазіргі заманғы техника жайлы сурет.</w:t>
      </w:r>
    </w:p>
    <w:p>
      <w:r>
        <w:t>Ит өзінің көзі көрмейтін соқыр досын өзімен бірге алып жүр. Міне нағыз достық...</w:t>
      </w:r>
    </w:p>
    <w:p>
      <w:r>
        <w:t>Логиканы бұзды;)</w:t>
      </w:r>
    </w:p>
    <w:p>
      <w:r>
        <w:t>Сен де осылай жасадың ғой, иә?)</w:t>
      </w:r>
    </w:p>
    <w:p>
      <w:r>
        <w:t>Батыс Австралиядағы Хильер көлінің түсі алқызыл. Не себепті екені әлі күнге жұмбақ.200лайк</w:t>
      </w:r>
    </w:p>
    <w:p>
      <w:r>
        <w:t>Сәби болғым келеді, сәби болғым... Бұл өмірден хабарсыз жаңа туған...</w:t>
      </w:r>
    </w:p>
    <w:p>
      <w:r>
        <w:t>қызыл роза</w:t>
      </w:r>
    </w:p>
    <w:p>
      <w:r>
        <w:t>Тәбет ашатын USB флешка.Лайк басып репост жаса✔</w:t>
      </w:r>
    </w:p>
    <w:p>
      <w:r>
        <w:t>Әлемдегі ең үлкен "флешмоб" бұл, жамағат болып жиналған мұсылмандардың намаз оқығаны...</w:t>
      </w:r>
    </w:p>
    <w:p>
      <w:r>
        <w:t>Америкалық питбультерьер - әлемдегі ең қауіпті ит тұқымы.</w:t>
      </w:r>
    </w:p>
    <w:p>
      <w:r>
        <w:t>Қандай керемет 999 лайк❤.</w:t>
      </w:r>
    </w:p>
    <w:p>
      <w:r>
        <w:t>Адам өмiр сүрген уақытында шамамен 27 тонна тамақ iшедi. Яғни, бұл жетi пiлдiң салмағына тең.</w:t>
      </w:r>
    </w:p>
    <w:p>
      <w:r>
        <w:t>Тәбет ашатын USB флешка.Лайк басып,репост жаса✔</w:t>
      </w:r>
    </w:p>
    <w:p>
      <w:r>
        <w:t>Таныс жағдай ма?)</w:t>
      </w:r>
    </w:p>
    <w:p>
      <w:r>
        <w:t>Қытай.</w:t>
      </w:r>
    </w:p>
    <w:p>
      <w:r>
        <w:t>...</w:t>
      </w:r>
    </w:p>
    <w:p>
      <w:r>
        <w:t>Бүкіл әлемде мойындатқан жалғыз ит. Ол - Хатико...</w:t>
      </w:r>
    </w:p>
    <w:p>
      <w:r>
        <w:t>Біз соңғы рет қашан қоштасатынымызды білмейміз, сондықтан әрбір сәтті бағалаңыз.</w:t>
      </w:r>
    </w:p>
    <w:p>
      <w:r>
        <w:t>Мысықты тамақтандыруды ұмытып кеткен кезде.</w:t>
      </w:r>
    </w:p>
    <w:p>
      <w:r>
        <w:t>1930-шы жылғы алғашқы футболдан әлем чемпионатындағы доп.</w:t>
      </w:r>
    </w:p>
    <w:p>
      <w:r>
        <w:t>Хэм - бірінші астронафт шимпанзе, өзінің 16 сағаттық ұшып келген көрінісі. 1961 жыл.</w:t>
      </w:r>
    </w:p>
    <w:p>
      <w:r>
        <w:t>Шанхай қаласында 25 миллион адам тұрады.</w:t>
      </w:r>
    </w:p>
    <w:p>
      <w:r>
        <w:t>Сіздің батылыңыз жетеді ме?</w:t>
      </w:r>
    </w:p>
    <w:p>
      <w:r>
        <w:t>Осылай істемедім деп айтпа</w:t>
      </w:r>
    </w:p>
    <w:p>
      <w:r>
        <w:t>Қабырғаңа сақтап қой. Білмегендер бiлсiн!Құранда 114 сүре, 6288 аят, 77439 сөз, 325743 әріп бар...</w:t>
      </w:r>
    </w:p>
    <w:p>
      <w:r>
        <w:t>Ұқсайды ма?</w:t>
      </w:r>
    </w:p>
    <w:p>
      <w:r>
        <w:t>Жігіттерден 1 - 1 лайк❤.</w:t>
      </w:r>
    </w:p>
    <w:p>
      <w:r>
        <w:t>Тамаша көрініс!📌150 лайк</w:t>
      </w:r>
    </w:p>
    <w:p>
      <w:r>
        <w:t>Иогурт, шабдалы және алма:)</w:t>
      </w:r>
    </w:p>
    <w:p>
      <w:r>
        <w:t>"Адем"базары өртке оралғанда,тек бір бөлме өртенбепті-ол Намазхана!Алла тағала-көруші,білуші,естуші!</w:t>
      </w:r>
    </w:p>
    <w:p>
      <w:r>
        <w:t>Таңқаларлық бұлттар...</w:t>
      </w:r>
    </w:p>
    <w:p>
      <w:r>
        <w:t>Нокианың аты нокиа</w:t>
      </w:r>
    </w:p>
    <w:p>
      <w:r>
        <w:t>Лайк бас, әйтпесе оны өлтірем..</w:t>
      </w:r>
    </w:p>
    <w:p>
      <w:r>
        <w:t>Ең қымбат биллиярд үстелі.Бағасы:170мың долллар.</w:t>
      </w:r>
    </w:p>
    <w:p>
      <w:r>
        <w:t>Жігіттер бағасын берер 😎👏</w:t>
      </w:r>
    </w:p>
    <w:p>
      <w:r>
        <w:t>Қайық фонтаны.. (Испания)</w:t>
      </w:r>
    </w:p>
    <w:p>
      <w:r>
        <w:t>Бұл сиқырлы күшік. Бұны қабырғаңызға сақтасаңыз 1 күннен кейін саған сәттілік әкеледі. Ал егер қабырғаңызға алмайтын болсаңыз сізді аямайды!)</w:t>
      </w:r>
    </w:p>
    <w:p>
      <w:r>
        <w:t>Сирек кездесетін тұлпар!</w:t>
      </w:r>
    </w:p>
    <w:p>
      <w:r>
        <w:t>Өз қожайнына адалдықпен өлген Хатикоға деген құрмет. Және сол иттің мәйіті. Жапон империясы, 10 наурыз, 1935.</w:t>
      </w:r>
    </w:p>
    <w:p>
      <w:r>
        <w:t>Жапонядагы сагано атты бамбук 300 лайк жане келеси малмет👌</w:t>
      </w:r>
    </w:p>
    <w:p>
      <w:r>
        <w:t>Құмнан жасалған Айдаһар300 лайк және келесі мәлімет</w:t>
      </w:r>
    </w:p>
    <w:p>
      <w:r>
        <w:t>Жол үстіндегі сурет...</w:t>
      </w:r>
    </w:p>
    <w:p>
      <w:r>
        <w:t>Түйе иесімен бірге намаз оқуда.Алланың құдіреті!</w:t>
      </w:r>
    </w:p>
    <w:p>
      <w:r>
        <w:t>Жігіттер бағасын берер.</w:t>
      </w:r>
    </w:p>
    <w:p>
      <w:r>
        <w:t>Сын айту үшін шын айт. Шын айтпай, сын айтпа...(с) Бауыржан Момышұлы</w:t>
      </w:r>
    </w:p>
    <w:p>
      <w:r>
        <w:t>1000 жылдық БАО-БАБ ағашы!</w:t>
      </w:r>
    </w:p>
    <w:p>
      <w:r>
        <w:t>Ұқсастық 80 лвл.</w:t>
      </w:r>
    </w:p>
    <w:p>
      <w:r>
        <w:t>"Жігіттермен саунада"</w:t>
      </w:r>
    </w:p>
    <w:p>
      <w:r>
        <w:t>Париждегі батут.200♥ лайк және келесі мәлімет.</w:t>
      </w:r>
    </w:p>
    <w:p>
      <w:r>
        <w:t>Израиль мемлекетіндегi ауада қалқып тұрған тас. Алла құдыретіне шек қою мүмкін емес!!!Ұнаса LIKE♥Репост💯</w:t>
      </w:r>
    </w:p>
    <w:p>
      <w:r>
        <w:t>Досынның саны емес, сапасы манызды!</w:t>
      </w:r>
    </w:p>
    <w:p>
      <w:r>
        <w:t>99 % аналарымыздың айтқаны дұрыс келедi...</w:t>
      </w:r>
    </w:p>
    <w:p>
      <w:r>
        <w:t>Австралия жағалауы.</w:t>
      </w:r>
    </w:p>
    <w:p>
      <w:r>
        <w:t>Жолдың үстіндегі мүсін ''Сүйісіп тұрған динозаврлар'' . Солтүстік Қытай.300❤ лайк және келесі мәлімет♻</w:t>
      </w:r>
    </w:p>
    <w:p>
      <w:r>
        <w:t>АҚШ-та бірінші рет Алтын iPhone 6 жарық көрді. Ол $7,500 тұрады!200 лайк және келесi мәлiмет ✅</w:t>
      </w:r>
    </w:p>
    <w:p>
      <w:r>
        <w:t>Анамнан ақша сұраған кездегі менің түрім.</w:t>
      </w:r>
    </w:p>
    <w:p>
      <w:r>
        <w:t>Біз ішіп жүрген су құбыры</w:t>
      </w:r>
    </w:p>
    <w:p>
      <w:r>
        <w:t>Германия. Магдебургдық су көпірі.</w:t>
      </w:r>
    </w:p>
    <w:p>
      <w:r>
        <w:t>Қара Арыстан дүние жүзінде 2 данасы қалган.</w:t>
      </w:r>
    </w:p>
    <w:p>
      <w:r>
        <w:t>Жануарлар арасынан мешітке тек мысық қана кіре алады!300♥ лайк және келесі мәлімет♻</w:t>
      </w:r>
    </w:p>
    <w:p>
      <w:r>
        <w:t>Балабақшада..</w:t>
      </w:r>
    </w:p>
    <w:p>
      <w:r>
        <w:t>Бауырсақ 😍😋</w:t>
      </w:r>
    </w:p>
    <w:p>
      <w:r>
        <w:t>Табиғатты аялайық 🌷🍂🌳</w:t>
      </w:r>
    </w:p>
    <w:p>
      <w:r>
        <w:t>Бұл әйел осы арыстанды күшік кезінде құтқарған еді.Ал енді екеуі бір жыл өткеннен кейін кездесті350 лайк және келесі мәлімет</w:t>
      </w:r>
    </w:p>
    <w:p>
      <w:r>
        <w:t>Чиле-Чико үңгірі, Чили</w:t>
      </w:r>
    </w:p>
    <w:p>
      <w:r>
        <w:t>Малайзиядағы жаяу жүргіншілер жолы.</w:t>
      </w:r>
    </w:p>
    <w:p>
      <w:r>
        <w:t>Əлемдегі ең тез адам, Ямайкалық Усейн Болт есімді спринтердің 100 метр қашықтықты 9,58 секундта өтіп шыққан сəті.</w:t>
      </w:r>
    </w:p>
    <w:p>
      <w:r>
        <w:t>Табиғатқа құрмет ☝</w:t>
      </w:r>
    </w:p>
    <w:p>
      <w:r>
        <w:t>Жігіттерден 1 - 1 лайк❤ .</w:t>
      </w:r>
    </w:p>
    <w:p>
      <w:r>
        <w:t>Әйгілі Килиманджаро тауының басы.200❤ лайк және келесі мәлімет.</w:t>
      </w:r>
    </w:p>
    <w:p>
      <w:r>
        <w:t>Ғажап..</w:t>
      </w:r>
    </w:p>
    <w:p>
      <w:r>
        <w:t>Таза алтыннан жасалған флешка!</w:t>
      </w:r>
    </w:p>
    <w:p>
      <w:r>
        <w:t>Логика қайда?)</w:t>
      </w:r>
    </w:p>
    <w:p>
      <w:r>
        <w:t>Қыздарды түсінуге арналған кітаптың 1-томы жарық көрді..</w:t>
      </w:r>
    </w:p>
    <w:p>
      <w:r>
        <w:t>Германия.Магдебургдық су көпірі.333 лайк♥ және келесі мәлемет</w:t>
      </w:r>
    </w:p>
    <w:p>
      <w:r>
        <w:t>Түнгі Дубай.Лайк басып репост жаса✔❤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