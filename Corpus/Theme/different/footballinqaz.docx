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Лондонның ең үздік футбол клубы?</w:t>
      </w:r>
    </w:p>
    <w:p>
      <w:r>
        <w:t>Кике Санчес ( Уотфордтың бас бапкері): «Почеттино — соңғы 4 жылдағы АПЛ-дың ең үздік бапкері».</w:t>
      </w:r>
    </w:p>
    <w:p>
      <w:r>
        <w:t>Роналдудың инстаграмдағы жылдық табысы Ювентус сапындағы жылдық жалақысынан 14 млн еуро жоғары. Роналду инстаграмдағы бар табысын қайырымдылық  қорларына аударады.</w:t>
      </w:r>
    </w:p>
    <w:p>
      <w:r>
        <w:t>Каваниге мансабын қай клубта жалғастыру қажет?</w:t>
      </w:r>
    </w:p>
    <w:p>
      <w:r>
        <w:t>Ағымдағы маусымдағы Еуропаның ең үздік сұрмергендері.</w:t>
      </w:r>
    </w:p>
    <w:p>
      <w:r>
        <w:t>Сульшер: Бұл жай ғана фото. Погба маған "МЮ сапынан кетемін"- деп айтқан емес.</w:t>
      </w:r>
    </w:p>
    <w:p>
      <w:r>
        <w:t>Александр Зинченконың енді ресми түрде басы бос емес. Украиндық ойыншы Киевтегі "Олимпийский" стадионында үйленуге сөз салды.</w:t>
      </w:r>
    </w:p>
    <w:p>
      <w:r>
        <w:t>Қай ойыншының голы? Есіңізде ме?</w:t>
      </w:r>
    </w:p>
    <w:p>
      <w:r>
        <w:t>#Cartoons</w:t>
      </w:r>
    </w:p>
    <w:p>
      <w:r>
        <w:t>Погба мен Де Хеа Ливерпульге қарсы ойынға қатыса алмайды.</w:t>
      </w:r>
    </w:p>
    <w:p>
      <w:r>
        <w:t>Венгер мырза Перестің "Реалды" жаттықтыру жайлы жасаған 3 ұсынысында кері қайтарған. Себебі, Венгер "Реалды" жаттықтыратын болса, клубты басқару бойынша еркіндіктен айырылатынын білді.</w:t>
      </w:r>
    </w:p>
    <w:p>
      <w:r>
        <w:t>Фиорентина Златанға қызығушылық танытуда.</w:t>
      </w:r>
    </w:p>
    <w:p>
      <w:r>
        <w:t>Ағымдағы жылдың ең үздік жас ойыншысы?</w:t>
      </w:r>
    </w:p>
    <w:p>
      <w:r>
        <w:t>A Bola: Эриксен қаңтар айында Реал сапына, ал Фернандеш Тоттенхэм сапына ауысады.</w:t>
      </w:r>
    </w:p>
    <w:p>
      <w:r>
        <w:t>Агуэро жол апатына ұшырады. Ойыншының жағдайы жақсы. Бірақ, Range Rover-дің хәлі мәз емес.</w:t>
      </w:r>
    </w:p>
    <w:p>
      <w:r>
        <w:t>Ағымдағы маусымдағы алғашқы Эль-Классико "Камп Ноуда" емес "Сантьяго Бернабеуде" өтеді. Ла Лига Каталониядағы тәртіпсіздіктерге байланысты ойынды Мадридте өткізу жайлы шешім қабылдады.</w:t>
      </w:r>
    </w:p>
    <w:p>
      <w:r>
        <w:t>Лео Месси мансабындағы 6-ші Алтын Бутсаны иемденді.</w:t>
      </w:r>
    </w:p>
    <w:p>
      <w:r>
        <w:t>Еуропа Чемпионатына жолдама алған құрамалар. Бұл тізімге тағы қай елдер қосылады екен?🇧🇪 Бельгия 🇪🇸 Испания 🇮🇹 Италия 🇵🇱 Польша 🇷🇺 Ресей 🇺🇦 Украина</w:t>
      </w:r>
    </w:p>
    <w:p>
      <w:r>
        <w:t>Ла Лиганың ең үздік жас ойыншысы кім деп ойлайсыз?🌟🇵🇹 Жоау Фелиш 🌟🇪🇸 Ансу Фати 🌟🇧🇷 Родриго🌟🇧🇷 Винисиус Жуниор🌟🇪🇸 Ферран Торрес 🌟🇺🇦 Андрей Лунин🌟🇰🇷 Кан-Ин Ли</w:t>
      </w:r>
    </w:p>
    <w:p>
      <w:r>
        <w:t>Қазіргі таңдағы АПЛ-дың турнирлік кестесі.</w:t>
      </w:r>
    </w:p>
    <w:p>
      <w:r>
        <w:t>Маркизио: Болашақта бапкер болуым да мүмкін.</w:t>
      </w:r>
    </w:p>
    <w:p>
      <w:r>
        <w:t>Санчес ұлттық құрама сапында жарақат алып, қатардан 3 айға шығып қалды.</w:t>
      </w:r>
    </w:p>
    <w:p>
      <w:r>
        <w:t>Томас Мюллер мансабын "Аякс" сапында жалғастыруы мүмкін.</w:t>
      </w:r>
    </w:p>
    <w:p>
      <w:r>
        <w:t>16 жыл бұрын Джеррард "Ливерпуль" капитаны болып бекітілді.</w:t>
      </w:r>
    </w:p>
    <w:p>
      <w:r>
        <w:t>Қай жылғы "Милан" еді?</w:t>
      </w:r>
    </w:p>
    <w:p>
      <w:r>
        <w:t>Роналду мансабындағы 700-ші голды соқты.</w:t>
      </w:r>
    </w:p>
    <w:p>
      <w:r>
        <w:t>Клаудио Раньери жаттықтырған ең үздік клуб?</w:t>
      </w:r>
    </w:p>
    <w:p>
      <w:r>
        <w:t>Ұлттық құрама сапында ең көп ойын өткізген ойыншылар. *мансабын жалғастырып жатқан ойыншылар арасынан</w:t>
      </w:r>
    </w:p>
    <w:p>
      <w:r>
        <w:t>Черышев: Дзюбаға Еуроның іріктеу кезеңінің үздік шабуылшысы атануына көмектесеміз.</w:t>
      </w:r>
    </w:p>
    <w:p>
      <w:r>
        <w:t>Араға 699 ойын салып, Испания ұлттық құрамасының негізгі құрамына іліккен 11 ойыншы 11 түрлі клубтың өкілдері болды.</w:t>
      </w:r>
    </w:p>
    <w:p>
      <w:r>
        <w:t>#Cartoons Моуринью: Месси мен Роналду соңғы 15 жылда үздік өнер көрсетуде. Бірақ, олардың таланты бразилиялық Роналдодан асып түспейді. Роналдо - нағыз талант иесі. Ол тек жарақаттардың құлағы атанды.</w:t>
      </w:r>
    </w:p>
    <w:p>
      <w:r>
        <w:t>БАҚ: "Барселонаның" жаңа маусымдағы спорттық жейдесі.</w:t>
      </w:r>
    </w:p>
    <w:p>
      <w:r>
        <w:t>Кешегі ойын нәтижелері. Қай ойын көңіліңізден шықты?</w:t>
      </w:r>
    </w:p>
    <w:p>
      <w:r>
        <w:t>Петр Чех хоккейдегі мансабын бастады.</w:t>
      </w:r>
    </w:p>
    <w:p>
      <w:r>
        <w:t>Ұлттық құрама Бельгияға қарсы қандай ойын көрсетті? Сіздің көңіліңіз толды ма?</w:t>
      </w:r>
    </w:p>
    <w:p>
      <w:r>
        <w:t>21-ші ғасырда ең көп хет-трик соққан ойыншылар.</w:t>
      </w:r>
    </w:p>
    <w:p>
      <w:r>
        <w:t>Барселона ойыншыларының бір бөлігінен "Тұраққа қойған көлігінің орнын ұмытуы мүмкін ойыншы кім?"- деген сұрақ қойылды. Жауабын өздеріңіз көріп тұрсыз🤣</w:t>
      </w:r>
    </w:p>
    <w:p>
      <w:r>
        <w:t>Еуропалық Чемпионаттарда жеңіліске ұшырамаған клубтар.</w:t>
      </w:r>
    </w:p>
    <w:p>
      <w:r>
        <w:t>Давид Бекхэм футбол агенті ретіндегі қызметін Мбаппеден бастауға ниетті. Атақты ағылшындық ойыншы агент ретінде Мбаппені өзінің қарауына алып, оны "Реал" мен "Манчестер Ситиге" ұсынуға дайын. Себебі, Мбаппенің ПСЖ сапындағы болашағы бұлыңғыр. Бекхэм барлық жағдайды ескере отырып, өзінің агенттігін жарнамалап, жақсы пайдаға ие болу үшін Мбаппемен әріптестік қарым-қатынас орнатуға ниетті.</w:t>
      </w:r>
    </w:p>
    <w:p>
      <w:r>
        <w:t>Гвардиола: Фоден- 500 млн еуро ұсынған жағдайда да, сатуға болмайтын Әлемдегі жалғыз ойыншы.</w:t>
      </w:r>
    </w:p>
    <w:p>
      <w:r>
        <w:t>Сенің таңдауын?</w:t>
      </w:r>
    </w:p>
    <w:p>
      <w:r>
        <w:t>2020 жылдың жазында еркін агент атануы мүмкін ойыншылар. Сүйікті клубына қай ойыншыны тегін қосатын едің?</w:t>
      </w:r>
    </w:p>
    <w:p>
      <w:r>
        <w:t>Италия ұлттық құрамасы 2020 жылы өтетін Еуропа Чемпионатына жолдама алды.</w:t>
      </w:r>
    </w:p>
    <w:p>
      <w:r>
        <w:t>Қазіргі таңдағы ҚПЛ турнирлік кестесі. Қай команда  Қазақстан Чемпионы атанады деп ойлайсыз?</w:t>
      </w:r>
    </w:p>
    <w:p>
      <w:r>
        <w:t>Chevrolet компаниясы МЮ-мен арадағы келісімшартты ұзартудан бас тартты. Американдық компания қызыл сойқандар мен әріптестік қарым-қатынас орнатқандарына қатты өкінеді</w:t>
      </w:r>
    </w:p>
    <w:p>
      <w:r>
        <w:t>Серхио Рамос- Испания ұлттық құрамасының сапында ең көп ойын өткізген ойыншы атанды.</w:t>
      </w:r>
    </w:p>
    <w:p>
      <w:r>
        <w:t>Құрамдардың нарықтағы  трансферлік құны:🇰🇿Қазақстан  – 23 млн еуро🇧🇪Бельгия – 885 млн еуро</w:t>
      </w:r>
    </w:p>
    <w:p>
      <w:r>
        <w:t>2019 жылы мансабын аяқтайтын және аяқтаған ойнышылардан жасақталған символикалық құрам.</w:t>
      </w:r>
    </w:p>
    <w:p>
      <w:r>
        <w:t>Барселона қазан айының соңына дейін Бавария Коутиньюді 120 млн еуроға сатып алады деген ойда.</w:t>
      </w:r>
    </w:p>
    <w:p>
      <w:r>
        <w:t>Бүгін!</w:t>
      </w:r>
    </w:p>
    <w:p>
      <w:r>
        <w:t>Бүгінгі топ-транфсерлер.</w:t>
      </w:r>
    </w:p>
    <w:p>
      <w:r>
        <w:t>Лосано- Италия Чемпионатында гол соққан алғашқы мексикандық ойыншы.</w:t>
      </w:r>
    </w:p>
    <w:p>
      <w:r>
        <w:t>Лингард МЮ сапында 7-ші нөмірлі жейдеде өнер көрсетуге ниетті.</w:t>
      </w:r>
    </w:p>
    <w:p>
      <w:r>
        <w:t>Обамеянгтың жаңа шаш үлгісі.</w:t>
      </w:r>
    </w:p>
    <w:p>
      <w:r>
        <w:t>Тьемуа Бакайоко "Монако" сапына қайта оралды. Ал, қайта оралған ойыншының...?</w:t>
      </w:r>
    </w:p>
    <w:p>
      <w:r>
        <w:t>Даниэль Джеймс МЮ сапындағы 4 ойында 3 гол соқты.</w:t>
      </w:r>
    </w:p>
    <w:p>
      <w:r>
        <w:t>Кешегі ойын күнінің басты сенсациялары.</w:t>
      </w:r>
    </w:p>
    <w:p>
      <w:r>
        <w:t>19’: Челси 1-0 Шеффилд Юнайтед43’: Челси 2-0 Шеффилд Юнайтед46’: Челси 2-1 Шеффилд ЮнайтедFT: Челси 2-2 Шеффилд Юнайтед😰😰😰</w:t>
      </w:r>
    </w:p>
    <w:p>
      <w:r>
        <w:t>Кьеллини жаттығу барысында ауыр тізе жарақатын алды. Қорғаушы қатарға 6 айдан кейін оралуы мүмкін.</w:t>
      </w:r>
    </w:p>
    <w:p>
      <w:r>
        <w:t>Сульшер МЮ-ді өз қолына алған сәттен бастап, команда сапынан кеткен ойыншылар тізімі:❌Маруан Феллайни ❌Андер Эррера ❌Ромелу Лукаку ❌Алексис Санчес ❌Антонио Валенсия ❌Крис Смоллинг ❌Маттео Дармиан</w:t>
      </w:r>
    </w:p>
    <w:p>
      <w:r>
        <w:t>"ГазПромАрена" 2021 жылы Чемпиондар Лигасының финалын қабылдайды.</w:t>
      </w:r>
    </w:p>
    <w:p>
      <w:r>
        <w:t>Қайтадан қауышқан жұп⚪🔵</w:t>
      </w:r>
    </w:p>
    <w:p>
      <w:r>
        <w:t>Навас бірнеше күн ішінде ПСЖ ойыншысы атанады.</w:t>
      </w:r>
    </w:p>
    <w:p>
      <w:r>
        <w:t>Вальверде: Ағымдағы маусымдағы трансферлік маусымда қатты шаршадық.</w:t>
      </w:r>
    </w:p>
    <w:p>
      <w:r>
        <w:t>Ван Дейк- өткен маусымдағы Чемпиондар Лигасының ең үздік ойыншысы атанды.</w:t>
      </w:r>
    </w:p>
    <w:p>
      <w:r>
        <w:t>Эден Азар- өткен маусымдағы Еуропа Лигасының ең үздік ойыншысы атанды.</w:t>
      </w:r>
    </w:p>
    <w:p>
      <w:r>
        <w:t>Ресми: Коутинью Бавария сапына 1жылға жалға берілді.</w:t>
      </w:r>
    </w:p>
    <w:p>
      <w:r>
        <w:t>Коутинью "Бавария" сапына жалға кетуге келісім берді деген ақпарат бар.</w:t>
      </w:r>
    </w:p>
    <w:p>
      <w:r>
        <w:t>Джеко "Ромамен" шарт мерзімін 2022 жылдың 30-шы маусымына дейін ұзартты</w:t>
      </w:r>
    </w:p>
    <w:p>
      <w:r>
        <w:t>Роналдудың Чемпиондар Лигасындағы көрсеткіштері:⚽️1⃣2⃣6⃣👕1⃣6⃣2⃣</w:t>
      </w:r>
    </w:p>
    <w:p>
      <w:r>
        <w:t>Н'Зонзи "Галатасарай" сапына жалға кетті.</w:t>
      </w:r>
    </w:p>
    <w:p>
      <w:r>
        <w:t>Виссам Бен-Йеддер Севилья(Испания) - Монако(Франция) Транфсер құны 40 млн еуроны құрайды.</w:t>
      </w:r>
    </w:p>
    <w:p>
      <w:r>
        <w:t>2017 жылдан бастап топ-5 чемпионатта ең көп гол соққан испандық ойыншылар тізімі.</w:t>
      </w:r>
    </w:p>
    <w:p>
      <w:r>
        <w:t>Бүгінгі ойында қай команда жеңіске жетеді?</w:t>
      </w:r>
    </w:p>
    <w:p>
      <w:r>
        <w:t>Конте Икардиді сатуға жақындап қалды.</w:t>
      </w:r>
    </w:p>
    <w:p>
      <w:r>
        <w:t>😎</w:t>
      </w:r>
    </w:p>
    <w:p>
      <w:r>
        <w:t>Осыдан 8 жыл бұрын Агуэро Манчестер Ситидің ойыншысы атанды.</w:t>
      </w:r>
    </w:p>
    <w:p>
      <w:r>
        <w:t>Рибери мансабын Ливерпульде жалғастыруы мүмкін.</w:t>
      </w:r>
    </w:p>
    <w:p>
      <w:r>
        <w:t>😱</w:t>
      </w:r>
    </w:p>
    <w:p>
      <w:r>
        <w:t>Дани Себальос лондондық Арсенал сапына бір жылға жалға кетті.</w:t>
      </w:r>
    </w:p>
    <w:p>
      <w:r>
        <w:t>Манчестер Юнайтед, Тоттенхэм және Интер Дибалаға қызығушылық танытуда.</w:t>
      </w:r>
    </w:p>
    <w:p>
      <w:r>
        <w:t>Ордабасы сырт алаңда тең түсті."Млада-Болеслав" (Чехия) 1:1 "Ордабасы" ⚽Голдар: Николай Комличенко 45+2 - Мирзад Механович 21</w:t>
      </w:r>
    </w:p>
    <w:p>
      <w:r>
        <w:t>Қайрат сырт алаңда жеңіліске ұшырады. Хапоэль Беэр-Шева 2:0 Қайрат Голдар: Сафури 10′(п), Шамир 64′</w:t>
      </w:r>
    </w:p>
    <w:p>
      <w:r>
        <w:t>Марко Асенсионың жарақаты.</w:t>
      </w:r>
    </w:p>
    <w:p>
      <w:r>
        <w:t>Хоккейная игра в твоем смартфоне. Установи, играй, общайся с другими игроками и конечно же ПОБЕЖДАЙ!Установи по ссылке: http://hockeybattle.ru/store/16+</w:t>
      </w:r>
    </w:p>
    <w:p>
      <w:r>
        <w:t>Фекирдің "Лион" сапындағы көрсеткіштері. "Бетис" сапында үлкен жетістікке жетеді ме?</w:t>
      </w:r>
    </w:p>
    <w:p>
      <w:r>
        <w:t>Гарет Бэйл жақын арада Қытайға кетеді.</w:t>
      </w:r>
    </w:p>
    <w:p>
      <w:r>
        <w:t>Видаль демалыста.</w:t>
      </w:r>
    </w:p>
    <w:p>
      <w:r>
        <w:t>Футболда ақшаның құны қалмады. Жоэлинтон Хоффенхайм(Германия) - Ньюкасл(Англия) Транфсер құны: 44 млн еуро.</w:t>
      </w:r>
    </w:p>
    <w:p>
      <w:r>
        <w:t>PES20 ойынындағы графикалық жұмыс өте жоғарғы деңгейде жүргізілді.</w:t>
      </w:r>
    </w:p>
    <w:p>
      <w:r>
        <w:t>Манчестер Ситидің үшінші спорттық формасы 🔥</w:t>
      </w:r>
    </w:p>
    <w:p>
      <w:r>
        <w:t>Гарет Бэйл жақын арада Реалдан кетеді. Бұл жайлы Реалдың бас бапкері Зинедин Зидан хабарлады.</w:t>
      </w:r>
    </w:p>
    <w:p>
      <w:r>
        <w:t>Кейннің керемет голы😍</w:t>
      </w:r>
    </w:p>
    <w:p>
      <w:r>
        <w:t>Енді "КОНДИЦИОНЕР" сатып алу үшін 100.000 теңгеңізді құртпайсыз 💧 Біз жаңа үйге көшіп келген болатынбыз кондёр ала алмай жүрдік шынымды айтсам ақшамыз жетпеді. Күнде жанып тұр содан бір күні "мини кондиционер" дегенді көріп қалдым ол өзі арзан, шағын ғана екен бірақ салқындатуы қымбат кондиционердікімен бірдей қатты салқындатады екен бірақ сенбедім сондада нар тәуекел деп заказ беріп көрдім,өздері 7-күнде почтамен жеткізіп берді кешке қарай келген болатын түнде қосып жаттық, таңертең тұрғанда тоңып қалыппыз шынымен керемет екен заман дамыған деген осығо 100,000 кондёрын алып оны құрдырудың қажеті жоқ енді общим сөз жоқ ұзын сөздің қысқасы сатып алуға кеңес берем бағасыда арзан және қазір 50%-скидка болып жатыр жеңілдікке үлгеріңіздер.Тағыда айта кететін жайт жалғыз үйге емес жұмыс орнына, көлік ішіне қоюға болады. Көлігіңізде кандер жоқ болса сізге таптырмас құрал 😍Сапасы өте жоғары 👌Тауар ұнамаған жағдайда ақша қайтарылады 🙌Тапсырыс беру үшін👉🏻https://vk.cc/9BVecW</w:t>
      </w:r>
    </w:p>
    <w:p>
      <w:r>
        <w:t>Киран Триппьер: Әлемнің ең үздік бапкері жаттықтыратын Әлемнің ең үздік клубына ауыстым.</w:t>
      </w:r>
    </w:p>
    <w:p>
      <w:r>
        <w:t>"Барселонаның" бас бапкері болу оңай емес.</w:t>
      </w:r>
    </w:p>
    <w:p>
      <w:r>
        <w:t>Шюррленің агенті ресейлік клубтармен келіссөздер жүргізіп жатқанын мәлімдеді.</w:t>
      </w:r>
    </w:p>
    <w:p>
      <w:r>
        <w:t>Футбол тарихындағы ең қымбат қорғаушылар.</w:t>
      </w:r>
    </w:p>
    <w:p>
      <w:r>
        <w:t>Вальверде: Гризманнға үлкен сенім артамыз және тез арада нәтижеге қол жеткізгенін қалаймыз.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