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Оқиғалардың және жұмбақтардық жалғасылары төменде 👇👇👇Сіздерді еш алдамай салдық, сізде рахметіңізді айтып тобымызға тіркеле кетіңіздер😋🤗_________________________________Жауабы: ЖӨРГЕК_________________________________Жауабы: тиіспе өлемін</w:t>
      </w:r>
    </w:p>
    <w:p>
      <w:r>
        <w:t>Жiгiттер түсiнедi...)</w:t>
      </w:r>
    </w:p>
    <w:p>
      <w:r>
        <w:t>😆</w:t>
      </w:r>
    </w:p>
    <w:p>
      <w:r>
        <w:t>Тапқыр екен)</w:t>
      </w:r>
    </w:p>
    <w:p>
      <w:r>
        <w:t>Əйелдерге машина айдап үйретудің керемет тəсілі))))</w:t>
      </w:r>
    </w:p>
    <w:p>
      <w:r>
        <w:t>Колготки аламыз</w:t>
      </w:r>
    </w:p>
    <w:p>
      <w:r>
        <w:t>Қызық кадр...)</w:t>
      </w:r>
    </w:p>
    <w:p>
      <w:r>
        <w:t>😂</w:t>
      </w:r>
    </w:p>
    <w:p>
      <w:r>
        <w:t>💝 Мүсіннің кемшіліктерін жасыратын корсет "Waist Trainer" ❤ 50% жеңілдікпен тапсырыс беру 👉🏻https://goo.gl/S8uU1Q👍 Зат тегін жеткізіледі, тек қолға алып жатқанда ғана төлем жасайсыз. Ешқандай жасырын төлемдер жоқ. Квитанция беріледі.❤ 50% жеңілдікпен тапсырыс беру 👉🏻https://goo.gl/S8uU1Q•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https://goo.gl/S8uU1QСұрақтар болса осы сілтемені басып WhatsAppқа тікелей жазыңыз ⏩📞https://goo.gl/S8uU1Q</w:t>
      </w:r>
    </w:p>
    <w:p>
      <w:r>
        <w:t>Трансформер😂</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▶https://goo.gl/PRfNtD👑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тікелей жазыңыз ⏩📞https://goo.gl/PRfNtD</w:t>
      </w:r>
    </w:p>
    <w:p>
      <w:r>
        <w:t>Қимылдамай тұр суретке түсіріп алайын...</w:t>
      </w:r>
    </w:p>
    <w:p>
      <w:r>
        <w:t>ОҚЫҢЫЗ, ОЙ САЛАДЫ... ✅ Қала базарларының бірінің маңынан ары - бері өткен сайын осы бір қайыршы шалды көретінмін. Кір - қожалақ дорбасын асынып, өткен - кеткенге қол жайып тұрады. Қазақ атаның аянышты халі мені бей - жай қалдырмады. Қолымнан келгенше бір сауап іс істегім келді. Ол кісіні сол жердегі бір асханаға алып кірдім. Маған жасқаншақтап қарап - қарап қояды. Алдындағы ыстық тамақты қомағайлана ішіп отыр... Ішіне ел қонса керек, бір кезде маған "рахмет балам" деді. Мен жəй күлімсіредім де "ас болсын ата" дедім. Даяшыны шақырып ас ақысын төлейін деп жатыр едім, қария қалтасынан бір уыс тиынын шығарып: - Балам, өз жегеніме өзім төлейін, - деді. - Жоқ ата, қоя беріңіз. Ақша өзіңізге керек болар. Өзім бере салайын, - дедім де ақшаны даяшыға жылдам беріп жібердім. Ақсақалмен асханада бір сағаттай отырдық. Бұл күнге қалай жеткенін əңгімелеп бергенде, шыны керек терең бір күрсіндім... - Қазыргы сүйенішім осы таяғым. Жасым болса 70 тен асты. ✅ Қартайғанымда көшеде қайыр тілеп қаламын деп ойламаппын... Алланың берген екі ұлым бар. Екеуін де жұрттан кем қылмадым, оқыттым, үйлендірдім, үй қылдым. Екеуін де əйелдері бөлек алып кеткен. Кемпірімнің жүрек талмасы жиі ұстайтын. Екінші келінімізбен қатты ұрыс кезінде жүрегі ұстап, ауруханада демі үзілді. Екі ұлым да əйелдерінің айтқанынан шыға алмады. Қойынға сұр жылан бір кірсе болды екен ғой... Кемпірім кеткен соң үлкен үйде жалғыз қалдым. Ұлдарымның екеуі де қара шаңыраққа көшіп келуге ниет білдірмеді. Қайта "Ол кісіге кім қарап отырады? Жұмыстамыз, қол тимейді. Ол жасында екінші рет үйлендіргеніміз де жараспас. Ең дұрысы қарттар үйіне тапсырайық. Үлкен үйде бір өзі не істейді бəрібір?" деп ұлымның миын улады. Кемпірімнің көзі тірісінде де осы үй келіндеріме тыныштық бермеген. "Біз бала шағамызбен тар пəтерде тұрамыз. Ал олар екеуі-ақ сондай үлкен үйде тұрады" деп бір біріне айтып отырғанын естігем. ✅ Үлкен үйде қараусыз қалдым. Көршілер қашанғы қол ұшын берсін. Бес, алты күн қарайласты. Оған да шүкір. Үйде жата бергеннен пайда жоқ. Ақырындап базар жағалай бастадым. Өмірімде жан баласына қол жайып көрмеген адаммын. Бірақ, басыңа түссе оған да барады екенсің. Аяп, мүсіркегендер "қазақ ата ғой" деп тиын - тебен тастайды. Бұл жерде мені бəрі "қайыршы қазақ ата" деп атап кеткен. Біреулер өзің сияқты тамақ əперіп кетеді. Тамағым тоқ болғанымен көңілім жарым. Немерелерімді сағындым. Оларды да менен алыстатып жіберген. Қайбір күні кіші балам келін, немерелерді алып келді. Немерем менімен амандаспайды, бетінен сүйейін десем сүйгізбейді. Сөйтсем келін "атаңа жақындама. Үстің сасып кетеді" деп үйретіп қойыпты. Жағдайымды білуге келмегені түсінікті. Үйді өз атына аударып беруімді сұрап келіпті. Оларға əке емес, əкеден қалған шаңырақ керек. Осылай сүйретіліп жүріп көз жұмсам, Құдайдан қорқып балаларым қара жерге табыстар.... Өмір ғой... Қанша адам болса, сонша тағдыр бар. Қартайған шағында қамсыз өмір сыйлай алмаған ұлдың барынан жоғы...</w:t>
      </w:r>
    </w:p>
    <w:p>
      <w:r>
        <w:t>Кетіп қал, егерде шаршатып жатсам!</w:t>
      </w:r>
    </w:p>
    <w:p>
      <w:r>
        <w:t>Сәтті кадр.😅</w:t>
      </w:r>
    </w:p>
    <w:p>
      <w:r>
        <w:t>Ішіп алған 😂</w:t>
      </w:r>
    </w:p>
    <w:p>
      <w:r>
        <w:t>Ет екен деп ойлап қалсам:)</w:t>
      </w:r>
    </w:p>
    <w:p>
      <w:r>
        <w:t>91 дің концертіне жиналған иглздар😆</w:t>
      </w:r>
    </w:p>
    <w:p>
      <w:r>
        <w:t>Не байқадыңыздар ?</w:t>
      </w:r>
    </w:p>
    <w:p>
      <w:r>
        <w:t>Ақбоз ат мінген ханзаданы күткендер бар ма? Мен келдім...🤣</w:t>
      </w:r>
    </w:p>
    <w:p>
      <w:r>
        <w:t>Не тандасам болады екен)</w:t>
      </w:r>
    </w:p>
    <w:p>
      <w:r>
        <w:t>Өмір сүріңдер, сүйіңдер!Бірақ маған тиіспеңіздер!</w:t>
      </w:r>
    </w:p>
    <w:p>
      <w:r>
        <w:t>Сенің ең бірінші телефоның?</w:t>
      </w:r>
    </w:p>
    <w:p>
      <w:r>
        <w:t>Не қарайсың қазыр деген тұмау басталды маған жұқса тышқанды кім аулайды дейсің😐😐😐</w:t>
      </w:r>
    </w:p>
    <w:p>
      <w:r>
        <w:t>Современный сервис заказа такси «Maxim»Новым пользователям приложения дарим 500 тенге по промокоду "WP5" на первую поездку! 💶 18+Установить из Google Play/AppStore 👉 https://vk.cc/8tJoJ9</w:t>
      </w:r>
    </w:p>
    <w:p>
      <w:r>
        <w:t>Жанбыр жауып жатр</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▶https://goo.gl/PRfNtD👑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тікелей жазыңыз ⏩📞https://goo.gl/PRfNtD</w:t>
      </w:r>
    </w:p>
    <w:p>
      <w:r>
        <w:t>Мандарин қабығының пайдасы 🍊 Мандарин қабығында эфир майы, фитонцид, каротиноид, дәрумен, антиоксидант және басқа да пайдалы заттар көптеп кездеседі. Сондықтан оның қабығын да қажетке жарата біліңіз. Кезекті мақаламызда оның адам денсаулығына пайдасын айтамыз. 1. Ішіңіз кеуіп, дисбактериоз болсаңыз Кептірілген мандарин қабығын кофе ұнтақтағышқа салып ұнтақтап, сүзбе, ботқа секілді тағамдарға 1 шай қасықтан қосып жеңіз. ✅ 2. Кеңірдекше қабынуы кезінде Кептіріліп, ұнтақталған 2 ас қасық мандарин қабығына 1,5 стақан қайнаған су құйып, 5 минут баяу жанып тұрған отқа қойыңыз. Дайын болған соң бұл тұнбаны күніне 2-3 рет тамақ ішерден жарты сағат бұрын тұтыныңыз. Міндетті түрде жылытып ішу керек. ✅ 3. Жөтел кезінде ✅ 2 ас қасық ұнтақталған қабыққа 1 стақан су құйып, бір апта қараңғы жерде сақтаңыз. Содан соң сүзгіден өткізіңіз. Дайын болған соң күніне 3 рет тамақтан бұрын 20 тамшыдан тұтыныңыз. ✅ 4. Суық тиіп тұмауратсаңыз, жөтелсеңіз ингаляция жасаңыз. Бір уыс ұнтақталған мандарин қабығын суға салып қайнатып, буымен 10-12 минут дем алыңыз. Бұл әдісті жасаған соң 1-2 сағат салқын жерге шықпай күтініңіз. ✅ 5. Тырнақ тез сына берсе Тырнағыңызды кем дегенде күніне 2 рет мандарин қабығымен сүртіп отырыңыз. ✅ 6. Шаршағанда, жүйке жүйеңіз жұқарып, күйзеліске түскенде Ұсақ-ұсақ туралған мандарин қабығын көлемі шамамен 10x7 см болатын матадан тігілген қапшыққа салып, өзіңізбен бірге алып жүріңіз. Егер жоғарыда айтылғандай жағдайлар болса, қапшықтағы мандарин қабығының хош иісімен дем алыңыз. ✅ 7. Жүрек соғысы артып, артериялық қысым көбейсе, ұйқысыздыққа ұшырасаңыз 1 стақан ұнтақталған қабыққа 3 литр қайнаған су құйып, қоспалы суды қайтадан қайнатыңыз. Ваннаға құйып, осы суға түсіңіз. 2 күнде бір рет ұйықтар алдында осы әдісті пайдаланып тұрсаңыз, аталған аурулардың алдын аласыз.</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▶https://goo.gl/PRfNtD👑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тікелей жазыңыз ⏩📞https://goo.gl/PRfNtD</w:t>
      </w:r>
    </w:p>
    <w:p>
      <w:r>
        <w:t>Бірінші ұйықтамаңдар 😆</w:t>
      </w:r>
    </w:p>
    <w:p>
      <w:r>
        <w:t>Не тандасам болады екен)</w:t>
      </w:r>
    </w:p>
    <w:p>
      <w:r>
        <w:t>қаттырақ жугiр</w:t>
      </w:r>
    </w:p>
    <w:p>
      <w:r>
        <w:t>Зәмзәм суыДүниежүзілік денсаулық сақтау ұйымының (ДДСҰ) мәлімдеуінше әлемнің ең пайдалы суларынан болған зәмзәм суының көптеген сырлары, қазіргі технологияның дамыған заманның өзінде де ашыла қойған емес.Бұлағы табылмаған судың теңізден 80 километр алыста болса да және айналасында басқа ешқандай құдықтар болмаса да ғасырлар бойы суы сарқылмай тұруы зерттеушілерді таң қалдыруда. 1,5 метр тереңдікте болған құдықтан қажылықта миллиондаған қажылар су ішсе де, судың деңгейі еш азаймайды.Европада лабораторияларда жасалған зерттеулер нәтижесінде зәмзәм суының құрамында өте аз мөлшерде күкірт бар екені анықталды. Ал АҚШта жасалған тест нәтижелері бойынша құрамында микроорганизм және бактерия жоқ су екендігі анықталды. ДДСҰ тарапынан зәмзәм суы әлемдегі ішуге болатын және  денсаулыққа пайдалы ең жақсы су ретінде жарияланды.Мүбәрәк зәмзәм суының қасиеттері: Сулардың ең жұмсағы және ең үстемі. Қасиетті зәмзәм ішкен адамды тойғызады. Шөлдегендер ішсе суға қанады. Ішкен аурулар шипаға қауышады. Пайғамбарымыздың жүрегі жуылған су. Зәмзәмді ішу сүннет.Қанғанша ішу, екіжүзділіктен сақтайды. Қандай ниетпен ішілсе де шипасын көреді. Ішетін кезде қыблаға бұрылады. Бисмилләһ айтып тойғанша тұрып ішеді. Ішер кезде үш рет дем алады.Тауафтың соңында ішу мүстаһаб. Құрамында микроб, бактерия жоқ. Құрамында күкірт өте аз. Кальций және магний тұздарының мөлшері көп.Мүктер мен паразиттер жоқ. Мыңдаған жылдар бойы қанша ішілсе де және қаншама сыртқа әкетілсе де азаяған еме</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▶https://goo.gl/PRfNtD👑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тікелей жазыңыз ⏩📞https://goo.gl/PRfNtD</w:t>
      </w:r>
    </w:p>
    <w:p>
      <w:r>
        <w:t>Спорт өзің үшін, Намаз жұмақ үшін. Арақ тозақ үшін...</w:t>
      </w:r>
    </w:p>
    <w:p>
      <w:r>
        <w:t>☝ Тұзбен емделіңізКүнделікті тұрмыста қолданатын тұздың қаншалықты пайдалы екенін білесіз бе? Оның адам денсаулығына тиімді тұстары өте көп. Әсіресе салқын тигеннен пайда болатын аурулардың алдын алуға көмектеседі. ✅ 1. Ангина1 стақан жылы суға 1 шай қасық тұз салып, күніне бірнеше рет тамағыңызды шайыңыз. Сонымен қатар, 1 стақан жылы суды ½ шай қасық қайнатпа тұзбен араластырып, оған 4-5 тамшы йод қосыңыз. Дайын болған тұнбаны мұрныңызға тамызып, жұтқыншағыңызды жуыңыз. ✅ 2. Жөтел1 стақан ауыз суды 1 шай қасық ас содасымен араластырып, қоспаны аш қарынға тұтыныңыз.✅ 3. Сүйек пен тамырдағы аурулар1 стақан бал мен 1 стақан тұз және 1/5 стақан шомыр шырыны. Барлығын жақсылап араластырып, ауыратын жеріңізді сүртіңіз.✅ 4. Тісіңіздің амандығыТісіңізді аман сақтағыңыз келсе, әр таң сайын 2-3 кесек теңіз тұзын соруыңыз керек. Ол тек тісіңізге емес, қызыл иегіңізге де пайдалы.✅ 5. Артық салмақ2 кг қайнатылған немесе теңіз тұзын жылы су толтырылған ваннаға салыңыз. Сосын сол суға 15 минут шомылыңыз. Мұндай ванна сізге артық салмақтан арылуға көмектеседі.</w:t>
      </w:r>
    </w:p>
    <w:p>
      <w:r>
        <w:t>Танертен 💪🏼😂</w:t>
      </w:r>
    </w:p>
    <w:p>
      <w:r>
        <w:t>Юбкасы əдемі екен😆😆</w:t>
      </w:r>
    </w:p>
    <w:p>
      <w:r>
        <w:t>Жұрттың балалары да өз жеке əлемінде өмір сүретінін анама кім түсіндіре алар екен?!</w:t>
      </w:r>
    </w:p>
    <w:p>
      <w:r>
        <w:t>💝 Мүсіннің кемшіліктерін жасыратын корсет "Waist Trainer" ❤ 50% жеңілдікпен тапсырыс беру 👉🏻https://goo.gl/S8uU1Q👍 Зат тегін жеткізіледі, тек қолға алып жатқанда ғана төлем жасайсыз. Ешқандай жасырын төлемдер жоқ. Квитанция беріледі.❤ 50% жеңілдікпен тапсырыс беру 👉🏻https://goo.gl/S8uU1Q•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https://goo.gl/S8uU1QСұрақтар болса осы сілтемені басып WhatsAppқа тікелей жазыңыз ⏩📞https://goo.gl/S8uU1Q</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▶https://goo.gl/PRfNtD👑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тікелей жазыңыз ⏩📞https://goo.gl/PRfNtD</w:t>
      </w:r>
    </w:p>
    <w:p>
      <w:r>
        <w:t>Ұқсастық 100% 👍😀</w:t>
      </w:r>
    </w:p>
    <w:p>
      <w:r>
        <w:t>Бірінші ұйықтамаңдар 😆</w:t>
      </w:r>
    </w:p>
    <w:p>
      <w:r>
        <w:t>Жігітіме түсірме десемде қоймай түсіріп алыпты😂</w:t>
      </w:r>
    </w:p>
    <w:p>
      <w:r>
        <w:t>Caқтықта қорлық жоқ</w:t>
      </w:r>
    </w:p>
    <w:p>
      <w:r>
        <w:t>Юбкасы əдемі екен😆😆</w:t>
      </w:r>
    </w:p>
    <w:p>
      <w:r>
        <w:t>Үлкен әпкелерiне елiктеп жүр...)</w:t>
      </w:r>
    </w:p>
    <w:p>
      <w:r>
        <w:t>Ал кеттік 😃👇</w:t>
      </w:r>
    </w:p>
    <w:p>
      <w:r>
        <w:t>💝 Мүсіннің кемшіліктерін жасыратын корсет "Waist Trainer" ❤ 50% жеңілдікпен тапсырыс беру 👉🏻https://goo.gl/S8uU1Q👍 Зат тегін жеткізіледі, тек қолға алып жатқанда ғана төлем жасайсыз. Ешқандай жасырын төлемдер жоқ. Квитанция беріледі.❤ 50% жеңілдікпен тапсырыс беру 👉🏻https://goo.gl/S8uU1Q•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https://goo.gl/S8uU1QСұрақтар болса осы сілтемені басып WhatsAppқа тікелей жазыңыз ⏩📞https://goo.gl/S8uU1Q</w:t>
      </w:r>
    </w:p>
    <w:p>
      <w:r>
        <w:t>💝 Мүсіннің кемшіліктерін жасыратын корсет "Waist Trainer" ❤ 50% жеңілдікпен тапсырыс беру 👉🏻https://goo.gl/S8uU1Q👍 Зат тегін жеткізіледі, тек қолға алып жатқанда ғана төлем жасайсыз. Ешқандай жасырын төлемдер жоқ. Квитанция беріледі.❤ 50% жеңілдікпен тапсырыс беру 👉🏻https://goo.gl/S8uU1Q•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https://goo.gl/S8uU1QСұрақтар болса осы сілтемені басып WhatsAppқа тікелей жазыңыз ⏩📞https://goo.gl/S8uU1Q</w:t>
      </w:r>
    </w:p>
    <w:p>
      <w:r>
        <w:t>Қызықты ат қоямыз:)</w:t>
      </w:r>
    </w:p>
    <w:p>
      <w:r>
        <w:t>Автобусқа мінгенде дұрыс орын таңдау керек негізі😂</w:t>
      </w:r>
    </w:p>
    <w:p>
      <w:r>
        <w:t>Соскам қайда.</w:t>
      </w:r>
    </w:p>
    <w:p>
      <w:r>
        <w:t>Дағдарыс балмұздақ сатушыларға да әсер етіп жатыр)</w:t>
      </w:r>
    </w:p>
    <w:p>
      <w:r>
        <w:t>Арыктаудын онай жолы😂</w:t>
      </w:r>
    </w:p>
    <w:p>
      <w:r>
        <w:t>ХВАТИТ СИДЕТЬ У РОДИТЕЛЕЙ НА ШЕЕ И ЖДАТЬ ЗАВЕРШЕНИЯ УЧЕБЫ В УНИВЕРСИТЕТЕ.Получай высшее образование и работай одновременно📝📈Переводись к нам и УЧИСЬ ОНЛАЙН🔥🔥🔥Подробнее https://vk.cc/8nbYCj 📞 8 (800) 100-00-11НАШИ ПРЕИМУЩЕСТВА:✅ Перевод без потери курса ✅ Перевод с возможностью смены специальности✅ Перевод с отсрочкой от армии✅ Все формы обучения✅ Государственный Диплом✅ Обучение в удобном индивидуальном графике✅ Обучение без отрыва от реальности и практики✅ Поступление круглый годУзнай подробнее прямо сейчас 👉 https://vk.cc/8nbYCj📞 8 (800) 100-00-11</w:t>
      </w:r>
    </w:p>
    <w:p>
      <w:r>
        <w:t>Жалмауыз кемпірдің келіні 😆😆</w:t>
      </w:r>
    </w:p>
    <w:p>
      <w:r>
        <w:t>Қыздар қысқа кимеңдер 🤔</w:t>
      </w:r>
    </w:p>
    <w:p>
      <w:r>
        <w:t>😂</w:t>
      </w:r>
    </w:p>
    <w:p>
      <w:r>
        <w:t>Біраз оқымай жүріп, үй тапсырмасын орындап барғанда...)))</w:t>
      </w:r>
    </w:p>
    <w:p>
      <w:r>
        <w:t>Қазақша маркетинг</w:t>
      </w:r>
    </w:p>
    <w:p>
      <w:r>
        <w:t>Бұрын және қазір...😐</w:t>
      </w:r>
    </w:p>
    <w:p>
      <w:r>
        <w:t>Соскам қайда.</w:t>
      </w:r>
    </w:p>
    <w:p>
      <w:r>
        <w:t>😂😂😂😂</w:t>
      </w:r>
    </w:p>
    <w:p>
      <w:r>
        <w:t>😂😂😂😂</w:t>
      </w:r>
    </w:p>
    <w:p>
      <w:r>
        <w:t>Ең бастысы басың тоңбаса болды😬</w:t>
      </w:r>
    </w:p>
    <w:p>
      <w:r>
        <w:t>😂</w:t>
      </w:r>
    </w:p>
    <w:p>
      <w:r>
        <w:t>Caқтықта қорлық жоқ</w:t>
      </w:r>
    </w:p>
    <w:p>
      <w:r>
        <w:t>Махаббатқа шектеу жоқ</w:t>
      </w:r>
    </w:p>
    <w:p>
      <w:r>
        <w:t>Əйеліңмен дүкен аралауға шықсаң осы)</w:t>
      </w:r>
    </w:p>
    <w:p>
      <w:r>
        <w:t>100%</w:t>
      </w:r>
    </w:p>
    <w:p>
      <w:r>
        <w:t>Не байқадың?</w:t>
      </w:r>
    </w:p>
    <w:p>
      <w:r>
        <w:t>🤣</w:t>
      </w:r>
    </w:p>
    <w:p>
      <w:r>
        <w:t>Үре бермей үніңді өшірш, тышқанды шошытасың😃</w:t>
      </w:r>
    </w:p>
    <w:p>
      <w:r>
        <w:t>Бұзылған алмұрт екен 😂</w:t>
      </w:r>
    </w:p>
    <w:p>
      <w:r>
        <w:t>Жігіттерге кеңес: әйеліңіз миыңызды ашытса 😄</w:t>
      </w:r>
    </w:p>
    <w:p>
      <w:r>
        <w:t>😂</w:t>
      </w:r>
    </w:p>
    <w:p>
      <w:r>
        <w:t>Қауіпсіздік бәріненде маңызды! 😆</w:t>
      </w:r>
    </w:p>
    <w:p>
      <w:r>
        <w:t>Төй, шіркін. Мына братқа бір-бір лайктан атайықшы...😂</w:t>
      </w:r>
    </w:p>
    <w:p>
      <w:r>
        <w:t>😆түсінсең лайк</w:t>
      </w:r>
    </w:p>
    <w:p>
      <w:r>
        <w:t>😂</w:t>
      </w:r>
    </w:p>
    <w:p>
      <w:r>
        <w:t>Үлкен әпкелерiне елiктеп жүр...)</w:t>
      </w:r>
    </w:p>
    <w:p>
      <w:r>
        <w:t>Жанбыр жауып жатр</w:t>
      </w:r>
    </w:p>
    <w:p>
      <w:r>
        <w:t>Селфи селфи деп өліп қалмаңдаршы қыздар 😂😂👇</w:t>
      </w:r>
    </w:p>
    <w:p>
      <w:r>
        <w:t>-Түрің бар болсын.-Күлме досқа, келер басқа</w:t>
      </w:r>
    </w:p>
    <w:p>
      <w:r>
        <w:t>Медсестра қашып кеткен шығар )))</w:t>
      </w:r>
    </w:p>
    <w:p>
      <w:r>
        <w:t>Егесінін еріккен кездегі ісі</w:t>
      </w:r>
    </w:p>
    <w:p>
      <w:r>
        <w:t>Педикюр істеуге уақыты жоқтарға 😆</w:t>
      </w:r>
    </w:p>
    <w:p>
      <w:r>
        <w:t>Бәрі дұрыс, бұл Қазақстан 😂</w:t>
      </w:r>
    </w:p>
    <w:p>
      <w:r>
        <w:t>Ұқсаса лайк</w:t>
      </w:r>
    </w:p>
    <w:p>
      <w:r>
        <w:t>Құдалыққа кетіп бара жатырмыз!😆</w:t>
      </w:r>
    </w:p>
    <w:p>
      <w:r>
        <w:t>Көрінген соткаға жүгіре бермеңдер.😂</w:t>
      </w:r>
    </w:p>
    <w:p>
      <w:r>
        <w:t>Міне айттымғой насыбай жоқ!😂😂</w:t>
      </w:r>
    </w:p>
    <w:p>
      <w:r>
        <w:t>Мода ма 🤔</w:t>
      </w:r>
    </w:p>
    <w:p>
      <w:r>
        <w:t>🐿</w:t>
      </w:r>
    </w:p>
    <w:p>
      <w:r>
        <w:t>Пайдаға жарады 😃</w:t>
      </w:r>
    </w:p>
    <w:p>
      <w:r>
        <w:t>Суретке қызықты ат қоямыз:)))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