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🔵 Бірінші топқа тіркеліңіз 🔝🔝🔝⚪ Екінші коментарийді ашыңыз💬🔴 Үшінші лайк басыңыз❤</w:t>
      </w:r>
    </w:p>
    <w:p>
      <w:r>
        <w:t>Аман болсын бауырларым...</w:t>
      </w:r>
    </w:p>
    <w:p>
      <w:r>
        <w:t>9 ай мені құрсағыңда көтеріп, 9 ай қатты қиналып, түнде мен үшін ауырып мені аман-есен дүниеге алып келгенің үшін, менің бар тентек мінезімді көтергенің үшін рақмет саған, Мама</w:t>
      </w:r>
    </w:p>
    <w:p>
      <w:r>
        <w:t>Шынымды айтсам, сені бәрінен қызғанамын. Сенбегендіктен емес, жоғалтқым келмегендіктен.</w:t>
      </w:r>
    </w:p>
    <w:p>
      <w:r>
        <w:t>Жаратқаннан жалбарынып сұраудан жалықпаңыздар! Бәрін білетін де, реттейтін де Аллах</w:t>
      </w:r>
    </w:p>
    <w:p>
      <w:r>
        <w:t>Алла жаннатка бiрге кiрер жар насiп етсiн Ин Ша Алла!!!</w:t>
      </w:r>
    </w:p>
    <w:p>
      <w:r>
        <w:t>Менің бауырыма бүкіл əлем қарсы шықса, бүкіл əлемге бауырым екеуміз қарсы шығамыз..</w:t>
      </w:r>
    </w:p>
    <w:p>
      <w:r>
        <w:t>Қыз көзге қарауға ұялса, демек Ата-Анасы оған жақсы тәрбие берген.</w:t>
      </w:r>
    </w:p>
    <w:p>
      <w:r>
        <w:t>Байқаусызда ренжітіп алған адамдарымнан шын көңілімнен кешірім сұраймын...</w:t>
      </w:r>
    </w:p>
    <w:p>
      <w:r>
        <w:t>Байдында кедейге күні қарайды.</w:t>
      </w:r>
    </w:p>
    <w:p>
      <w:r>
        <w:t>Адамның нағыз бақытты шағы –Сүймеген кезi ешкiмдi.</w:t>
      </w:r>
    </w:p>
    <w:p>
      <w:r>
        <w:t>🔸Намаз - Қияметте нұр 🔸Садақа - саған дәлел 🔸Сабыр - жарық сәуле 🔸Ораза - Тозақтан қалқан.</w:t>
      </w:r>
    </w:p>
    <w:p>
      <w:r>
        <w:t>Жігіт пен қыз дос болса, Соңында біреуі ғашық болады.😘</w:t>
      </w:r>
    </w:p>
    <w:p>
      <w:r>
        <w:t>Ана ушин барне дайн бол баурым...</w:t>
      </w:r>
    </w:p>
    <w:p>
      <w:r>
        <w:t>Бүгін сен мықты шығарсың, бірақ ұмытпа күш бәрін шешпейді...</w:t>
      </w:r>
    </w:p>
    <w:p>
      <w:r>
        <w:t>Егер менің өміріме кіргің келсе мәңгілік қалатын оймен кел,ал егер уақытша болса мені мазалама.</w:t>
      </w:r>
    </w:p>
    <w:p>
      <w:r>
        <w:t>Адалдық қиындық кезінде көрінеді.Сатқындық сенім артқанда көрінеді.</w:t>
      </w:r>
    </w:p>
    <w:p>
      <w:r>
        <w:t>Кешірім сұрау - сенің кінәлі екеніңді, ал басқаның кінәсіз екенін білдірмейді. Бұл сен үшін сендердің ара қатынастарыңның бұдан артық маңызды екенін білдіредi</w:t>
      </w:r>
    </w:p>
    <w:p>
      <w:r>
        <w:t>Сенсіз өмір сүре алмайтын адаммен бірге бол. Сенсіз де бақытты адамды мазалама.</w:t>
      </w:r>
    </w:p>
    <w:p>
      <w:r>
        <w:t>Сүйген адамыңмен отау құру - үлкен бақыт.</w:t>
      </w:r>
    </w:p>
    <w:p>
      <w:r>
        <w:t>Әлемдегі ең сұлу қызға үйленем деп ойлама, оны әкеміз алып қойған.</w:t>
      </w:r>
    </w:p>
    <w:p>
      <w:r>
        <w:t>Мені көбісі үнсіз, іш пыстырар адам деп ойлайды.Ал шындығында келгенде мен олармен айтатын ортақ ангіме болмағасын ундемеймін!</w:t>
      </w:r>
    </w:p>
    <w:p>
      <w:r>
        <w:t>Бүгін сен мықты шығарсың, бірақ ұмытпа күш бәрін шешпейді...</w:t>
      </w:r>
    </w:p>
    <w:p>
      <w:r>
        <w:t>Тіпті ең қиын жағдайда ұрлама, алдама, сатпа. Қиын уақыт өтіп кетеді, ал күнәң қалады.</w:t>
      </w:r>
    </w:p>
    <w:p>
      <w:r>
        <w:t>Ақшаға киіну керек,шешіну емес!</w:t>
      </w:r>
    </w:p>
    <w:p>
      <w:r>
        <w:t>Сүйген адамыңмен отау құру - үлкен бақыт.</w:t>
      </w:r>
    </w:p>
    <w:p>
      <w:r>
        <w:t>Әлемдегі ең сұлу қызға үйленем деп ойлама, оны әкеміз алып қойған.</w:t>
      </w:r>
    </w:p>
    <w:p>
      <w:r>
        <w:t>Алыста жүрсең де,жалғызым болып қаласың,уәде беремін.</w:t>
      </w:r>
    </w:p>
    <w:p>
      <w:r>
        <w:t>Сенсіз өмір сүре алмайтын адаммен бірге бол.Сенсіз де бақытты адамды мазалама.</w:t>
      </w:r>
    </w:p>
    <w:p>
      <w:r>
        <w:t>Балалар - өмірдің мәні.</w:t>
      </w:r>
    </w:p>
    <w:p>
      <w:r>
        <w:t>Аман болсын бауырларым...</w:t>
      </w:r>
    </w:p>
    <w:p>
      <w:r>
        <w:t>Сатып кеттіме?Сенген - өзіңіз!Көңіліңізді қалдырдыма?Адам тани алмаған- өзіңіз!</w:t>
      </w:r>
    </w:p>
    <w:p>
      <w:r>
        <w:t>Нағыз жігіт қасқыр сияқты бiр ғана жанды сүйеді,ал барлығының артынан жүгіру ол иттің тiрлiгi...</w:t>
      </w:r>
    </w:p>
    <w:p>
      <w:r>
        <w:t>Арлы қыз - алтыннан қымбат!</w:t>
      </w:r>
    </w:p>
    <w:p>
      <w:r>
        <w:t>түсіндіру қиын. 😔өмір сүріп, күліп, қуанып жүрген сияқтысың, бірақ ішіңде бәрібір бірнәрсе мазалайды.</w:t>
      </w:r>
    </w:p>
    <w:p>
      <w:r>
        <w:t>Менің жігітім әлемдегі ең керемет жан...Себебі,мен оның қызымын...)))</w:t>
      </w:r>
    </w:p>
    <w:p>
      <w:r>
        <w:t>- Сенде неге достарын көп? оның құпиясы неде?- менің машинам бар.</w:t>
      </w:r>
    </w:p>
    <w:p>
      <w:r>
        <w:t>Менің де жүрегім бар, менің де көзімнен жас шығады, менің де жаным ауырады.</w:t>
      </w:r>
    </w:p>
    <w:p>
      <w:r>
        <w:t>Түн болса болды әркім өз сүйіктілерін ойлайды.</w:t>
      </w:r>
    </w:p>
    <w:p>
      <w:r>
        <w:t>Кешірім сұрау - сенің кінәлі екеніңді, ал басқаның кінәсіз екенін білдірмейді. Бұл сен үшін сендердің ара қатынастарыңның бұдан артық маңызды екенін білдіредi</w:t>
      </w:r>
    </w:p>
    <w:p>
      <w:r>
        <w:t>Мен ұмыттым дегеніммен, бәрібір есімде сақтаймын.</w:t>
      </w:r>
    </w:p>
    <w:p>
      <w:r>
        <w:t>Адалдық қиындық кезінде көрінеді.Сатқындық сенім артқанда көрінеді.</w:t>
      </w:r>
    </w:p>
    <w:p>
      <w:r>
        <w:t>Тойымнан тұрмыстық өмірімнің сұлуырақ болуын қалаймын.</w:t>
      </w:r>
    </w:p>
    <w:p>
      <w:r>
        <w:t>Есіңнен де кетпейтін, дәмі аузыңнан кетпейтін балалық шақтың тәттісі...Ешқандай рецепт қажет жоқ! Картоп, отын мен тұзыңыз болса жетіп жатыр...</w:t>
      </w:r>
    </w:p>
    <w:p>
      <w:r>
        <w:t>Сағынған сайын сүйген жанға деген сезім, махаббат, сүйіспеншілік күшейе береді.</w:t>
      </w:r>
    </w:p>
    <w:p>
      <w:r>
        <w:t>Сенсіз өмір сүре алмайтын адаммен бірге бол.Сенсіз де бақытты адамды мазалама.</w:t>
      </w:r>
    </w:p>
    <w:p>
      <w:r>
        <w:t>Сағынған сайын сүйген жанға деген сезім, махаббат, сүйіспеншілік күшейе береді.</w:t>
      </w:r>
    </w:p>
    <w:p>
      <w:r>
        <w:t>Сенсіз өмір сүре алмайтын адаммен бірге бол.Сенсіз де бақытты адамды мазалама.</w:t>
      </w:r>
    </w:p>
    <w:p>
      <w:r>
        <w:t>Менің өмірім мен іс-әрекеттерім тек Аллаға және өзіме аян.Сондықтан Алладан басқаның мені кінәлауға, талқылауға құқы жоқ.</w:t>
      </w:r>
    </w:p>
    <w:p>
      <w:r>
        <w:t>Сені сағынумен өткен әрбір түнім осындай...</w:t>
      </w:r>
    </w:p>
    <w:p>
      <w:r>
        <w:t>Мен оған ұрсамын, қызғанамын, кейде түсінбеймін, бірақ оның бір көз тамшысы үшін бәріне дайынмын.</w:t>
      </w:r>
    </w:p>
    <w:p>
      <w:r>
        <w:t>Мен оған ұрсамын, қызғанамын, кейде түсінбеймін, бірақ оның бір көз тамшысы үшін бәріне дайынмын.</w:t>
      </w:r>
    </w:p>
    <w:p>
      <w:r>
        <w:t>Адалдық - баға жетпес сыйлық.</w:t>
      </w:r>
    </w:p>
    <w:p>
      <w:r>
        <w:t>Анамның маған жасаған қамқорлығын ешқашан қайтара алмаспын. Оның кең жүрегі- менің əрбір қатемді кешірген. Анамның мейірімі- созылып жатқан мұхиттан да үлкен. Оның махаббаты шексіз. Мен анамды жанымнан артық жақсы көрем. Анашым, аман болыңыз!</w:t>
      </w:r>
    </w:p>
    <w:p>
      <w:r>
        <w:t>Егер менің өміріме кіргің келсе мәңгілік қалатын оймен кел,ал егер уақытша болса мені мазалама.</w:t>
      </w:r>
    </w:p>
    <w:p>
      <w:r>
        <w:t>Бір қызығы - біз қатты ұмытқымыз келген нәрсені керісінше ұмыта алмаймыз.</w:t>
      </w:r>
    </w:p>
    <w:p>
      <w:r>
        <w:t>Бір қызығы - біз қатты ұмытқымыз келген нәрсені керісінше ұмыта алмаймыз.</w:t>
      </w:r>
    </w:p>
    <w:p>
      <w:r>
        <w:t>Мені көбісі үнсіз, іш пыстырар адам деп ойлайды.Ал шындығында келгенде мен олармен айтатын ортақ ангіме болмағасын ундемеймін!</w:t>
      </w:r>
    </w:p>
    <w:p>
      <w:r>
        <w:t>Маған сен қатты керексің.</w:t>
      </w:r>
    </w:p>
    <w:p>
      <w:r>
        <w:t>Дос болған жерде махаббатта болады.</w:t>
      </w:r>
    </w:p>
    <w:p>
      <w:r>
        <w:t>Дос болған жерде махаббатта болады.</w:t>
      </w:r>
    </w:p>
    <w:p>
      <w:r>
        <w:t>Сүйген қызың болса басқа қыздардың керегі не?!</w:t>
      </w:r>
    </w:p>
    <w:p>
      <w:r>
        <w:t>Келесі жолы кездескенде, біз басқа адамдар боламыз...</w:t>
      </w:r>
    </w:p>
    <w:p>
      <w:r>
        <w:t>Мен Тек Бір Жанды Шынайы сүйдім, уақытысында бағаламадым, жақын арада мен қайта оралатын боламын.Маxаббат тек Шыдамдылықты талап етеді!</w:t>
      </w:r>
    </w:p>
    <w:p>
      <w:r>
        <w:t>Балалар - өмірдің мәні.</w:t>
      </w:r>
    </w:p>
    <w:p>
      <w:r>
        <w:t>Әлемдегі ең сұлу қызға үйленем деп ойлама, оны әкеміз алып қойған.</w:t>
      </w:r>
    </w:p>
    <w:p>
      <w:r>
        <w:t>Сатып кеттіме?Сенген - өзіңіз!Көңіліңізді қалдырдыма?Адам тани алмаған- өзіңіз!</w:t>
      </w:r>
    </w:p>
    <w:p>
      <w:r>
        <w:t>Әлемдегі ең сұлу қызға үйленем деп ойлама, оны әкеміз алып қойған.</w:t>
      </w:r>
    </w:p>
    <w:p>
      <w:r>
        <w:t>Ешқашан АНАңа сен өкпелеме!Әкең де, ақыл айтып, сөктi деме!Ұрысқанмен, шын сүйетiн,Ыстық жандар, ойласаң, жоқ бiреуде...</w:t>
      </w:r>
    </w:p>
    <w:p>
      <w:r>
        <w:t>Ешқашан АНАңа сен өкпелеме!Әкең де, ақыл айтып, сөктi деме!Ұрысқанмен, шын сүйетiн,Ыстық жандар, ойласаң, жоқ бiреуде...</w:t>
      </w:r>
    </w:p>
    <w:p>
      <w:r>
        <w:t>Кей жігіттер "Әлемде дені дұрыс қыз қалмады" деп сөз айтады.Жақсы қыздар қалған. Бірақ олар тек жақсы жігіттерге бұйырады.</w:t>
      </w:r>
    </w:p>
    <w:p>
      <w:r>
        <w:t>Анамның маған жасаған қамқорлығын ешқашан қайтара алмаспын. Оның кең жүрегі- менің əрбір қатемді кешірген. Анамның мейірімі- созылып жатқан мұхиттан да үлкен. Оның махаббаты шексіз. Мен анамды жанымнан артық жақсы көрем. Анашым, аман болыңыз!</w:t>
      </w:r>
    </w:p>
    <w:p>
      <w:r>
        <w:t>- Сенде неге достарын көп? оның құпиясы неде?- менің машинам бар.</w:t>
      </w:r>
    </w:p>
    <w:p>
      <w:r>
        <w:t>Тұз бен қанттың көрінісінде ешқандай айырмашылық жоқ. Екеуі ақ түсті. Оларды татып көрмегенше ажырата алмайсың.Адамдарда да солай. Олармен араласып көрмегеніңше, кімнің кім екенін білмейсің...</w:t>
      </w:r>
    </w:p>
    <w:p>
      <w:r>
        <w:t>Кешірім сұрау - сенің кінәлі екеніңді, ал басқаның кінәсіз екенін білдірмейді. Бұл сен үшін сендердің ара қатынастарыңның бұдан артық маңызды екенін білдіредi</w:t>
      </w:r>
    </w:p>
    <w:p>
      <w:r>
        <w:t>Ана ушин барне дайн бол баурым...</w:t>
      </w:r>
    </w:p>
    <w:p>
      <w:r>
        <w:t>Сені сағынумен өткен әрбір түнім осындай...</w:t>
      </w:r>
    </w:p>
    <w:p>
      <w:r>
        <w:t>Есіңнен де кетпейтін, дәмі аузыңнан кетпейтін балалық шақтың тәттісі...Ешқандай рецепт қажет жоқ! Картоп, отын мен тұзыңыз болса жетіп жатыр...</w:t>
      </w:r>
    </w:p>
    <w:p>
      <w:r>
        <w:t>Сүйген адамыңмен отау құру - үлкен бақыт.</w:t>
      </w:r>
    </w:p>
    <w:p>
      <w:r>
        <w:t>Сенсіз өмір сүре алмайтын адаммен бірге бол.Сенсіз де бақытты адамды мазалама.</w:t>
      </w:r>
    </w:p>
    <w:p>
      <w:r>
        <w:t>Жігіт пен қыз дос болса,Соңында біреуі ғашық болады.😘</w:t>
      </w:r>
    </w:p>
    <w:p>
      <w:r>
        <w:t>Сенсіз өмір сүре алмайтын адаммен бірге бол.Сенсіз де бақытты адамды мазалама.</w:t>
      </w:r>
    </w:p>
    <w:p>
      <w:r>
        <w:t>Сенсіз өмір сүре алмайтын адаммен бірге бол.Сенсіз де бақытты адамды мазалама.</w:t>
      </w:r>
    </w:p>
    <w:p>
      <w:r>
        <w:t>Интернет арқылы жақсы сөйлесiп,көргенде танымай өтiп кететiн жандармыз...</w:t>
      </w:r>
    </w:p>
    <w:p>
      <w:r>
        <w:t>Әлемдегі ең сұлу қызға үйленем деп ойлама, оны әкеміз алып қойған.</w:t>
      </w:r>
    </w:p>
    <w:p>
      <w:r>
        <w:t>Күліп жүргендердің бәрі бақытты емес....</w:t>
      </w:r>
    </w:p>
    <w:p>
      <w:r>
        <w:t>Күндердің сұлтаны Жұма мубарак болсын... Кылган кұлшылык,тілеген дұгаларымыз кабыл болсын ин ша Аллах</w:t>
      </w:r>
    </w:p>
    <w:p>
      <w:r>
        <w:t>Саған деген махаббатым мәңгілік.</w:t>
      </w:r>
    </w:p>
    <w:p>
      <w:r>
        <w:t>Анамның маған жасаған қамқорлығын ешқашан қайтара алмаспын. Оның кең жүрегі- менің əрбір қатемді кешірген. Анамның мейірімі- созылып жатқан мұхиттан да үлкен. Оның махаббаты шексіз. Мен анамды жанымнан артық жақсы көрем. Анашым, аман болыңыз!</w:t>
      </w:r>
    </w:p>
    <w:p>
      <w:r>
        <w:t>🔸Намаз - Қияметте нұр🔸Садақа - саған дәлел🔸Сабыр - жарық сәуле🔸Ораза - Тозақтан қалқан.</w:t>
      </w:r>
    </w:p>
    <w:p>
      <w:r>
        <w:t>Адамның нағыз бақытты шағы –Сүймеген кезi ешкiмдi.</w:t>
      </w:r>
    </w:p>
    <w:p>
      <w:r>
        <w:t>Әрқашанда өзіңе сен, әсіресе саған ешкім сенбеген сәттерде.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