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Облыстық төтенше жағдайлар департаментінің бастығы оқиғаның мән-жайын толығырақ баяндады.</w:t>
      </w:r>
    </w:p>
    <w:p>
      <w:r>
        <w:t>Оқиға шамамен кешкі сағат жетілерде болған.</w:t>
      </w:r>
    </w:p>
    <w:p>
      <w:r>
        <w:t>Ал қалаға тағы жаңбыр жауып, бұршақ түсіп үлгерген.</w:t>
      </w:r>
    </w:p>
    <w:p>
      <w:r>
        <w:t>Қазақстанда жұмыс істейтін жастар үшін жалдамалы тұрғын үй алу ережелері енгізілді. 29 жасқа дейінгі қазақстандықтар Нұр-Сұлтан, Алматы және Шымкент қалаларындағы пәтерлерде тұра алады.</w:t>
      </w:r>
    </w:p>
    <w:p>
      <w:r>
        <w:t>Маржан Арапбаева бірінші некесі жайлы жан сырын ақтарды. Айтуынша, әншінің бұрынғы күйеуі туған қызымен хабарласпай, оны іздеуді қойған.</w:t>
      </w:r>
    </w:p>
    <w:p>
      <w:r>
        <w:t>Әлеуметтік желіде әйел адам жарының құмар ойынға әуес екенін айтып мұңын шақты.</w:t>
      </w:r>
    </w:p>
    <w:p>
      <w:r>
        <w:t>Нұр-Сұлтан қаласы Тауарлар мен көрсетілетін қызметтердің сапасы мен қауіпсіздігін бақылау департаментінің басшысы Сәдуақас Байғабылов БАҚ-та жарияланған ауыр рюкзак астына құлаған оқушыға қатысты материалға түсінік берді.</w:t>
      </w:r>
    </w:p>
    <w:p>
      <w:r>
        <w:t>Қарағанды облысында қайтыс болған 3 жастағы Максим Гарифулиннің әжесі баланы өлім алдында күдіктінің ұрғанын ашып айтты.</w:t>
      </w:r>
    </w:p>
    <w:p>
      <w:r>
        <w:t>KAZ.NUR.KZ құрастырған тест арқылы өзіңіздің қандай адам екеніңізді біліңіз.</w:t>
      </w:r>
    </w:p>
    <w:p>
      <w:r>
        <w:t>Одан бөлек, жарылғыш оқ-дәрілер, 123 келі есірткі табылғаны белгілі болды.</w:t>
      </w:r>
    </w:p>
    <w:p>
      <w:r>
        <w:t>Мемлекет басшысы Қасым-Жомарт Тоқаев Республикалық бюджеттің атқарылуын бақылау жөніндегі есеп комитетінің төрайымы Наталья Годунованы қабылдады.</w:t>
      </w:r>
    </w:p>
    <w:p>
      <w:r>
        <w:t>Ақтаулық 15 жасар ерлі-зайыптылардың тойы әлеуметтік желіні дүр сілкіндірді.</w:t>
      </w:r>
    </w:p>
    <w:p>
      <w:r>
        <w:t>Кезінде аты дүркіреп, рок ханшайымы атанып кеткен Шинейд О'Коннор жүйке жүйесінің ауруларына байланысты біраз уақытқа сахнадан алыстап кетті.</w:t>
      </w:r>
    </w:p>
    <w:p>
      <w:r>
        <w:t>Елордадағы "Алматы" ауданы әкімінің орынбасары жекеменшік фирманың директорынан пара алды деп күдіктелуде.</w:t>
      </w:r>
    </w:p>
    <w:p>
      <w:r>
        <w:t>Ғаламтор кеңістігінде 82 жастағы Нұрғали Нүсіпжанов пен Жадыра Сейдештің шипажайдағы видеосы тарап кетті.</w:t>
      </w:r>
    </w:p>
    <w:p>
      <w:r>
        <w:t>Американың Мичиган штатының тұрғындары Морган мен Люк Макли үйлену тойлары кезінде әдемі фототүсірілім жасамақ болған.</w:t>
      </w:r>
    </w:p>
    <w:p>
      <w:r>
        <w:t>Сүйгені өзге аруға үйленіп, бақытын басқадан тапқан бойжеткен көптен кеңес сұрады.</w:t>
      </w:r>
    </w:p>
    <w:p>
      <w:r>
        <w:t>39 жастағы АҚШ тұрғыны Кэтрин Малкерн фастфудтан бас тартқанына қатты қуанышты.</w:t>
      </w:r>
    </w:p>
    <w:p>
      <w:r>
        <w:t>Аша Матай мен Арман Қоңыр екінші сәбилерін күтіп жүр.</w:t>
      </w:r>
    </w:p>
    <w:p>
      <w:r>
        <w:t>Еліміздің білім және ғылым министрі Асхат Аймағамбетов оқушылардың мектепте еден жууына байланысты мәселеге пікір білдірді.</w:t>
      </w:r>
    </w:p>
    <w:p>
      <w:r>
        <w:t>9 қыркүйек күні Қостанай облысы Затобольск ауылындағы сауда орталығының аумағында "Лада-Приора" маркалы көлігі өртеніп кетті.</w:t>
      </w:r>
    </w:p>
    <w:p>
      <w:r>
        <w:t>"Кешью" тобының бұрынғы әншісі Балжан Бидаш қазігрі таңда Оңтүстік Кореяда ем алып жатыр.</w:t>
      </w:r>
    </w:p>
    <w:p>
      <w:r>
        <w:t>Келесі жылдан бастап қазақстандықтар зейнетақы жинағын пайдалана ала ма? Журналистердің бұл сауалына қатысты қаржы министрі Әлихан Смайылов жауап берді.</w:t>
      </w:r>
    </w:p>
    <w:p>
      <w:r>
        <w:t>Отандық танымал әзілкеш Нұрболхан Шарапов шаңырақ көтерді.</w:t>
      </w:r>
    </w:p>
    <w:p>
      <w:r>
        <w:t>Шымкент қаласында тұратын зейнеткер кешқұрым тысқа шығып, өзі сияқты қариялармен әңгімелеседі.</w:t>
      </w:r>
    </w:p>
    <w:p>
      <w:r>
        <w:t>Евней Букетов атындағы Қарағанды мемлекеттік университетінің ректоры бес мың доллар көлеміндегі пара берді деген күдікке ілінді.</w:t>
      </w:r>
    </w:p>
    <w:p>
      <w:r>
        <w:t>11-12 қыркүйекке жоспарланған мемлекеттік сапары қарсаңында Қазақстан президенті Қасым-Жомарт Тоқаев қытайлық CCTV телеарнасына сұхбат берді.</w:t>
      </w:r>
    </w:p>
    <w:p>
      <w:r>
        <w:t>Отандық танымал әнші Жұбаныш Жексеннің ұлы италиялық аруға үйленіп, халықтың сансыз сынына ұшыраған болатын.</w:t>
      </w:r>
    </w:p>
    <w:p>
      <w:r>
        <w:t>Кеше қазақстандық актер Асылхан Төлеповтің ұлы Алпамыс бір жасқа толды.</w:t>
      </w:r>
    </w:p>
    <w:p>
      <w:r>
        <w:t>Футболдан Ресей құрамасының қорғаушысы Юрий Жирков 2020 жылғы Еуропа чемпионатына іріктеу кезеңінде Қазақстанмен өткен матчтың қиынға соққанын мәлімдеді.</w:t>
      </w:r>
    </w:p>
    <w:p>
      <w:r>
        <w:t>Мейман өзі ұмытқан затты іздеп келмеген соң қызметкер ол жайлы полицияға хабарлапты.</w:t>
      </w:r>
    </w:p>
    <w:p>
      <w:r>
        <w:t>Телеарнаның мәліметінше, төбелеске 30 шақты бала қатысқан.</w:t>
      </w:r>
    </w:p>
    <w:p>
      <w:r>
        <w:t>Қостанай облысының Әулиекөл аудандық соты кісі өлтірушіге әрі баланың өліміне күдікті азаматты неліктен мерзімінен бұрын босатып жібергенін түсіндірді.</w:t>
      </w:r>
    </w:p>
    <w:p>
      <w:r>
        <w:t>Мемлекет басшысы Қасым-Жомарт Тоқаев Қазақстанның Үндістан мен Швейцариядағы жаңадан тағайындалған төтенше және өкілетті елшілері Ерлан Әлімбаев пен Әлібек Бақаевті қабылдады.</w:t>
      </w:r>
    </w:p>
    <w:p>
      <w:r>
        <w:t>"Қыз Жібек" фильмі қазақ кинемотографиясының жауһары айналды.</w:t>
      </w:r>
    </w:p>
    <w:p>
      <w:r>
        <w:t>Алматыда 9 қыркүйек күні түнде басталған жаңбыр әлі де толастар емес.</w:t>
      </w:r>
    </w:p>
    <w:p>
      <w:r>
        <w:t>Түркістан облысында жексенбі күні "Шымкент-Самара" тас жолында жол апаты орын алды.</w:t>
      </w:r>
    </w:p>
    <w:p>
      <w:r>
        <w:t>Жылжымайтын мүлік нарығының маманы Диляра Сүлейменова Алматыдағы жеке тұрғын-үй құрылысына арналған жер телімдерінің бағаларымен бөлісті.</w:t>
      </w:r>
    </w:p>
    <w:p>
      <w:r>
        <w:t>"Алматы аруы-2018" атанған Камилла Қожаханова өмірлік серігін тауып, отбасын құрды. Жұбайлардың үйлену тойы оңтүстік астанадағы элиталық қонақ үйлердің бірінде өткен.</w:t>
      </w:r>
    </w:p>
    <w:p>
      <w:r>
        <w:t>Ұлттық банк төрағасының орынбасары Олег Смоляков мемлекет тарапынан несиелері өтелген адамдардың тағы да несие алуға мүмкіндіктері бар екенін мәлімдеді.</w:t>
      </w:r>
    </w:p>
    <w:p>
      <w:r>
        <w:t>Актер Сидни Пуатьенің 23-тен аса отбасы мүшесі Багамдағы "Дориан" дауылынан болған табиғи апаттан хабарсыз кеткен.</w:t>
      </w:r>
    </w:p>
    <w:p>
      <w:r>
        <w:t>Ақтау полициясының кәмелетке толмағандар ісі жөніндегі бөлімі жасөспірімдердің үйлену тойынан түсірілген бейнематериалды зерттеп жатыр.</w:t>
      </w:r>
    </w:p>
    <w:p>
      <w:r>
        <w:t>Нұр-Сұлтанда өтетін грек-рим, еркін және әйелдер арасындағы әлем чемпионатында Украина радасының депутаты Жан Беленюк өнер көрсетеді.</w:t>
      </w:r>
    </w:p>
    <w:p>
      <w:r>
        <w:t>Ресейлік танымал спортшы Хабиб Нурмогамедов желідегі оқырмандар саны жөнінен Ольга Бузовадан озып кетті.</w:t>
      </w:r>
    </w:p>
    <w:p>
      <w:r>
        <w:t>Отандық танымал тележүргізуші Ләйлә Сұлтанқызы басынан өткен ауыр жағдаймен бөлісті.</w:t>
      </w:r>
    </w:p>
    <w:p>
      <w:r>
        <w:t>Айта кетейік, талай жарыстарда ел намысын қорғап жүрген Елдос Сметов жақында Токиода өткен дзюдодан әлем чемпионатында қола жүлдегер атанды.</w:t>
      </w:r>
    </w:p>
    <w:p>
      <w:r>
        <w:t>Танымал әнші Роза Әлқожа жары Айдын Қабаны туған күнінмен ерекше құттықтады.</w:t>
      </w:r>
    </w:p>
    <w:p>
      <w:r>
        <w:t>Орта салмақтағы бұрынғы әлем чемпионы Геннадий Головкин әуесқой бокста өнер көрсететін қазақстандық боксшыларға сәттілік тіледі.</w:t>
      </w:r>
    </w:p>
    <w:p>
      <w:r>
        <w:t>Еңбек және халықты әлеуметтік қорғау вице-министрі Светлана Жақыпова ОКҚ өткен брифингте тұрғындардың қарыздық жүктемесін азайту аясында кейбір азаматтардың несиелері неліктен кешірілмегенін айтты.</w:t>
      </w:r>
    </w:p>
    <w:p>
      <w:r>
        <w:t>"Алашұлының" продюсері Назгүл Қарабалина Әзімбек Байлиннің неге топтан кеткенін халыққа түсіндіріп берді.</w:t>
      </w:r>
    </w:p>
    <w:p>
      <w:r>
        <w:t>"Қазақстандық бизнес заңгерлері" АҚҰ президенті Жангелді Сүлейменов өзінің Facebook парақшасында қазақстандық оқушылар сыныптың еденін жуады деген бастамаға қатысты пікір білдірді.</w:t>
      </w:r>
    </w:p>
    <w:p>
      <w:r>
        <w:t>АҚШ-тың Пенсильвания штатының 64 жастағы тұрғыны саусақтарын тапанша сияқты бүгіп, көршісін атқандай кейіп танытқан.</w:t>
      </w:r>
    </w:p>
    <w:p>
      <w:r>
        <w:t>Отандық белгілі ақын Исраил Сапарбай даусымен күллі әлемді таңғалдырып жүрген Димаш Құдайбергеннің концертін сынға алды.</w:t>
      </w:r>
    </w:p>
    <w:p>
      <w:r>
        <w:t>Қытайда есірткі контрабандасы үшін сотталған Ақжарқын Тұрлыбайдың анасы Зухра Сейтімова мемлекет басшысы Қасым-Жомарт Тоқаевқа хат жазды.</w:t>
      </w:r>
    </w:p>
    <w:p>
      <w:r>
        <w:t>10-12 қыркүйекке арналған ауа райы болжамы: Синоптиктердің болжамынша, аптаның басында Қазақстанда күн суытады.</w:t>
      </w:r>
    </w:p>
    <w:p>
      <w:r>
        <w:t>Қарағандыда үш жасар баланың өліміне күдікті азамат ұсталды.</w:t>
      </w:r>
    </w:p>
    <w:p>
      <w:r>
        <w:t>Қарағанды облысының қылмыстық-атқару жүйесі департаменті басшысының орынбасары Ғазиз Такешев баланың өліміне күдікті неге мерзімінен бұрын босатылғанын түсіндірді.</w:t>
      </w:r>
    </w:p>
    <w:p>
      <w:r>
        <w:t>Еуропа чемпионатының іріктеу кезеңінде турнир ұйымдастырушылары Албанияның әнұранын шатастырып, оның орнына Андораның гимнін қойған.</w:t>
      </w:r>
    </w:p>
    <w:p>
      <w:r>
        <w:t>Тұрмыс құрғанына алты жыл болған отбасылы келіншек желі оқырмандарына күйеуін жек көретінін айтып, жан сырын ақтарды.</w:t>
      </w:r>
    </w:p>
    <w:p>
      <w:r>
        <w:t>Ақтөбеде он жылдан аса асабалық қызметте жерген намазхан жігіт жарнамасымен айды аспанға бір-ақ шығарды.</w:t>
      </w:r>
    </w:p>
    <w:p>
      <w:r>
        <w:t>Қазақстандық эстраданың жарқын жұлдызы Айқын Төлепберген осыдан 14 жыл бұрынғы түрін көрсетті.</w:t>
      </w:r>
    </w:p>
    <w:p>
      <w:r>
        <w:t>Қазақстандық әнші Димаш Құдайберген өз Instagram парақшасында Америкадағы жеке концертіне байланысты қызықты жазба жариялады.</w:t>
      </w:r>
    </w:p>
    <w:p>
      <w:r>
        <w:t>Өзбекстанның Сұрхандария облысы Алтынсай ауданындағы мектептің химия мұғалімі оқушы қызды бірнеше жыл бойы зорлап келді деп айыпталуда.</w:t>
      </w:r>
    </w:p>
    <w:p>
      <w:r>
        <w:t>Бүгін түнде полиция қызметкерлері үш жасар баланы өлтірді деп күдікке ілінген азаматты ұстады.</w:t>
      </w:r>
    </w:p>
    <w:p>
      <w:r>
        <w:t>Ресейде ОСК басшысы Элла Памфилованың үйіне шабуыл жасады деп күдіктелген қазақстандық кезбе Башит Қарабалаевтың лашығынан секс-ойыншықтар табылды.</w:t>
      </w:r>
    </w:p>
    <w:p>
      <w:r>
        <w:t>Күні кеше отандық танымал әнші Мадина Сәдуақасова 40 жасқа толды.</w:t>
      </w:r>
    </w:p>
    <w:p>
      <w:r>
        <w:t>Нурмагомедов жеңістен кейінгі сөздерімен көпшіліктің ашуын тудырды.</w:t>
      </w:r>
    </w:p>
    <w:p>
      <w:r>
        <w:t>Құжаттарын жоғалтып, қаңғыбас атанған азамат бұл әрекетке қарны ашқан соң барғанын жеткізді.</w:t>
      </w:r>
    </w:p>
    <w:p>
      <w:r>
        <w:t>Айым Сейтметованың қылығы кей оқырмандарына жақпай қалған.</w:t>
      </w:r>
    </w:p>
    <w:p>
      <w:r>
        <w:t>Тізгінге ие болмаған жүргізуші көлігімен жер үйдің қоршауына соғылған.</w:t>
      </w:r>
    </w:p>
    <w:p>
      <w:r>
        <w:t>Желіде лезде тараған бағдарлама үзіндісі көпшіліктің қаһарына ұшырады.</w:t>
      </w:r>
    </w:p>
    <w:p>
      <w:r>
        <w:t>Алған дене жарақатынан жасы 50-60 жас шамасындағы азамат көз жұмды.</w:t>
      </w:r>
    </w:p>
    <w:p>
      <w:r>
        <w:t>Жылы киініп жүріңіздер...</w:t>
      </w:r>
    </w:p>
    <w:p>
      <w:r>
        <w:t>45 жастағы қазақстандық велошабандоз өзінің жас категориясында алға шықты.</w:t>
      </w:r>
    </w:p>
    <w:p>
      <w:r>
        <w:t>Марқұм баланың анасы мен күдікті Сопыжанов қайғылы оқиғаға дейін бірге жүргені белгілі болды.</w:t>
      </w:r>
    </w:p>
    <w:p>
      <w:r>
        <w:t>Жас келін өзін ұрлап кеткенін, ал үйіне қайтып баруды ар санағанын айтты.</w:t>
      </w:r>
    </w:p>
    <w:p>
      <w:r>
        <w:t>Қарағанды облысындағы үш жасар баланың өлімі тексерілуде.</w:t>
      </w:r>
    </w:p>
    <w:p>
      <w:r>
        <w:t>Димашты "секс-символ" деп атаған Малахов көпшілік алдында кешірім сұрады (видео)</w:t>
      </w:r>
    </w:p>
    <w:p>
      <w:r>
        <w:t>Нурмагомедов UFC чемпионы атағын қорғап қалған еді.</w:t>
      </w:r>
    </w:p>
    <w:p>
      <w:r>
        <w:t>Белгілі болғаны, марқұм баланың анасы мен қылмыскер жігіт кезедсіп жүрген.</w:t>
      </w:r>
    </w:p>
    <w:p>
      <w:r>
        <w:t>Диля Ибрагимова өзінің ауыр дерті туралы айтты.</w:t>
      </w:r>
    </w:p>
    <w:p>
      <w:r>
        <w:t>Полиция қызметкерлері бүлдіршіннің өлтірілгенін мәлімдеді.</w:t>
      </w:r>
    </w:p>
    <w:p>
      <w:r>
        <w:t>Сіз кімге жанкүйер болдыңыз?</w:t>
      </w:r>
    </w:p>
    <w:p>
      <w:r>
        <w:t>Нұрсұлтан Назарбаев іс-сапармен Мәскеуде жүр. Бұл күндері елорда өзінің 872-ші туған күнін атап өтеді.</w:t>
      </w:r>
    </w:p>
    <w:p>
      <w:r>
        <w:t>Ол күні оқушы қыз мектептен үйге қайтып бара жатқан.</w:t>
      </w:r>
    </w:p>
    <w:p>
      <w:r>
        <w:t>"ҚР Президентінің телерадиокешені" КЕАҚ директорлар кеңесінің төрағасы болып Қазақстан президентінің баспасөз хатшысы Берік Уәли сайланды.</w:t>
      </w:r>
    </w:p>
    <w:p>
      <w:r>
        <w:t>Украина тұрғыны Мария Оз стоп-моушн роликтердің режиссері, блогер.</w:t>
      </w:r>
    </w:p>
    <w:p>
      <w:r>
        <w:t>Шымкент қаласында 2016 жылы дүниеге келген бүлдіршін үйінің ауласында орналасқан шұңқырға абайсызда құлап, қайтыс болды.</w:t>
      </w:r>
    </w:p>
    <w:p>
      <w:r>
        <w:t>Қостанайдағы мектептердің бірінің мұғаліміне қарсы әкімшілік іс қозғалды.</w:t>
      </w:r>
    </w:p>
    <w:p>
      <w:r>
        <w:t>5 қыркүйек күні ащы суға сылқия тойып алған ер адам мектеп маңайында 17 жастағы қызға шабуыл жасады.</w:t>
      </w:r>
    </w:p>
    <w:p>
      <w:r>
        <w:t>UFC-дегі көптен күткен жекпе-жектердің бірі - Нурмагомедов-Порье кездесуі Абу-Дабиде 7 қыркүйек күні өтеді.</w:t>
      </w:r>
    </w:p>
    <w:p>
      <w:r>
        <w:t>Елбасы Нұрсұлтан Назарбаев іс сапармен Мәскеуге келді.</w:t>
      </w:r>
    </w:p>
    <w:p>
      <w:r>
        <w:t>Алматы барахолка ауданында болған өрт орынының жанында алынған ауа сынамасы ластанудың жоғары деңгейін көрсетті.</w:t>
      </w:r>
    </w:p>
    <w:p>
      <w:r>
        <w:t>Вице-премьер Бердібек Сапарбаев Қазақстанда төрт күндік жұмыс аптасын енгізудің қаншалықты мүмкін екенін айтты.</w:t>
      </w:r>
    </w:p>
    <w:p>
      <w:r>
        <w:t>Елбасы Нұрсұлтан Назарбаев Ресей Федерациясына сапары аясында Владимир Путинмен кездеседі.</w:t>
      </w:r>
    </w:p>
    <w:p>
      <w:r>
        <w:t>Мемлекет басшысы Ұлттық қоғамдық сенім кеңесінің алғашқы отырысының жұмысына қатысты.</w:t>
      </w:r>
    </w:p>
    <w:p>
      <w:r>
        <w:t>Алматыда иномарка жүргізушісінің сулы жолда көлік тізгініне ие бола алмауы салдарынан төрт автокөлік соғысып қалды.</w:t>
      </w:r>
    </w:p>
    <w:p>
      <w:r>
        <w:t>Алматы халықаралық әуежайы Қырғызстандық жолаушының ана мен бала бөлмесінің нашар жағдайына қатысты сынына жауап берді.</w:t>
      </w:r>
    </w:p>
    <w:p>
      <w:r>
        <w:t>Нұрсұлтан Назарбаевтың бірінші орынбасары жақында өтетін ақындар сайысының айтыс десе арқасы қозып, рухы асқақтайтын қазақ үшін орны бөлек мереке екенін атап өтті.</w:t>
      </w:r>
    </w:p>
    <w:p>
      <w:r>
        <w:t>16 қыркүйекте Таиландтың Паттая қаласында ауыр атлетикадан 85-ші әлем чемпионаты өтеді.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