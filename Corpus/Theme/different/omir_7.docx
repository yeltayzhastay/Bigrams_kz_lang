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Жігіт пен қызға арналған қатаң ережелер!Жігіттерге:— Қызыңды артық қызғанба;— Артық сөздер айтпа;— "Алып бер" дегенін, қолыңнан келгенше алып бер;— Өзіңді жоғары санама;— Кешірімді бол;— Уәдеңде тұр;— Ешқашан боқтап сөйлеме;— "Кешке шығайық" деп көп мазалама;— Өткен өміріңді айтпа (қыз туралы);— "Mенің қызым — ең керемет жан" деп мақтан ет!Қыздарға:— Қызғандыра бермей тыныш жүр;— Тәртіпті бол;— Ақшасына емес, жүрегіне қара;— "Сұлумын" деп міндетсінбе;— Ешқашан: "Cенен жақсысын тауып алам" деп айтпа! Ол да сенен жақсысын таба алады! Оған күмәнің болмасын!— Өз сезіміңді айта берме;— Мейiрімді бол!— Жігітіңмен ақылдаспай ешқайда шықпа;Ең басты қағида — ОТБАСЫЛЫ БОЛАМЫЗ деген оймен ғана кездесіңіз! Ал мендік тілек: ТЕК ҚАНА БАҚЫТТЫ БОЛЫҢЫЗДАР!</w:t>
      </w:r>
    </w:p>
    <w:p>
      <w:r>
        <w:t>Тіпті сенің қалай қиналып, талпынып жатқаныңды ешкім көрмесе де уайымдама, Аллах бәрін көреді.</w:t>
      </w:r>
    </w:p>
    <w:p>
      <w:r>
        <w:t>Мені анам құшақтаған кезде, мен жұмаққа түскендей болам😍☺</w:t>
      </w:r>
    </w:p>
    <w:p>
      <w:r>
        <w:t>Махаббатқа келгенде патериясың ғоо...😄😅</w:t>
      </w:r>
    </w:p>
    <w:p>
      <w:r>
        <w:t>ораза кезінде бір тамшы судың қадірі қаандай десеңші...(</w:t>
      </w:r>
    </w:p>
    <w:p>
      <w:r>
        <w:t>Жақсы жігіттер көше мен клубта емес, мешіт пен спортзалда☝️</w:t>
      </w:r>
    </w:p>
    <w:p>
      <w:r>
        <w:t>Рамадан  мубарак болсын!!</w:t>
      </w:r>
    </w:p>
    <w:p>
      <w:r>
        <w:t>Шайтан айтады екен...1) Азанды ести тұра Намаз оқымаса, ол — менің Әкем.2) Егер мүлік пен асты ысырап қылса, ол — менің Ағам. 3) Егер Имамнан бұрын Рукуғқа барса, ол — менің Ұлым.4) Үйіне қонақ келгенде, қабағы қатулы болып, жақтырмай жүрген әйел, ол менің — Анам. 5) Ашық-шашық жүрген қыз — менің Жұбайым. 6) Егер, тамақ жегенде «Биссмилях» деп жемесе — менің Ұрпағым. 7) Осы айтқандарымды біреуге жеткізсе — менің Дұшпаным. 8) Осы айтқандарыма жайбарақат қарап, ешкімге жеткізбесе — ол менің жақын Досым.</w:t>
      </w:r>
    </w:p>
    <w:p>
      <w:r>
        <w:t>Өмір маған үйретті жылауды даͺ✔Оған қоса сүрініп құлауды даͺ✔Өмір маған үйретті сағынудыͺ✔Оған қоса жалығып жабығудыͺ✔Өмір маған үйретті тарығудыͺ✔Оған қоса сабырсыз сары мұңдыͺ✔Өмір маған үйретті сүюді деͺ✔Оған қоса сүйе тұрып күюді деͺ✔Өмір маған үйретті төзімді деͺ✔Оған қоса көз жасты тыйуды даͺ✔Өмір маған үйретті бағынудыͺ✔Оған қоса еріксіз сағынудыͺ✔</w:t>
      </w:r>
    </w:p>
    <w:p>
      <w:r>
        <w:t>Алла қаласа 3 күннен кейін Рамазан айы басталады! Ораза ұстаймын деушілерге Алла жеңілдігін берсін!</w:t>
      </w:r>
    </w:p>
    <w:p>
      <w:r>
        <w:t>Махаббатты сөзбен емес, іспен дәлелдеу керек...</w:t>
      </w:r>
    </w:p>
    <w:p>
      <w:r>
        <w:t>Рамазан айының ережелерін қабырғаңызға алып кетіңіз,достарыңызда біліп жүсін.</w:t>
      </w:r>
    </w:p>
    <w:p>
      <w:r>
        <w:t>Осындай қоңыраулар барлығыңызда жиі-жиі болып тұрсын)</w:t>
      </w:r>
    </w:p>
    <w:p>
      <w:r>
        <w:t>Аллаға шүкір бүгін жұма,жұма қабыл болсын,барлық тілеген тілектеріңіз осы бүгінгі жұмада қабыл болсын,жұмадан қалмайық!!</w:t>
      </w:r>
    </w:p>
    <w:p>
      <w:r>
        <w:t>— Ұнату мен Сүюдің арасында қандай айырмашылық бар?— Әлдебір гүлді ұнатсаңыз, сіз оны жұлып аласыз. Ал егер сіз оны жақсы көрсеңіз, күн сайын су құясыз.</w:t>
      </w:r>
    </w:p>
    <w:p>
      <w:r>
        <w:t>Ояндың ба?Аллаға шүкір айт</w:t>
      </w:r>
    </w:p>
    <w:p>
      <w:r>
        <w:t>Өмірде дос біреу емес, көп.Бірақ соның ішіндегі адалы біреу.Жалған дос:бетіңе өтірік күліп,алдыңда тұрып сені өтірік мақтайды.Ал адал дос:қиын шақта көмек беріп, қателігіңді бетіңе айтады.Міне екі достың айырмашылығы осыда....</w:t>
      </w:r>
    </w:p>
    <w:p>
      <w:r>
        <w:t>Кім көріп отыр 1-1 лайктан.</w:t>
      </w:r>
    </w:p>
    <w:p>
      <w:r>
        <w:t>Мұсылман басына қиындық келсе ,сабыр етеді, жақсылық келсе шүкір етеді, бұл екеуінде де сауап бар. Бұл қасиет тек мұсылманда ғана бар.Альхамдулилляһ....</w:t>
      </w:r>
    </w:p>
    <w:p>
      <w:r>
        <w:t>Қайырлы таң және күндеріңіз сәтті өтсін.</w:t>
      </w:r>
    </w:p>
    <w:p>
      <w:r>
        <w:t>Өмір- Вконтакте желісі тәрізді: Кім сені подписчикке тықса,Сен оны черный списокка жібересің)))</w:t>
      </w:r>
    </w:p>
    <w:p>
      <w:r>
        <w:t>Суретті стенаңа ал суреттің үстін бас не болатынын көр бірақ ренжіме әзіл)</w:t>
      </w:r>
    </w:p>
    <w:p>
      <w:r>
        <w:t>Әр сыныпта мынандай оқушылар бар :Сабақты түгелдей 5 таза оқитын қыз 📚 📙 Сабақтан үнем қашатын 🏃 🏃 Байдың баласы Семізірек бала 🐹 👱 Байдың қызы үнемі аузы тамақтан босамайтын 🍠 🍡 🍔 🍕 👴Қырсық қыз 🐩 💁 💁 3-4 жақсы бала , қалғандары бұзық 😃 😃 Көзілдірік тағатын 👧 👀 Бойы ұзын 3-4 адам 👲 Бойы кішкентай 1-2 адам қызда , балада , қызда Қап-қарашка 👧 👦 Көп сөйлейтін 1-2 қыз , бала 💁 👲 Қос жүрек ♥ ♥Әнші балапан 🎤 🎧 Сыныптан бөлек жүретін 🐔 🐔Осылардың біреуі сенің сыныбыңда болса қабырғаңа алып кет!</w:t>
      </w:r>
    </w:p>
    <w:p>
      <w:r>
        <w:t>Қанша қиналсаңда, шүкір етуді ұмытпа..</w:t>
      </w:r>
    </w:p>
    <w:p>
      <w:r>
        <w:t>Менің балалық шағым интернетсіз де қызықты өтті...</w:t>
      </w:r>
    </w:p>
    <w:p>
      <w:r>
        <w:t>Қазақ қыздары жамандауға емес, армандауға тұрарлық...</w:t>
      </w:r>
    </w:p>
    <w:p>
      <w:r>
        <w:t>Сені бай қылатын 4 нәрсе:— Құлшылық.— Әрдайым Алладан кешірім сұрау.— Садақа.— Аллаға мадақ айту.</w:t>
      </w:r>
    </w:p>
    <w:p>
      <w:r>
        <w:t>ешқашан ешкімге бауыр басып қалма себебі қараңғыда өз көлеңкеңде сені тастап кетед</w:t>
      </w:r>
    </w:p>
    <w:p>
      <w:r>
        <w:t>- қайда жол тартың?- мешітке- дұрыс жол таптың, кешікпе...</w:t>
      </w:r>
    </w:p>
    <w:p>
      <w:r>
        <w:t>Мейрамдарыңмен балалар!😀Сендер үшiн 1 000 лайк.</w:t>
      </w:r>
    </w:p>
    <w:p>
      <w:r>
        <w:t>Аман болсын шын ғашықтар,бipiн-бipi сүйгені. Аман болсын ата-анам,қасымдағы үйдегі......!</w:t>
      </w:r>
    </w:p>
    <w:p>
      <w:r>
        <w:t>Досыңды жоғалтсаң, жаңа жолдас табуға болады. Сүйгенiңдi жоғалтсаң, жаңа сүйiктi табуға болады. Ал ата-анаң мен отбасыңды жоғалтсаң, олардың орнын басар ешкiмдi де таба алмайсың!</w:t>
      </w:r>
    </w:p>
    <w:p>
      <w:r>
        <w:t>Аллаһ тағала барлығымызды осындай бақытты күнге жеткізсін!</w:t>
      </w:r>
    </w:p>
    <w:p>
      <w:r>
        <w:t>Сағынған болсаң лайк бас)</w:t>
      </w:r>
    </w:p>
    <w:p>
      <w:r>
        <w:t>Ешқандай да махаббат Ананың баласына деген махаббатына жетпейдi.</w:t>
      </w:r>
    </w:p>
    <w:p>
      <w:r>
        <w:t>Жұма қабыл болсын!!</w:t>
      </w:r>
    </w:p>
    <w:p>
      <w:r>
        <w:t>Сен емтиханды беске тапсырасын қорықпа!!</w:t>
      </w:r>
    </w:p>
    <w:p>
      <w:r>
        <w:t>Мәні бар сурет!</w:t>
      </w:r>
    </w:p>
    <w:p>
      <w:r>
        <w:t>Тоқта олар қазір 5 секундта лайк басып қалар!</w:t>
      </w:r>
    </w:p>
    <w:p>
      <w:r>
        <w:t>Айфон тiлегенше ата-анаңның амандығын тiле!</w:t>
      </w:r>
    </w:p>
    <w:p>
      <w:r>
        <w:t>Жұмаққа үш адам кіре алмайды:1)ата-анасын тыңдамаған бала,2)еркекшора әйел,3)сүйгенін қызғанбаған жігіт.© Пайғамбар Мұхаммед Мұстафа صلى الله عليه وسلم</w:t>
      </w:r>
    </w:p>
    <w:p>
      <w:r>
        <w:t>Ата-анаңды қадірле!</w:t>
      </w:r>
    </w:p>
    <w:p>
      <w:r>
        <w:t>БАРБИ емеспін тым әдемі,КУКЛА емеспін жаны жоқ,ЕРКЕ емеспін керегі жоқ,КОРЕЯНКА емеспін ондай көзім жоқ,ПРИНЦЕССА емеспін ПРИНЦ жоқ,жәй ғана ҚАРАПАЙЫМ қызбын ешкімге зияным жоқ)))</w:t>
      </w:r>
    </w:p>
    <w:p>
      <w:r>
        <w:t>Құрт жақсы көрсен лайк бас ♥.</w:t>
      </w:r>
    </w:p>
    <w:p>
      <w:r>
        <w:t>25 мамыр - күлкі күні.Өзіңе ұнайтын адамдардың бәріне күл,олар да саған күлүі қажет.Репост жаса бәрі білсін.</w:t>
      </w:r>
    </w:p>
    <w:p>
      <w:r>
        <w:t>Үлкенге құрмет көрсетіп - ешкім әлі ұятқа қалған жоқ.Кедейлерге көмектесіп - ешкім әлі кедейленіп қалған жоқ. Үлкендерге орын беріп - ешкім әлі өлген емес.</w:t>
      </w:r>
    </w:p>
    <w:p>
      <w:r>
        <w:t>Жаныма жакын жандар аман болсын. Ия, ия ол тізімде сен де барсын 😊👌</w:t>
      </w:r>
    </w:p>
    <w:p>
      <w:r>
        <w:t>Айналаңа — махаббатпен, алға — үмітпен, артқа — ризашылықпен, аспанға — иманмен қара.</w:t>
      </w:r>
    </w:p>
    <w:p>
      <w:r>
        <w:t>Мекке - жердегі Жәннат..Аллаһ Тағала баршамызға сол жерде болуымызды нәсіп етсін!</w:t>
      </w:r>
    </w:p>
    <w:p>
      <w:r>
        <w:t>Маңызды адамдар менің ойымда...Сүйікті адамдар жүрегімде...Қымбаттылар дұғамда...</w:t>
      </w:r>
    </w:p>
    <w:p>
      <w:r>
        <w:t>Менің де осындай тәп-тәтті қызым болады!!!Ин Ша Аллаh ❤ 🙏</w:t>
      </w:r>
    </w:p>
    <w:p>
      <w:r>
        <w:t>Әрбір ауру баласауығып кетсін.🙏</w:t>
      </w:r>
    </w:p>
    <w:p>
      <w:r>
        <w:t>Қайырлы таң және күндеріңіз сәтті өтсін.</w:t>
      </w:r>
    </w:p>
    <w:p>
      <w:r>
        <w:t>Оқуға кеңес береміз.Американдық екі ғарышкер айға ұшыпты. Сапарлары сәтті болып, айға жеткендігін мақтан тұтып, өз елдерінің туын тікті. Сөйтіп, ғарыш кемесіне отырып жатқанда бір ерекше дауысты құлақтары шалады. «Бұл планетада мүлдем тіршілік жоқ. Ал бұл дауыс қайдан шығып жатыр екен?» деп, екеуі ол дауысты тез арада жаттап қалуға тырысады. Бірақ тылсым дауыс жай шығып жатқан болатын. Осыдан кейін ол Гарышкер жермен байланысып дауыс қайдан шығып тұрғанын сұрайды. Жердегилер дауыс біз жақтан емес айдан естілгенин айтады. Кейін арада бірнеше жыл өткеннен кейін айға ұшкан ғарышкердің біреуі іс сапармен Меккеге келеди. Сол кезде азан дауысын естіп "бул қандай музыка, мен айда осы дауысты естігенмін"-деген. Бұл музыка емес-Азан даусы деген. Сол кезден бастап АЛЛАның құдыреттілігіне козң жетіп, мұсылман дінің кабылдаған.</w:t>
      </w:r>
    </w:p>
    <w:p>
      <w:r>
        <w:t>Ешқашан ешкімге бауыр басып қалма себебі қараңғыда өз көлеңкеңде сені тастап кетед</w:t>
      </w:r>
    </w:p>
    <w:p>
      <w:r>
        <w:t>Патриоттан лайк!</w:t>
      </w:r>
    </w:p>
    <w:p>
      <w:r>
        <w:t>Кешірші Аллаһ ойымдағы күмәңді,Кешірші Аллаһ бойымдағы күнәмді.Кешірші Аллаһ тәубе етер уақыт беріп,Кешірші Аллаһ мойындаймын кінәмді.</w:t>
      </w:r>
    </w:p>
    <w:p>
      <w:r>
        <w:t>Жетімнің басынан бір сипағанда алақаныңызға қанша шашы тисе сонша сауап жазылады...</w:t>
      </w:r>
    </w:p>
    <w:p>
      <w:r>
        <w:t>Бір-бірімізге кешірімді болайық.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