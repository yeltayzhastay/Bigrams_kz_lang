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[club66853439|Қазақ тіліндегі алғашқы бот! Оған жазсаң жауап береді. Музыка, картинка, гифканы қас қағым сəтте жібереді. 💕]Ботқа жазу: vk.me/azil_mekeni 👽</w:t>
      </w:r>
    </w:p>
    <w:p>
      <w:r>
        <w:t>Жаңа Қазақстандық топ.</w:t>
      </w:r>
    </w:p>
    <w:p>
      <w:r>
        <w:t>Мен өзімшіл емеспін - тек өзім үшін өмір сүргенді жөн көремін.</w:t>
      </w:r>
    </w:p>
    <w:p>
      <w:r>
        <w:t>Маған тек сен керексің басқа ешкім керек емес..😔😣😢</w:t>
      </w:r>
    </w:p>
    <w:p>
      <w:r>
        <w:t>Ақшам көп емес, бірақ болашақта сені аш қалдырмайтын едім.</w:t>
      </w:r>
    </w:p>
    <w:p>
      <w:r>
        <w:t>Жақсы көретін адамыңа ауыр сөздер айтып қойсаң оны түнімен уайымдап шығасын:))</w:t>
      </w:r>
    </w:p>
    <w:p>
      <w:r>
        <w:t>- Қалайсың? - Жақсы Iштегi куйзелicтi смс арқылы жеткiзе алмағандықтан, жағдайымыз жақсы болмасада, кейде "Жақсы" деп тiл қатамыз...</w:t>
      </w:r>
    </w:p>
    <w:p>
      <w:r>
        <w:t>Бақытты қылу қолыңнан келмейме? Онда бақытты болуыма кедергі жасама.</w:t>
      </w:r>
    </w:p>
    <w:p>
      <w:r>
        <w:t>Адам саған қалай сөйлесе ,сенде оған солай сөйле. Сен сезінген сезімді олда сезінсін!</w:t>
      </w:r>
    </w:p>
    <w:p>
      <w:r>
        <w:t>менде бір жанның ешкімге қимайтын сүйіктісі болғым келеді.</w:t>
      </w:r>
    </w:p>
    <w:p>
      <w:r>
        <w:t>қандай жағдай болмасын ескі достарыңды ұмытпандаршы, өтініш...</w:t>
      </w:r>
    </w:p>
    <w:p>
      <w:r>
        <w:t>Ана махабатын ешбір қызын бере алмайды саған...</w:t>
      </w:r>
    </w:p>
    <w:p>
      <w:r>
        <w:t>Интернетті жамандайтын адамдар, Интернеттің жаман жағына кіретін адамдар</w:t>
      </w:r>
    </w:p>
    <w:p>
      <w:r>
        <w:t>бір білгенім саған ақылсыз болсада түрі адемі қыздар ұнайды екен. өкінішті-ақ</w:t>
      </w:r>
    </w:p>
    <w:p>
      <w:r>
        <w:t>Əлеуметтік желілерде, ардагерлердің, мүгедек балалардың фотоларын шығарып қойып "Қанша лайкқа достойны" екен деп жазып қоятындарға жаман жыным келеді Өмірде ең маңызды нəрсе "лайк" болғанына ұят!</w:t>
      </w:r>
    </w:p>
    <w:p>
      <w:r>
        <w:t>Е еба бірдеме жазшы, мен жазғанымды күте бермей)</w:t>
      </w:r>
    </w:p>
    <w:p>
      <w:r>
        <w:t>Басқа қыздарға ойнап "сені жақсы көремін, анау мынау" деп айту оңайда, именно жақсы көріп, ұнатып жүрген қызға келгенде кәдімгідей аузыңа сөз түспей қалады ғо.. :D</w:t>
      </w:r>
    </w:p>
    <w:p>
      <w:r>
        <w:t>-Жүрегім жаралы💔 -Онда Qarakesekті тыңда..</w:t>
      </w:r>
    </w:p>
    <w:p>
      <w:r>
        <w:t>Қанша жаста тұрмыс құрғанды, үйленгенді жөн санайсыздар?</w:t>
      </w:r>
    </w:p>
    <w:p>
      <w:r>
        <w:t>Ұнаймын ба? Бiлдiр. Жек көресің бе? Түсіндір. Сағынасын ба? Хабарлас. Ал егер ойнап жүрсең, Құры...</w:t>
      </w:r>
    </w:p>
    <w:p>
      <w:r>
        <w:t>Қанша түзу жүрсеңде қисайған көлеңкеңнен кемшілік табатындар болады. 😑😑</w:t>
      </w:r>
    </w:p>
    <w:p>
      <w:r>
        <w:t>Саған күлкі сыйлайтын адамды бағалай біл🍃</w:t>
      </w:r>
    </w:p>
    <w:p>
      <w:r>
        <w:t>Ештеңе жасамайтын адам ғана қателеспейді. Сондықтан қателесуден қорықпа, қатені қайталаудан қорық!</w:t>
      </w:r>
    </w:p>
    <w:p>
      <w:r>
        <w:t>Екеуміз полюбому бірге боламыз. 😉</w:t>
      </w:r>
    </w:p>
    <w:p>
      <w:r>
        <w:t>Ең бірінші махаббат басталады WhatsApp-тан.</w:t>
      </w:r>
    </w:p>
    <w:p>
      <w:r>
        <w:t>Кейде бәрін тастап кетiп қалғым келеді..алыс ешкім жоқ жерге.</w:t>
      </w:r>
    </w:p>
    <w:p>
      <w:r>
        <w:t>Мысалы дәл қазір мен сені сағынып отырмын ал сен оны білмейсің(</w:t>
      </w:r>
    </w:p>
    <w:p>
      <w:r>
        <w:t>Ұнату - сырт келбетіне тәнті болу, ғашықтық - сырт келбеті мен мінезін ұнату, ал махаббат - тіпті кемшіліктеріне дейін жақсы көру.</w:t>
      </w:r>
    </w:p>
    <w:p>
      <w:r>
        <w:t>басың бос кезде ешкім жазбай қалады да, жігітің бар болғанда нешетүрлі жігіттер жаза қалады, солайма қыздар?!😂</w:t>
      </w:r>
    </w:p>
    <w:p>
      <w:r>
        <w:t>Қиналсам да күлімдеймін.👌 Мақсатыма жеткенше берілмеймін.✌</w:t>
      </w:r>
    </w:p>
    <w:p>
      <w:r>
        <w:t>Мен екінші жартымды іздемеймін анам мені бүтін етіп туған...☝😌</w:t>
      </w:r>
    </w:p>
    <w:p>
      <w:r>
        <w:t>Жұрттың сөзің тыңдама, олар не айтса да айта берсін! 😔😏</w:t>
      </w:r>
    </w:p>
    <w:p>
      <w:r>
        <w:t>Маған баспаған лүпілді, оған басып күйдіреді ғой😏</w:t>
      </w:r>
    </w:p>
    <w:p>
      <w:r>
        <w:t>сүйген адамыңа қол жеткізу үшін күресе білу қажет. махаббат - жақсы көрумен ғана шектелмейді!</w:t>
      </w:r>
    </w:p>
    <w:p>
      <w:r>
        <w:t>Әй, осыны оқып отырған адам! 😎 Басыңнан бақ кетпей қалсын!😇 Түсіндің бе?!😘</w:t>
      </w:r>
    </w:p>
    <w:p>
      <w:r>
        <w:t>Бір қызды бақытты еткін келеді ме? Онда: Дос сияқты сырлас. Әке сияқты қорға.</w:t>
      </w:r>
    </w:p>
    <w:p>
      <w:r>
        <w:t>Каникулдың несі жақсы құр босқа сотка құшақтап жатасың 🙃</w:t>
      </w:r>
    </w:p>
    <w:p>
      <w:r>
        <w:t>Бəрін кешіре аламын, тек сатқындықты емес..</w:t>
      </w:r>
    </w:p>
    <w:p>
      <w:r>
        <w:t>Сүйгеніңді өзгемен көруден артық азап жоқ шығар😔</w:t>
      </w:r>
    </w:p>
    <w:p>
      <w:r>
        <w:t>Бізді өмір өзгерпейді, бізді жақын адам өзгертеді.</w:t>
      </w:r>
    </w:p>
    <w:p>
      <w:r>
        <w:t>Кей-кезде менi бір ой мазалайды " ол да мені қызғанады мекен? "😇</w:t>
      </w:r>
    </w:p>
    <w:p>
      <w:r>
        <w:t>Кім менің өміріме араласады, мен соның түбіне жетпей қоймаймын</w:t>
      </w:r>
    </w:p>
    <w:p>
      <w:r>
        <w:t>Өмірді жаңадан бастауға болмайды, тек басқаша жалғастыруға ғана болады.</w:t>
      </w:r>
    </w:p>
    <w:p>
      <w:r>
        <w:t>Сен үшін барлығына дайын адамдарды, ренжітуші болма.❤😘</w:t>
      </w:r>
    </w:p>
    <w:p>
      <w:r>
        <w:t>Қыздар жігітімен ұрысып қалғанда бірінші оның суреттерінен құтылғысы келеді, сосын телефон нөмірін өшіреді, оның жазған смс тері мен соңғы звоногына дейін қалдырмай өшіріп, бірақ жүрегінде сақтап қалады. Жігіттер суреттерді де өшірмейді, хат хабарламалар да сол күйі қалады. Соған қарағанда бірден жүрегінен өшіре салады ау дейм😓</w:t>
      </w:r>
    </w:p>
    <w:p>
      <w:r>
        <w:t>Ұялшақтығымның арқасында қаншама мүмкіндіктерді жіберіп алғанмын😂</w:t>
      </w:r>
    </w:p>
    <w:p>
      <w:r>
        <w:t>Боксты жақсы көретін қыз жалғыз менба? ))😘👊</w:t>
      </w:r>
    </w:p>
    <w:p>
      <w:r>
        <w:t>онлайндар ♥ бассын көрейік қанша екенімізді</w:t>
      </w:r>
    </w:p>
    <w:p>
      <w:r>
        <w:t>Эххх... саған жаза бергім келеді, бірақ жалықтырып аламба деп қорқамын.</w:t>
      </w:r>
    </w:p>
    <w:p>
      <w:r>
        <w:t>Сенде бұны ішіңнен окып отсың ба?</w:t>
      </w:r>
    </w:p>
    <w:p>
      <w:r>
        <w:t>Көп жетістікке жету үшін көп нәрседен бас тарту керек😥</w:t>
      </w:r>
    </w:p>
    <w:p>
      <w:r>
        <w:t>Екеуміз полюбому бірге боламыз. 😋</w:t>
      </w:r>
    </w:p>
    <w:p>
      <w:r>
        <w:t>Менің қарндасыма қырндап жүрген жігіттерге .. Денсаулығың мықты болса ? Жігіті болп жүріп қөр..</w:t>
      </w:r>
    </w:p>
    <w:p>
      <w:r>
        <w:t>дым қатысы жоқ адамдардның важныйға шығатынына жыным келеді😏</w:t>
      </w:r>
    </w:p>
    <w:p>
      <w:r>
        <w:t>Отбасыммен өткізген сəттерді қатты жақсы көремін. Кеш болғанда үстел басында отырып, олармен бірге өмірдегі қызықты да күлкілі сəттерді еске түсіргенге ешнəрсе жетпейді😍😘❤</w:t>
      </w:r>
    </w:p>
    <w:p>
      <w:r>
        <w:t>" Өмірді қиындатудың не қажеті бар? Сүйесің бе? Үйлен! 😋 😊</w:t>
      </w:r>
    </w:p>
    <w:p>
      <w:r>
        <w:t>Суретке түсе алмайтын кыздар ашушаң болады екен.😄</w:t>
      </w:r>
    </w:p>
    <w:p>
      <w:r>
        <w:t>Шыдаудың екі түрі бар: 1) жек көріп шыдау. 2) жақсы көріп шыдау.</w:t>
      </w:r>
    </w:p>
    <w:p>
      <w:r>
        <w:t>Сенің үнсіздігіңді түсінбеген адам, сөзіңді түсінеді деп кім айтты???😒😔😔</w:t>
      </w:r>
    </w:p>
    <w:p>
      <w:r>
        <w:t>Сообщенияны оқып алып ответ қайтармайсын недеген нашар адамсын.</w:t>
      </w:r>
    </w:p>
    <w:p>
      <w:r>
        <w:t>Ұнатады екен деп, өзінше болмаш! 😏</w:t>
      </w:r>
    </w:p>
    <w:p>
      <w:r>
        <w:t>Жазасың ба? Күнде жазып тұр!😊 Аңда-саңда жазасың ба? Ващще жазбащ, а то нервма тиесің... енді есіңе тускендей!!!😏😑</w:t>
      </w:r>
    </w:p>
    <w:p>
      <w:r>
        <w:t>Ешкімде шаруам жоқ 😜Ойлайтын адамым бар ✌👌😚</w:t>
      </w:r>
    </w:p>
    <w:p>
      <w:r>
        <w:t>Қай күні туылдың үстін басып көр💪 Өз мінезінді біл! [club99583093|☛☺ ↭① ↢ ☛😊 ↭② ↢ ☛😁 ↭③ ↢ ☛😂 ↭④ ↢ ☛😄 ↭⑤ ↢ ☛🤓 ↭⑥ ↢ ☛😧 ↭⑦ ↢ ☛😨 ↭⑧ ↢ ☛🤕 ↭⑨ ↢ ☛😏 ↭⑩ ↢ ☛🕵 ↭①① ↢ ☛😇 ↭①② ↢ ☛🤐 ↭①③ ↢ ☛😨 ↭①④ ↢ ☛🤒 ↭①⑤ ↢ ☛😒 ↭①⑥ ↢ ☛😎 ↭①⑦ ↢ ☛😨 ↭①⑧ ↢ ☛😵 ↭①⑨ ↢ ☛🤗 ↭②ⓞ ↢ ☛😋 ↭②① ↢ ☛😯 ↭②② ↢ ☛😐 ↭②③ ↢ ☛😀 ↭②④ ↢ ☛😱 ↭②⑤ ↢ ☛😎 ↭②⑥ ↢ ☛😌 ↭②⑦ ↢ ☛😝 ↭②⑧ ↢ ☛😋 ↭②⑨ ↢ ☛😙 ↭③ⓞ ↢ ☛😚 ↭③① ↢ ]</w:t>
      </w:r>
    </w:p>
    <w:p>
      <w:r>
        <w:t>Қалай бабник бомайсың, қазақтың қыздары шеттерінен сулу болса.</w:t>
      </w:r>
    </w:p>
    <w:p>
      <w:r>
        <w:t>Сенсізде өмірім ғажап, өзіңше бола бермеші✋😏</w:t>
      </w:r>
    </w:p>
    <w:p>
      <w:r>
        <w:t>Түнде бәрі сүйіктісін ойлайды.❤</w:t>
      </w:r>
    </w:p>
    <w:p>
      <w:r>
        <w:t>мен бүгін ренжіп, ертең не үшін ренжігенімді ұмытып қалатын адаммын.😂😛</w:t>
      </w:r>
    </w:p>
    <w:p>
      <w:r>
        <w:t>Бізді де бір күні бір жан жақсы көрер...☺</w:t>
      </w:r>
    </w:p>
    <w:p>
      <w:r>
        <w:t>Мə-ə-ə, мектепті сағындым ғой ☺</w:t>
      </w:r>
    </w:p>
    <w:p>
      <w:r>
        <w:t>Тек бір ғана СМС жаз, мен қуанамын...</w:t>
      </w:r>
    </w:p>
    <w:p>
      <w:r>
        <w:t>Менің сүйіп қалуым қиын. Бірақ сүйсем - өте ұзақ уақыт сүйемін...</w:t>
      </w:r>
    </w:p>
    <w:p>
      <w:r>
        <w:t>Қыздар әр түрлі, бірақ олардың бәріне еркелеу ұнайды ;)</w:t>
      </w:r>
    </w:p>
    <w:p>
      <w:r>
        <w:t>Сендер де кішкентай інілеріңнен қызыңның аты кім деп сұрайсыңдар ма?😄</w:t>
      </w:r>
    </w:p>
    <w:p>
      <w:r>
        <w:t>Қәзір Оригинал қыз табу қиын..)</w:t>
      </w:r>
    </w:p>
    <w:p>
      <w:r>
        <w:t>Мен ешкімге де ренжімеймін. Егерде ренжейтін болсам кек аламын, ал кек алсам ешкімде тірі қалмайды!</w:t>
      </w:r>
    </w:p>
    <w:p>
      <w:r>
        <w:t>Мен жандарында болмасам да, жақсы көрген адамдарыма тек бақыт тілеймін...</w:t>
      </w:r>
    </w:p>
    <w:p>
      <w:r>
        <w:t>Админ анон шығаршы өтініш!🙏 Достар, мен сіздерге бір амулет (тұмар) туралы айтқым келіп отыр. Ол тұмар бақы, сәттілік және байлық әкеледі. Қысқасы, мен 11 оқып жүргенімде оқуыммен қиындықтар болған, ал менің ағам (2 курс студенті) күнде қыдырып, өмірден ләззат алып жүретін. Сабағы да жақсы болатын, барлығы 5 емес, бірақ, 3 деген бағасы жоқ еді. Мен одан сен қалай оқымай жақсы бағалар алып жүрсін, күнде қай ақшаға қыдырасың деп сұрап көрдім, бірақ ол маған шындығын айтқанда күлкіден өлдім😂 Ол маған өзінің тұмары туралы айтып берді, мен оған сенбедім, тұмардың өмірге қандай қатысы бар деп ойладым?! 😅 Сөйтіп ағам маған бәстесейік деді, ол маған осы тұмарды 10 000 теңгеге алып берем деді, бірақ мен осы тұмармен емтихандарды жақсыға тапсырсам, мен оған 20 000 теңге беремін деп бәстестің😜 👉 https://bit.ly/2MbVksp Бір айдан соң мен емтихандарымды екі 4 қалған сабақтардың барлығын 5 ке тапсырдым😎 👉 https://bit.ly/2MbVksp Осындай жетістіктеріме таңқалған туыстарым маған көрімдік ретінде ақша бере бастады (бұрын ондай болмайтын) сөйтіп мен ағама 20 000 теңгесін қайтардым! P.S: Қазір бұл тұмар 6 000 теңге тұрады (жеткізуімен) Ақшасың тауар қолыңызға келгенде төлейсіз! Қысқасы, өздерің тексеріп көріңдер! 👉 https://bit.ly/2MbVksp</w:t>
      </w:r>
    </w:p>
    <w:p>
      <w:r>
        <w:t>WhatsApp , Instagram жасамай тұр ма бәріңде? Не болды екен, іш пысты ғоо...(</w:t>
      </w:r>
    </w:p>
    <w:p>
      <w:r>
        <w:t>Ана ❤</w:t>
      </w:r>
    </w:p>
    <w:p>
      <w:r>
        <w:t>Рамазан айы қош бол!</w:t>
      </w:r>
    </w:p>
    <w:p>
      <w:r>
        <w:t>Жазда ең көп желінетін тамақ 😂</w:t>
      </w:r>
    </w:p>
    <w:p>
      <w:r>
        <w:t>Мектеп бітті демалыс басталды, кім қайда барады демалысқа?</w:t>
      </w:r>
    </w:p>
    <w:p>
      <w:r>
        <w:t>Міне, соңғы сәресі...Уа, Раббым!Біздерді келер жылы Рамазанға аман-есен жеткізе гөр!</w:t>
      </w:r>
    </w:p>
    <w:p>
      <w:r>
        <w:t>Əйтеуір интернетте бəрі мұсылман, бəрі діни тұрғыдан күшті біледі😒</w:t>
      </w:r>
    </w:p>
    <w:p>
      <w:r>
        <w:t>Мен кіммін?Мен Әлемдегі ең керемет ананың перзентімін</w:t>
      </w:r>
    </w:p>
    <w:p>
      <w:r>
        <w:t>Қазіргі жағдайымды  екі сөзбен сипаттап бере аламын:Бақыттымын,Альхамдулиллях!</w:t>
      </w:r>
    </w:p>
    <w:p>
      <w:r>
        <w:t>Жылдар бойы бірге жүріп, бір күлген,Жақыныңның жат боларын кім білген...(с) Мұқағали Мақатаев</w:t>
      </w:r>
    </w:p>
    <w:p>
      <w:r>
        <w:t>жамандықтарды ұмытсаң да, саған жасалған жақсылықтарды еш ұмытпа!</w:t>
      </w:r>
    </w:p>
    <w:p>
      <w:r>
        <w:t>қыз жоқ жерде қызық жоқ 😃</w:t>
      </w:r>
    </w:p>
    <w:p>
      <w:r>
        <w:t>Құлаққа музыкадан да жағымдырақ естілетін бір нәрсе бар, ол - тыныштық.</w:t>
      </w:r>
    </w:p>
    <w:p>
      <w:r>
        <w:t>Не болса да адамдар ғашық болып қалғанда өзгереді.</w:t>
      </w:r>
    </w:p>
    <w:p>
      <w:r>
        <w:t>Прикинь сені алғаш көргенде менсінбеп ем, қазір білмим қалай ғашық болып қалғанымды.💋❤😍</w:t>
      </w:r>
    </w:p>
    <w:p>
      <w:r>
        <w:t>қырсық қыз махаббатқа адал болады дейт..)</w:t>
      </w:r>
    </w:p>
    <w:p>
      <w:r>
        <w:t>Жігіт пен қыз дос болса,Соңында біреуі ғашық болады.😘</w:t>
      </w:r>
    </w:p>
    <w:p>
      <w:r>
        <w:t>бақыт - бұл ата-анаңның шынайы күлкісі.....❤</w:t>
      </w:r>
    </w:p>
    <w:p>
      <w:r>
        <w:t>Маған өтірік жанашырлық пен жағымпаздықтың қажеті жоқ. Маған керегі шынайы достық пен кіршіксіз таза көңіл.☝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