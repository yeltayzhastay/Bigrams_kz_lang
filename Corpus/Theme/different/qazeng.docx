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Ағылшын тіліндегі ең әдемі  100 сөздер: 1. desire - тілек2. glory – даңқ, мәртебе3. pumpkin - асқабақ4. experience - тәжірибе5. reconciliation – татуласу, табысу 6. astonishing - ғажайып7. child - нәресте8. Insomnia – ұйқысыздық  9. regret - өкіну10. rebellion - бүлік11. tranquillity - тыныштық 12. sunrise – күннің шығуы13. sunset – күннің батуы14. fabulous – ақылға сыймайтын, аңызға айналған 15. meadow - алаң16. reflection – бейне17. passion - құштарлық18. umbrella - қолшатыр19. lollipop – мұз кәмпит20. banana - банан 21. animal - жануар22. perfection - кемел 23. mother - ана24. Important - маңызды25. gorgeous - ғажайып 26. sweetheart - сүйкімді27. butterfly - көбелек28. blackberry - таңқурай29. unique - бірегей30. summer - жаз31. incredible – ақылға сыймайтын32. inspiration - шабыт33. equestrian – салт атты, атты 34. holiday - мейрам 35. faith -сенім36. hope - үміт37. love - махаббат38. consequences - жағдайлар 39. extraterrestrial – жерден тыс 40. father - әке41. dandelion - бақбақ42. innuendo - тұспал43. pray – дұға, ғибадат44. paradise - жұмақ45. imaginary - қиял 46. pleasure - сүйсінушілік47. measure - өлшеу 48. happiness - бақыт49. simultaneously – бір уақытта 50. destination – межелі жер, тағайындалған орын 51. insatiable - ашқарақ52. skyscraper – көк тіреген үй53. magnificent - тамаша 54. miracle - ғажап55. pronunciation - айтылу 56. hurricane - дауыл 57. lullaby – бесік жыры58. jubilation - шаттық59. reliable - сенімді 60. light - жарық61. universe - әлем62. volcano - жанартау 63. rise - шығу64. pure - таза65. amazing - әсем66. forever - мәңгі67. believe - сену68. crazy – есалаң, есі ауысқан69. smart - ақылды70. fate - тағдыр, жазмыш71. accomplishment - жетістік71. sempiternal - мәңгі72. sleepwalker - айкезбе73. multiplication - көбейту 74. infidelity – опасыздық, бұрыстық75. success – жетістік, табыс76. honey - бал77. exciting – әсерлі, еліктіргіш78. satisfactory - қанағаттанарлық 79. mercy - қайырымдылық80. essential - байыпты 81. humanity – адамгершілік 82. disclosure - ашу 83. unfortunately – өкінішке орай84. liberty - бостандық85. library - кітапхана 86. beautiful - сұлу87. betrayal – сатқындық, опасыздық 88. grateful - игілікті89. unbelievable – ақылға сыймайтын 90. naive – аңғырт, аңқау91. smile - күлкі92. behavior – мінез 93. impressive - әсерлі94. procrastinate - прокрастинациямен айналысу95. admit - мойындау96. sophisticated – көпті көрген 97. maintain - қолдау 98. sunshine – күн жарығы, күншуақ99. guilty – айып, кінә100. sadness – мұң, қайғы</w:t>
      </w:r>
    </w:p>
    <w:p>
      <w:r>
        <w:t>Оқу — бұл ашық көзбен армандау.</w:t>
      </w:r>
    </w:p>
    <w:p>
      <w:r>
        <w:t>Love / Hate love [лав] - сүю, жақсы көру like [лайк] - ұнау dislike [дизлайк] - ұнатпау fond of [фонд оф] - сүю, ұнату adore [эдо'] - жақсы көру can't bear [кант беа] - жақтырмау, шыдай алмау can't stand [кант стэнд] - жақтырмау hate [хэйт] - жек көру, өте қатты ұнатпау detest [дитэст] - ұнатпау, жек көру loathe [лоуз] - жиіркену</w:t>
      </w:r>
    </w:p>
    <w:p>
      <w:r>
        <w:t>Ағылшынша қоштасудың нұсқалары: Стандарт: Good-bye – сау бол Bye-bye – сау бол, көріскенше Bye for now – сау бол Қоштасудың ізгіленген нұсқалары: Have a nice day/evening! – Күнің /кешің сәтті өтсін! Have a good night!/ Good night – Қайырлы кеш! (ал «қайырлы» сөзін ауыстырып, ересектерге арналған нұсқалар шығаруға болады) Егер тағы кездескіңіз келсе: Бұл жағдайда see you (жолығамыз/кездескенше) өзін немесе нұсқаларын қолданамыз: See you soon. Көріскенше/жақын арада кездескенше See you later. Көріскенше/ кешірек кездесеміз See you then. Көріскенше Seeyouinabit. Жақын арада көрісеміз See you around. Жақын арада көріскенше See you again. Әлі кездесеміз See you tomorrow. Ертеңге дейін See you tonight. Кешке дейін See ya. Көріскенше (формальды емес нұсқасы) So long. Әлі кездесеміз Later. Кешірек көрісеміз Catch you later. Пересечемсячутьпозже/Довстречи I hope to see you soon. Жақын арада кездесеміз деп үміттенемін I hope we’ll meet again. Тағы кездесеміз деп үміттенемін Till you meet again. Жаңа кездесулерге дейін Drop in again some time. Бір жерде кездесеміз Жолға тілек айту Сақ/сыпайы адамдар үшін. Take care! – Өзіңді сақта Good luck! – Сәттілік All the best! – Барлық жақсылықты тілеймін Have a good trip – Ақ жол Write to us – Бізге жазып тұр Call me – Маған қоңырау шалып тұр I’m sorry to see you go – Кетіп бара жатқаныңыз өкінішті I’ve enjoyed seeing you – Сізді көргеніме қуаныштымын Come back soon – Тезірек орал Remember me to your wife/brother… Әйеліңе/ағаңа… салем My regards to the family – отбасыңа сәлем айт Жартылай формальды/жартылай ресми Бұл жерде ешқайда жатпайтындарды біріктіреміз: Farewell – қош бол Adieu – сау бол (адью) – сленгтік сөз Ciao – чао (итальяндықтардан алынған) Cheerio – Сау болыңыз (британдықфишка) I must go/ I must be going – Кетуім керек Cheers, mate – сау бол, досым (британиялықтардың сүйікті фишкасы) Toodles – сау бол Ta-ta – сау бол (көбіне құрбылар осылай қоштасады) I’d better be going – кетуім керек Let’s sleep on it – кешкі ойлаудан таңертеңгі ойлау тиімдірек) See ya later! Alligator/ In a while crocodile – қазақша рифмдік аналогы жоқ. «Сау бол, достым» ретінде қарастыруға болады. Nightie-night – қайырлы түн Good Night, sleep tight, don‘t let the bed bugs bite – Қайырлы түн, жақсы ұйықта және сені қаңдалалар жемеуін тілеймін. See Ya!! wouldn’t wanna be ya! – Сені қайта көруді қаламайтын едім ("әзіл")</w:t>
      </w:r>
    </w:p>
    <w:p>
      <w:r>
        <w:t>Time to play game! Сөзге ойнаймыз! бiрiншi сөз - girl) Ойын ережесі: Сіздің сөзіңіздің алдынғы сөздің соңғы аріптен басталуы керек. Кім де кім улгеріп айтса ұпай саналады! P.s Бұзық болмаймыз 😉</w:t>
      </w:r>
    </w:p>
    <w:p>
      <w:r>
        <w:t>Сленгті бірге айтып үйренейік! Living End (ливиң энд)— өте керемет! Lock up (лок ап) — 1.Жетістікке жететініне сену 2.абақтыға жатқызу Long Hair (лоң хэя) — ақылды Long Shot (лоң шот)—жетістікке жетуге мүмкіншілік болмау. Look down on (лук даун он)— жоғарғысынан қарау Look up (лук ап)— жақсару Lose Heart (луз хэт)— берілу Lose one's Cool (луз уанс кул)— есінен адасу Loudmouth (лаудмоуз)— мылжың</w:t>
      </w:r>
    </w:p>
    <w:p>
      <w:r>
        <w:t>Жаңбыр: Is it raining? [из ит рэйниң] жаңбыр жауып жатыр ма? Don't forget to take an umbrella. [донт фогет ту тэйк эн амбрелла] Қолшатырды алуды ұмытпа. It's going to rain. [ит из гоиң ту рэйн] Жаңбыр жауаын деп жатыр It's a pelting rain. -[ит из э пэлтиң рэйн] Нөсерлеп жауып жатыр.. It's drizzling. [ит из дризлиң]- жауын сіркіреп тұр. It's raining cats and dogs.[ит из рэйниң кәтс эн догс] - Шелектеп құйып жатыр.. It's leaving off -[ит из ливиң офф] Жаңбыр басылайын деп жатыр</w:t>
      </w:r>
    </w:p>
    <w:p>
      <w:r>
        <w:t>Бағыттау көмекші сөздері(to, from, into, out of) To — затқа From — заттан I go to the Institute. — Мен Институтқа барамын. I come from the theater. — Мен театрдан қайтып барамын. Into — затқа Out of — заттан I go into the Institute. — Мен Институтқа барамын. I go out of the theater. — Мен театрдан шығып барамын. Орын көмекші сөздері (in, at, on) In — бір жерде болу The students are in the room. — Студенттер бөлмеде. Бұл жерде тек студенттер бөлмеде отырғаны жайлы айтылған. At — белгілі бір жерде белгілі мақсатпен болу. The students are at the theater. — Студенттер театрда. Бұл жерде тек студенттер театрда екені жайлы емес, сонымен қатар олардың пьеса қарап жатқаны жайлы айтылған. I am at school. — Мен мектептемін (оқимын). I am at the lesson. — Мен сабақтамын. On — бір заттың екінші заттың үстінде тұруы. The book is on the table. — Кітап столдың үстінде тұр. Уақыттық қосымша сөздер (at, on, in, for) At — уақытты сағатпен белгілеу үшін. At 5 o’clock — сағат бесте. Одан басқа: at night — түнде, at noon — күндіз. On — күндерді белгілеу үшін On Monday — дүйсенбіде, on the fifth of May — бесінші мамырда. In — 1) ұзақтау уақыт аралығын белгілеу үшін In May — мамырда, in 1960 — 1960 жылы, in summer — жазда Кроме того: in the morning, in the evening, in the afternoon. 2) соң, кейін I’ll be back in two days. — Мен екі күннен соң ораламын. For — 1) барысында, ұзақтығында He was doing it for two days. — Ол бұны екі күн барысында жасады. 2) -ге He has gone away for two days. — Ол екі күнге кетті. By — -ге (негізінен перфектпен) He has come by five o’clock. — Ол сағат екілерге қарай келді. Предлоги, обозначающие отношения, выражаемые в русском языке падежными окончаниями (of, to, by, with) Of — указывает на отношения, выражаемые в русском языке родительным падежом (кого, чего?) The roof of the house is red. — Крыша дома красная. To — указывает на отношения, выражаемые в русском языке дательным падежом (кому, чему?) I sent a book to him — Мен оған кітап жібердім. By, with — указывает на отношения, выражаемые в русском языке творительным падежом (кем, чем?) By — для одушевленных «деятелей». With — для орудия действия. The book was written by him. — Кітапты ол жазған. We write with a pen. — Біз қаламмен жазамыз.</w:t>
      </w:r>
    </w:p>
    <w:p>
      <w:r>
        <w:t>School - Мектеп... Bell - қоңырау Biology - биология Board - тақта Book/textbook - кітап/дәптер Break - үзіліс Chalk - бор Chemistry - химия Classroom - сынып бөлмесі Computer - компьютер Drawing - сурет салу Duster - тряпка Education - білім Eraser - өшіргіш Escape from the lesson - сабақтан қашу 😉 Exam/examination - емтихан Foreign languages - шет тілдері Foreign literature - шет әдебиеті Form/class/grade - класс Geography - география Globe - глобус Head-teacher - завуч Headmaster/headmistress - директор Homework - үй жұмысы Hide meetings - жасырын кездесулер History - тарих Instructor - инструктор Lesson - сабақ Map - карта Mark - баға Math /mathematics - математика Music - ән-күй Notebook - блокнот Pen - қалам Pencil - қарындаш Physics - физика Primary (elementary) school — бастауыш мектеп Pupil - оқушы School uniform - мектеп формасы Schoolboy - оқушы Seat/chair - орындық Secondary school — орта мектеп Senior school - жоғарғы мектеп Teachеr - ұстаз Teacher's desk - мұғалім үстелі Term/semester - семестр Timetable - расписание To be late for class - сабақтан кешігу To take attendance - келмегендерді анықтау Vacation/holidays - каникулдар</w:t>
      </w:r>
    </w:p>
    <w:p>
      <w:r>
        <w:t>«Sun» сөзімен сөз орамдары 1. Blazing sun, bright sun — ыстық күн 2. baking sun — шыжыған күннің көзі 3. midday sun — тал түстік күннің көзі 4. midnight sun — түннің бір уағындағы, полярлы айналым артындағы батпаған күн 5. the sun beats down — күн батуға таялды, күн батып келеді 6. the sun rises — күн шығып келеді 7. the sun shines — күннің көзі жарқырап тұр 8. sun bath — күн сәулесі ваннасы 9. sun blind — қалқа; терезе қақпағы 10. sun breaker — күнқағар 11. sun dial, sun-clock — күн сағаты 12. sun glass — күн сәулесінен қорғайтын әйнек 13. sun glasses — күн сәулесінен қорғайтын көзілдірік 14. sun glint — күн бликі 15. sun louvre — желбезек перде 16. sun plant — күнсүйгіш өсімдік 17. sun rays — күн сәулелері 18. sun scald — күнге күю 19. the land of the midnight sun — күн батпайтын (түннің бір уағы) ел (Норвегия жайлы) 20. the land of the rising sun — күн шығыс елі (Япония жайлы) 21. one's place in the sun — күн астындағы жер 22. see the sun — өмір сүру 23. the morning sun never lasts a day — ай астында ештеңе де мәңгілік емес 24. although the sun shine, leave not thy cloak at home — сақтанғанды Құдай сақтайды 25. if there were no clouds, we should not enjoy the sun — түн неғұрлым қараңғы болса, жұлдыздар соғұрлым жарығырақ 26. in every country the sun rises in the morning — кешкі ойлаудан таңертеңгі ойлау тиімдірек 27. make hay while the sun shines — темірді қызған кезде соқ 28. the sun will shine down our street, too — біздің көшеде де той болар 29. there are spots on the sun —күнде де дақтар болады</w:t>
      </w:r>
    </w:p>
    <w:p>
      <w:r>
        <w:t>Time to play game! Сөзге ойнаймыз! бiрiншi сөз - GameОйын ережесі: Сіздің сөзіңіздің алдынғы сөздің соңғы аріптен басталуы керек. Кім де кім улгеріп айтса ұпай саналады!</w:t>
      </w:r>
    </w:p>
    <w:p>
      <w:r>
        <w:t>● be off —кету ● be out —сәннен шығу ● be over — аяқталады ● be up — ояну ● be up to — шара қолдану ● call back — қайта қоңырау шалу ● carry on — бірдеңемен айналысуды жалғастыру ● carry out — орындау ● catch up — жетіп алу ● check in — тіркеу(тіркелу) ● check out — тексеру (амер.) ● clean up — ретке келтіру ● come back — қайта оралу ● come from — туып өскен жері -... ● come in — кіру (үй-жайға) ● come off — тарту ● come on — жылдамдат! ● come out — шығу ● come over — кіру (аз уақытқа) ● come up — келу ● get up — тұру (ұйқыдан) ● give up — тастау (бірдеңені) ● go back — бұрыңғы қалпына келу ● go in — кіру ● go off — кету ● go on — жалғастыру ● go out — қыдыру ● go over — келу (аз уақытқа) ● let in — кіргізу ● let out — шығару ● lie down — жата тұру ● line up — құру(құрылу) ● pick up — жинау ● point out — нұсқау ● pull away — жылжу ● pull off — кету (жолдан) ● pull on —кию ● pull out — шығару ● pull up — тоқтау (қысқа уақытқа) ● put away — орнына қою ● put down — қою ● put in — қою (қосу) ● put on — кигізу ● put out — өшіру ● put up — көтеру ● run away — барып қайту ● run into — кездестіру (кездейсоқ) ● run off — ағу (су туралы) ● run out — таусылу ● run over — соғу ● set down — белгілеп қою (қағазда) ● set off — аттану, жөнелу ● set up — орнату ● sit back — орындықтың арқасына сүйену ● sit down — отыру ● sit up — отыру (горизонталды қалыптан) ● wind up — аяқтау</w:t>
      </w:r>
    </w:p>
    <w:p>
      <w:r>
        <w:t>Months - Айлар: 1. January [Джэнюэри]— қаңтар 2. February [Фэбрюэри] — ақпан 3. March [Маач] — наурыз 4. April [Эйприл] — сәуір (көкек) 5. May [Мэй] — мамыр 6 .June [Джюн] — маусым 7 .July [Джюлай] — шілде 8. August [Оугэст] — тамыз 9. September [Септембэ] — қыркүйек 10. October [Октоубэ] — қазан 11. November [Нэвэмбэ] — қараша 12. December [Дэсэмбэ] – желтоқсан _____________________________________ Days of week - Апта күндерi: Monday [Мандэй] - Дүйсенбi Tuesday [Тьюсдэй] - Сейсенбi Wednesday [Вэнздэй] - Сәрсенбi Thursday [Сёздэй] - Бейсенбi Friday [Фрайдэй] - Жұма Saturday [Сэтэдэй] - Сенбi Sunday [Сандэй] - Жексенбi</w:t>
      </w:r>
    </w:p>
    <w:p>
      <w:r>
        <w:t>Ағылшын тіліндегі қозғалыс және әрекет етістіктері begin - бастау(басталу) appear – пайда болу be late - кешігу continue - жалғастыру(жалғасу) take – уақытын алу put off – кейінге қалдыру finish - аяқтау end - аяқтау(аяқталу) 2 stop – доғару, қою cease – қою, тастау, тоқтату move - қозғау(қозғалу) lift - көтеру raise - көтеру rise - көтерілу lower - түсіру go out - шығу go in - кіру leave – аттану, жөнелу cross – кесіп өту go along – бойлай жүру follow – еру, ілесу turn right/left – оңға/солға бұру arrive – келіп жету return – қайта оралу go – жүру, бару come - келу go on foot – жаяу бару run - жүгіру fly - ұшу ride – секіру, шабу/бару be - болу have - болу there is - болу be present - қатысу be sufficient – жеткілікті болу be absent – болмау, келмеу be empty – бос болу gather - жинау (жиналу) add - қосу fill - толтыру be full – толы болу reduce - қысқарту exclude – жоққа шығару spend - жұмсау spoil – бұзу, бүлдіру remain - қалу keep – ұстап тұру possess -иелену belong – ие болу, құрамында болу, жату contain – ұстау march - адымдау walk - жүру run - жүгіру crawl - еңбектеу tiptoe – аяғының ұшымен жүру drag – сүйреу, тарту push - итеру jump - секіру leap - секіру (алыс қашықтыққа) hop – секеңдеу, секіріп кету skip – секіру, шабу hit – ұру, соғу stretch - созылу lift - көтеру put down - қою dive - сүңгу lean - сүйену sit - отыру crouch – жасырынып бару squat – тізерлей отыру bend - иілу pick up – сайлап алу hold - ұстау carry - апару slap/hit - шапалақтау (әдетте алақанмен) punch – жұдырықпен ұру kick – аяқпен соғу catch – аулау, ұстау throw – ату, лақтыру pull - тарту</w:t>
      </w:r>
    </w:p>
    <w:p>
      <w:r>
        <w:t>АҒЫЛШЫН ТІЛІНДЕ УАҚЫТ. Сұрау: What time is it? / What is the time? (Сағат неше?) Do you have the time? (Сағатыңыз бар ма?) Could you please tell me the time? (Уақытты айтып жіберіңізші?) Айту: 1. Ресми түрде: 01 – 09 минут аралықтары үшін: "0" әдетте былай айтылады: [oh]. 11:05 - eleven (oh) five 2.Ауызша сөйлеу тәсілі кең таралған: Алдымен минут көлемін, соңынан сағатты айтады.Егер сөз 01- 20 минут аралығы жайлы болса, "past" және алда өткен сағатты қолданады , егер 31- 59 минут аралығы болса, "to" және жақындап жатқан сағатты қолданады. 9.15 - fifteen minutes past nine Белгілі сағаттың 15минуты: a quarter __past__ 15 минутсыз: a quarter __to__ Белгілі сағаттың жартысы: half past Төрт жарым. (It’s half past three.) Он минутсыз бес. (It’s ten past four.) Беске он бес минут бар. (It’s quarter to five.) 5:30 - half past five 3. O'clock толық сағатты айтқан кезде қолданылады: 7:00 - seven o'clock (бірақ 7:10 - ten past seven) a.m. — [ei em], ante meridiem, шаңқай түсте. p.m. — [pi em], post meridiem, түстен соң. Жиілік, периодтылық: ешқашан - never сирек - rarely анда-санда - occasionally кейде - sometimes жиі - often / frequently әдетте - usually / normally әрқашан - always күнде - every day күн сайын - daily әр апта - every week апта сайын - weekly әр айда - every month ай сайын - monthly әр жылы - every year жыл сайын - yearly</w:t>
      </w:r>
    </w:p>
    <w:p>
      <w:r>
        <w:t>ENGLISH-LESSON 2 Қарым-қатынас сөздері 1)Thank you / Thanks-Сәңк ю/Сәңкс-Рақмет 2)Thank you very much-Сәңк ю вери мач-Көп рақмет 3)Yes-иес-ия 4)No-ноу-жоқ 5)Please-плыйз-Өтініш (өтінемін) 6)You are welcome-Ю а уэлкам-Арзымайды (мәрхабат). (рахмет айтқан адамға жауап ретінде) 7)Here you are-Хиер ю а-Мінекейіңіз! 8)All right / OK!-Ол райт / Оукей-Жақсы. Керемет. 9)Never mind! -Невэ майнд -Ештеңе етпейді. Оқасы жоқ. 10)How far is it to the town?-Хау фа из ит ту зе таун?-Қалаға дейін қанша ұзақ (жол)? 11)How long? -Хау лоң?-Қанша ұзақ? 12)I don’t understand-Ай донт андерстәнд-Түсінбеймін. 13)I’m sorry-Ай эм сорри-Кешіріңіз. Кешірім өтінемін. 14)I’m sorry, I didn’t catch you. Ай эм сорри, Ай диднт кәтч ю. Кешіріңіз, мен сізді естімей (дұрыс ұқпай) қалдым. 15)After you-Афтер ю-Сізден соң. Алдымен, сіз. 16)Lady is first-Лэйди из фөст-Қыздың жолы жіңішке. (қызға жол беру) 17)I am lost-Ай эм лост-Мен адасып қалдым. 18)Do you speak English?-Ду ю спик иңглиш?-Сіз ағылшынша сөйлейсіз бе? 19)Excuse me.Икскюз ми.Кешіріңіз. Айып болмаса. Ғафу етіңіз. 20)Take a seat.Тэйк э сит. Отырыңыз. (орын беру)</w:t>
      </w:r>
    </w:p>
    <w:p>
      <w:r>
        <w:t>Ауа-райына байланысты сөздер: barometer - барометр blizzard - боран breezy - жаңа; жас; өң (fresh) chilly - суық clear - таза cloudy - бұлтты cold front - суық фронт (атмосфералық фронт - жылы және суық ауа массаларын бөлушi) flurries - екпiн (жел екпiнi) fog - тұман forecast - болжам (ауа-райы болжамы) global warming - глобалды жылу gust - екпiн (жел екпiнi) hail - бұршақ hazy - тұманды heat - жылы; жылу high-pressure - жоғары қысым humid - дымқыл humidity - дымқылдық hurricane - дауыл; құйын lightning - найзағай thunder - күн күркіреу thunderstorm - найзағай muggy - ылғал overcast - бұлттылық pollution - кiр; кiрлеу; ластану pour - құю precipitation - жауын-шашын; шөгінділер; шық; ылғал; қалдық rain - жаңбыр shower - душ smog - тозаң қоспасы; тұмша; түтін; смог</w:t>
      </w:r>
    </w:p>
    <w:p>
      <w:r>
        <w:t>Ағылшын тілінде киім жайлы «What to wear?» («Не кию?») -Sleeveless jacket – шолақ жеңді киім -Bikini - бикини -Blouse, smock – жейде, көйлек -Bolero - болеро -Trousers; pants - шалбар -Bra; brassiere - бюстгалтер -Windcheater, windbreaker – жеңіл күрте -Knee-length socks - шулық -Jumper; pullover - джемпер -Jeans - джинсы -Raincoat – жаңбырда киетін күрте -Sheepskin coat – илі тон -Waistcoat; vest - жилет -Capri - капри -Cardigan - кардиган -Single-breasted military - китель -Tights; panty hose - колготкалар -One-piece suit - комбинезон -Rompers pl; romper suit - комбинезон (балалардың) -Snow suit - комбинезон (қысқа арналған) -Corset; stays; girdle - корсет -Suit - костюм -Costume - костюм (театральды) -Knitted jacket - кофта -Swimsuit – суға түсуге арналған киім -Jacket - күрте -Leggings - лосины -Undershirt – іш көйлек -Moccasins - мокасиналар -Uniform - мундир -Socks - шұлық -Nightie, nighty – түнгі көйлек -Coat, topcoat - пәлте -Apron pinafore - алжапқыш -Coat, jacket - пиджак -Pyjamas; pajamas - пижама -Swimming trunks – суға түсуге арналған іш киім (плавки) -Dress, gown, frock - көйлек -Cloak - плащ -Diaper, nappy – жөргек (подгузник) -Pullover - пуловер -Down-padded coat - күрте -Raglan sleeve - реглан -Chemise – көйлек, жейде (ерлерге арналған) -Shirt – жейде (әйелдерге арналған) -Sundress – жазғы көйлек -Sweatshirt - свитшот -Dinner jacket; tuxedo - смокинг -Strings - стринги -Sweatshirt – қалың кофта -Top - топ -Tracksuit trousers; tracksuit pants - треник -Panties – іш киім (әйелдер мен балаларға арналған) -Briefs – іш киім (ерлерге арналған, қысқа) -Boxer shorts, boxers – іш киім (ерлерге арналған, кең) -Tunic - туника -T-shirt - футболка -Dressing gown - халат (үйде киетін) -Hoodie - худи -Scarf - шәрпі -Shorts - шорты -Trousers; pants - шалбар -Fur coat - тон -Skirt -белдемше -flat shoes – қысқа өкшелі аяқ киім -high heeled shoes – биік өкшелі аяқ киім -gym-shoes – спорттық аяқ киім -trainers – кроссовка -sneakers, running shoes – кроссовка, кеды -tracksuit – спорттық киім -tie – галстук Киімдерге байланысты етістіктер: to dress – кию to try on – киіп көру to wear – киіп жүру to suit – жарасу (киім) Қолдану мысалдары: I need something special to wear to my friend’s wedding. Маған досымның тойына киетін ерекше бірдеңе керек. Why don’t you try that blue dress on? Неге саған анау көк көйлекті киіп көрмеске? How does it look? Бұл қалай көрінеді? You look great in this dress, it really suits you. Сен бұл көйлекте керемет көрінесін, ол саған шынымен жарасып тұр. Her children were neatly dressed. Оның балалары ұқыпты киінген. Егер сізге дүкенде бір зат ұнап қалса және сіз оның керекті өлшемі бар ма екенін сұрағыңыз келсе: Do you have this in a size…? Have you got this in a smaller size? Have you got this in a larger size? Киім ауыстыратын бөлме қайда екенін сұрау үшін: Where’s the fitting room? Басқа түстері бар ма екенін сұрау: Is this the only colour you’ve got? Қандай материалдан жасалғанын білгіңіз келсе:What are these made of?, Is it cotton? (бұл мақта ма?), Is it wool? (бұл жүн бе?). Киім сәйкес: «It’s just right!», «It fits me well». Киім сәйкес емес: «It doesn’t fit!», «It doesn’t quite suit me!»,«It makes me look a little fat!».</w:t>
      </w:r>
    </w:p>
    <w:p>
      <w:r>
        <w:t>Ағылшын тілін жаңадан үйреніп жүргендерге 50 пайдалы әрі қарапайым сөздер. 1. Hello - Салем! / good bye - сау бол! 2. Good morning - қайырлы таң! / Good afternoon - қайырлы күн! / Good evening! - қайырлы кеш! 3. Please - өтінемін / thank you - рахмет. 4. Sorry - Кешіріңіз 5. I don't understand. - Түсінбедім. 6. Please speak more slowly. - Ақырын сөйлеңізші. 7. Could you repeat that? - Қайталай аласыз ба? 8. What is your name? - Атыңыз кім? 9. My name is... - Менің атым... 10. Nice to meet you! - Танысқаныма қуаныштымын. 11. How are you doing? - Қалың қалай? 12. Can you help me? - Маған көмектесе аласыз ба? 13. Let's go to... - Кеттік ... барайық 14. I'm looking for... - Мен... іздеп жүрмін 15. Where is . . . the bathroom, restaurant, museum, embassy? - Дәретхана, ресторан, музей қай жерде?? 16. How do I get to ..? - Мен ...қалай жете аламын? 17. How do you say this? - Мына затты қалай атайды? 18. How much is this? - Мынау канша тұрады? 20. I am from . . . . - Мен.. 21. Can you help me practice English? - Маған ағылшын тілін практика ретінде көмектесе аласыз ба? 22. Could you write it down on paper? - Сіз қағазға жазып бере аласыз ба? 23. What does this word mean? - Мына сөз не мағына береді? 24. I am hungry. - Менің карным аш. 25. I am thirsty. - Шөлдеп кеттім. 26. I am cold. - Мен тоңдым. 27. I am feeling sick. - Өзімді жайсыз сезініп тұрмын. 28. How do you use this word? - Мына сөз қалай қолданады? 29. Did I say it correctly? - Мен дұрыс айттым ба? 30. What time is it? - Сағат канша? 31. This food is amazing! - Мына тағам өте дәмді. 32. I need to go now. - кету керек. 33. Today, yesterday and tomorrow - Бүгін кеше ертең 34. Can you give me an example? - Маған үлгісін бере аласыз ба? 35. Please wait a moment. - Бір секунд күтіңіз 36. Excuse me! - Кешіріңіз! 37. I'm sorry to bother you - мазалағаным үшін кешіріңіз 38. Does anybody here speak Каzah? - Кім қазақша біледі 39. I don't speak English very well - Мен ағылшынша жақсы сөйлей алмаймын. 40. I speak English a little bit - Мен кішкене ағылшынша білемін 41. I need an interpreter. - Маған аудармашы керек 42. Where can I buy ...? - Маған .... сатып алу керек пе? 43. That's (too) expensive. - Бұл өте кымбат. 44. I'll take one / it / this. - Мен мынаны аламын. 45. I like this. - Маған мынау ұнады. 46. I don't like that - Маған ұнамады 47. Can I pay by credit-card? - Карточкамен төлесем бола ма? 48. Can I exchange this? - Мынаны ауыстырып алсам бола ма? 49. That's all, thanks - Бәрі осы, рахмет 50. Excuse me, where can I get a taxi? - Кешіріңіз такси қай жерде</w:t>
      </w:r>
    </w:p>
    <w:p>
      <w:r>
        <w:t>-бірақ қараңғылық болмаса біз жұлдыздарды ешқашан көре алмаушы едік</w:t>
      </w:r>
    </w:p>
    <w:p>
      <w:r>
        <w:t>Ағылшынша танымал сөздер және сөз орамдары аудармасымен: Let's go. - Жүріңіз. Me neither. – Мен де. Me too. – Мен де. My name is ... – Менің есімім .... Never mind. – Ештеңе етпейді. Next time. - Келесінде. Nice to meet you. – Танысқаныма қуаныштымын. No problem. – Мәселе жоқ. No, thank you. - Жоқ, рақмет. No way. – Ештеңе шықпайды. Not yet. – Әлі жоқ. Nothing else. – Басқа ештеңе. On the left. - Солға. On the right. - Оңға. Over here. – Міне осында. Over there. – Міне анда. Right here. – Дәл осында. Right there. – Дәл сонда. Rise and shine! - Оян! See you later. – Жуықта көріскенше. See you soon. – Жуықта кездескенше. See you tomorrow. – Ертең кездескенше. Shut up! - Үндеме! Sit down, please. - Отырыңыз. Stand back. – Артқа қашыңыз. Start the car. – Көлікті оталдыр. Step aside. – Шетке қашыңыз. Take care. – Өзіңді сақта.</w:t>
      </w:r>
    </w:p>
    <w:p>
      <w:r>
        <w:t>Елді мекеннің түрлері: area — облыс [эрия] capital — астана [кәпитал] city — қала [сити] country — ел [кантри] district — аудан [дистрикт] region — облыс [риджон] state — мемлекет [стэйт] town — кішігірім қала [таун] village — ауыл [виллидж]</w:t>
      </w:r>
    </w:p>
    <w:p>
      <w:r>
        <w:t>Verbs of Movement Әрекет түрлері 1. қозғау(қозғалу) – move 2. тоқтату(тоқтау) – stop 3. жүру / бару – go 4. домалату(домалау) – roll 5. сырғанау – slide 6. бұру(бұрылу) – turn 7. бүгу, майыстыру – bend 8. Қол бұлғау – wave 9. сілку(сілкіну) – shake 10. тербелу – swing 11. ұшу – fly 12. еңбектеу - creep 13. жүзу – swim 14. айналу - rotate 15. Шаңғы тебу – ski 16. Коньки тебу - skate Жоғары/төмен бағытталған әрекет 1. көтеру – lift 2. көтеру – raise 3. көтерілу – rise 4. Өрмелеп шығу – climb 5. шығу – ascend 6. түсіру - lower 7. түсу – sink 8. құлату/құлау – drop 9. құлау - fall 10. түсу - descend Жылдамдық 1. Асығу – hurry 2. Ұшу – fly 3. шабу – ride 4. Жүгіру – run 5. Еңбектеу - crawl 6. жүру / бару - go 7. серуендеу – walk 8. Жылдамдату - speed up 9. Тоқтату – brake 10. баяулату - slow down 11. Еңбектеу – creep Ізіне түсу 1. қуу – drive 2. Ізіне түсу - pursue 3. Жетіп алу - catch up 4. Озу - surpass 5. Артта қалдыру - leave behind 6. Қашып кету - escape 7. Қашып құтылу – flee 8. Ұстап алу – catch 9. Қашу – avoid Шығудан кіруге дейін әрекеттер айналымы 1. Аттану - start 2. Аттану – leave 3. Аттану – depart 4. шығу - go out 5. жылжу – advance 6. кездесу – meet 7. кездесу - come across 8. еру – follow 9. Жүру (бойлай) - go (along) 10. Кесіп өту – cross 11. соғылу (-ға) - run (into) 12. келу – come 13. Келіп жету – arrive 14. Қайта оралу – return 15. кіру - go in 16. кіру / енгізу – enter 17. Жанынан өту –pass 18. Бұру (солға) - turn (left) 19. Жету – reach 20. Жету – attain Судағы әрекеттер 1. ағу – flow 2. шөкпеу – float 3. жүзу – swim 4. сүңгу - dive 5. сүңгу - plunge 6. ену – sink 7. шөгу – drown 8. есу – row 9. Желкенмен жүру – sail 10. Қалқу – emerge</w:t>
      </w:r>
    </w:p>
    <w:p>
      <w:r>
        <w:t>ENGLISH-LESSON 1 Сәлемдесу,танысу тақырыбына қажетті сөздік! Greeting | Сәлемдесу Hello! | Сәлем! Hi! | Сәлем! Good morning! | Қайырлы таң! Good afternoon! | Қайырлы күн! (afternoon деген сөз түс қайтқан кезді білдіреді. Бірақ қазақша олай сәлемдесу болмағандықтан ол уақытта Қайырлы күн! деген орынды болады.) Good evening! | Қайырлы кеш! Good night! | Қайырлы түн! Бастапқыда жазылған Hello! Hi! сөздері сыпайы түрге жатпайды. Ресми кездесулер мен жасы үлкен бейтаныс адамдарға олай айтылмайды. Тиісінше, сыпайы түрде Good morning!, Good afternoon! сөздер айтылады. Танысу (жағдай сұрасу) | Getting Acquainted – How are you? | Қалың(ыз) қалай? Thanks, I am fine! And you? | Рахмет, жақсымын. Өзің(із) ше? I am fine too! | Мен де жақсымын! – Where are you from? | Қайдан боласыз? I am from Almaty. | Мен Алматыдан боламын! – How old are you? | Сіздің жасыңыз нешеде? I am 20 (twenty). | Мен жиырмадамын. I am a student. | Мен студентпін. I study at a University. | Мен университетте оқимын. Tell goodbye | Қоштасу Good bye! | Сау бол(ыңыз)! Bye-bye! (Bye!)! | Сау бол(ыңыз)! See you soon! | Келесі кездескенше! Take care! | Аман бол! (Сау тұр!)</w:t>
      </w:r>
    </w:p>
    <w:p>
      <w:r>
        <w:t>Selfie time😉📷 (Селфи жіберейік)</w:t>
      </w:r>
    </w:p>
    <w:p>
      <w:r>
        <w:t>Тілге арналған ең үздік 10 ағылшын тіліндегі мақал-мәтелдер: 1) To learn a language is to have one more window from which to look at the world. Chinese proverb 2) Those who know many languages live as many lives as the languages they know. ‒Czech proverb 3) One who speaks only one language is one person, but one who speaks two languages is two people. ‒Turkish Proverb 4) A new language is a new life. –Persian Proverb 5) Learn a language, and you’ll avoid a war. –Arab Proverb 6) With a language, you can go to Rome. –Quebec Proverb 7) If you want people to understand you, speak their language. –African Proverb 8) Love has its own language, but marriage falls back on the local dialect. –Russian proverb 9) Learn a new language and get a new soul. –Czech Proverb 10) The best time to learn a language was 20 years ago. The second best time is now. –Lingholic</w:t>
      </w:r>
    </w:p>
    <w:p>
      <w:r>
        <w:t>Бақыт сыртта емес, ішіңде.</w:t>
      </w:r>
    </w:p>
    <w:p>
      <w:r>
        <w:t>Nature \ табиғат air / eə / - ауа atmosphere / ætməsfɪə / - атмосфера biosphere / baɪəsfɪə / - биосфера blizzard / blɪzəd / - боран bog / bɔg / - батпақ clay / kleɪ / - балшық, саз cloud / klaud / - бұлт coast / kəust / - жаға, жиек downpour / daunpɔː / - жауын, сел flooding / flʌdɪŋ / - су басу, тасқын forest / fɔrɪst /- орман greenhouse effect / griːnhaus ɪ'fekt / - көшет әсері habitat / hæbɪtæt / - тұратын ортасы hill / hɪl / - белес humidity / hjuː'mɪdətɪ / - ылғалдылық hurricane / hʌrɪkən / - дауыл - to pollute the air – атмосфераны ластау - Factories are polluting the air. Зауыттар атмосфераны ластайды. - to go up a hill – белеске шығу We should go up a hill there and we will see a river in front of us. Біз мұнда белеске шығуымыз керек және алдымызда өзенді көреміз.</w:t>
      </w:r>
    </w:p>
    <w:p>
      <w:r>
        <w:t>Жануарлармен байланысты ағылшынша идиомалар 1. Black sheep – елден ала бөтен, елден ерек 2. Deer in the headlights – көзі шарасынан шығу, толық мелшиіп қалу 3. Guinea pig – тәжірибе жасалатын, (түпнұсқасындатеңіз шошқасы) 4. Busy as a bee – арадай еңбектену 5. Monkey see, monkey do – «маймыл көреді, маймыл істейді», жағдайдың мәнін немесе салдарын ұқпай әрекет жасайтын адамның мінезін осылай сипаттайды. 6. To let the cat out of the bag –айтпасты айту 7. Dog-eat-dog - «адам адамға қасқыр» 8. A paper tiger – қуатты көріну, бірақ шын мәнінде әлсіз және мардымсыз болу 9. Horse around - шулау, ақымақтану, әурелену 10. Сat got your tongue? – Тіліңді жұтып қойдың ба? 11. Сash cow – ақша көзі, пайда (сауын сиыр) 12. Rat on (someone) - (біреуге) жеткізу, өсектеу, шағыстыру</w:t>
      </w:r>
    </w:p>
    <w:p>
      <w:r>
        <w:t>Time to play game! Сөзге ойнаймыз! бiрiншi сөз - HeatОйын ережесі: Сіздің сөзіңіздің алдынғы сөздің соңғы аріптен басталуы керек. Кім де кім улгеріп айтса ұпай саналады!</w:t>
      </w:r>
    </w:p>
    <w:p>
      <w:r>
        <w:t>Nature \ табиғат air / eə / - ауа atmosphere / ætməsfɪə / - атмосфера biosphere / baɪəsfɪə / - биосфера blizzard / blɪzəd / - боран bog / bɔg / - батпақ clay / kleɪ / - балшық, саз cloud / klaud / - бұлт coast / kəust / - жаға, жиек downpour / daunpɔː / - жауын, сел flooding / flʌdɪŋ / - су басу, тасқын forest / fɔrɪst /- орман greenhouse effect / griːnhaus ɪ'fekt / - көшет әсері habitat / hæbɪtæt / - тұратын ортасы hill / hɪl / - белес humidity / hjuː'mɪdətɪ / - ылғалдылық hurricane / hʌrɪkən / - дауыл - to pollute the air – атмосфераны ластау - Factories are polluting the air. Зауыттар атмосфераны ластайды. - to go up a hill – белеске шығу. We should go up a hill there and we will see a river in front of us. Біз мұнда белеске шығуымыз керек және алдымызда өзенді көреміз.</w:t>
      </w:r>
    </w:p>
    <w:p>
      <w:r>
        <w:t>Пайдалы ағылшын фразалары: (Қабырғаңа сақтап қой, жоғалтып алмас үшін) Look here. – Бері қара. Thank you very much. – Көп рахмет. Excuse my being late. – Кешіккенім үшін кешірім сұраймын. I must apologize to you. – Мен сізден кешірім сұрауға тиіспін. I congratulate you. – Құттықтаймын сізді. I must be going. – Менің кетуім керек. By the way… – Айтпақшы… You are getting away from the subject. – Сіз тақырыптан ауытқып барасыз. In short… – Қысқасы… Say it again, please. – Қайталаңызшы, өтінем. All right, I give in, you win. – Жарайды, мен берілдім, сенікі дұрыс. What has it got to do with the problem? – Оның бұл шаруаға не қатысы бар? You are carrying it too far. – Сен тым қатты кеттің. That is quite a different thing. – Бұл мүлдем басқа нәрселер. On the one hand. – Бір жағынан. On the other hand. – Екінші жағынан. Of course. Certainly. – Әрине. Exactly. – Дәл солай. That’s right. – Дұрыс. I agree with you. – Мен сізбен келісемін. I think so. – Менде солай ойлаймын. I am sure of it. – Мен бұған сенімдімін. I doubt it. – Мен күмәнданып тұрмын. I don’tknow. – Мен білмеймін. I can’t say. – Айта алмаймын. Really? – шынба? You look wonderful today. – Сіз бүгын құлпырып кетіпсіз. You have made a good job of it! – Жарайсың! It is a good idea. – Бұл жақсы ой. That is the way to do it. – Дәл осылай істеу қажет. It is unfair. It is not fair. – Бұл әділетсіз. It is your fault. – Бұл сенің кінәң. It serves you right. – Өзіңе сол керек. Come on, stop it! – Доғар, жетер енді! It is terrible. – Сұмдық. Mind your own business. – Өз ісіңмен айналыс I don’t саге. – Маған бәрібір. Look out. – Абай бол. Be careful. – Абайла. Caution. – Абайла. Don’t risk. – Тәуекел етпе. Don’t take rash steps. – Артық қадам жасама. You will be sorry. — Сен өкінесің.. I’ll look out. – Мен абай боламын. Don’t worry. – Уайымдама. Pull yourself together! – Өз-өзіңді қолға ал! Don’t take it to heart. – Көнілге алма. Don’t get upset about it. – Бұл үшін окінбе Let us hope for the best. – Жақсыға жориық. Everything will be all right. – Бәрі жақсы болады. Things happen. – Ондай-ондай болады. Next time lucky. – Келесі жолы жолың болар. What a pity! – Қандай өкінішті! I'll l never get over it. – Мен ешқашан бұл жайында уайымдамаймын. It didn’t work out. – Ештеңке шықпады. He kept his promise. – Ол сөзінде тұрды. Не failed us. – Ол бізді лақтыды.. Time is getting short. – уақыт аз қалды And what if… – Ал егер... I have changed my mind. – Мен ойымнан айныдым I can't make up my mind. – Мен шешім қабылдай алмай жатырдын above all - бәрінен бұрын after all - ең соңынан and so on / and so forth - сонымен қатар as a matter of fact - шынын айтқанда at a glance - бірінші көргенде at any rate - қандай жағдай болмасын at first - біріншіден at least - ең соңғы believe it or not - сенсеңде сенбесеңде by the way - айтпақшы first of all - бәрінен бұрын for example - мысалға for the most part - мүлде I dare say - айтуға батылым бар I wonder… - қызық... if I'm not mistaken - егерде мен қателесперем in fact - негізінде in my opinion - менің ойымша In other words - басқаша айтқанда in short / in brief / in a word - қысқасы Look here - бері қара that's flat - болды жетер! to say the truth - шындығын айтқанда.</w:t>
      </w:r>
    </w:p>
    <w:p>
      <w:r>
        <w:t>Мен табиғатты сүйемін</w:t>
      </w:r>
    </w:p>
    <w:p>
      <w:r>
        <w:t>«Sun» сөзімен сөз орамдары 1. Blazing sun, bright sun — ыстық күн 2. baking sun — шыжыған күннің көзі 3. midday sun — тал түстік күннің көзі 4. midnight sun — түннің бір уағындағы, полярлы айналым артындағы батпаған күн 5. the sun beats down — күн батуға таялды, күн батып келеді 6. the sun rises — күн шығып келеді 7. the sun shines — күннің көзі жарқырап тұр 8. sun bath — күн сәулесі ваннасы 9. sun blind — қалқа; терезе қақпағы 10. sun breaker — күнқағар 11. sun dial, sun-clock — күн сағаты 12. sun glass — күн сәулесінен қорғайтын әйнек 13. sun glasses — күн сәулесінен қорғайтын көзілдірік 14. sun glint — күн бликі 15. sun louvre — желбезек перде 16. sun plant — күнсүйгіш өсімдік 17. sun rays — күн сәулелері 18. sun scald — күнге күю 19. the land of the midnight sun — күн батпайтын (түннің бір уағы) ел (Норвегия жайлы) 20. the land of the rising sun — күн шығыс елі (Япония жайлы) 21. one's place in the sun — күн астындағы жер 22. see the sun — өмір сүру 23. the morning sun never lasts a day — ай астында ештеңе де мәңгілік емес 24. although the sun shine, leave not thy cloak at home — сақтанғанды Құдай сақтайды 25. if there were no clouds, we should not enjoy the sun — түн неғұрлым қараңғы болса, жұлдыздар соғұрлым жарығырақ 26. in every country the sun rises in the morning — кешкі ойлаудан таңертеңгі ойлау тиімдірек 27. make hay while the sun shines — темірді қызған кезде соқ 28. the sun will shine down our street, too — біздің көшеде де той болар 29. there are spots on the sun —күнде де дақтар болады</w:t>
      </w:r>
    </w:p>
    <w:p>
      <w:r>
        <w:t>Қыстырма сөздер және сөз орамдары: Қабырғаңа сақтап қой, керек болады ;) 1 . Frankly speaking – ашық айтқанда 2 . To cut it short – қысқаша айтқанда 3 . So to speak – осылай айтсақ 4 . Meanwhile – тап сол кезде 5 . By the way - айтпақшы, айтқандай 6 . It goes without saying – Өзінен-өзі түсінікті 7 . As far as I know – Менің білуімше 8 . Indeed - расында 9 . In other words – басқа сөздермен 10 . However - бірақ 11 . So well - сонымен 12 . Besides – одан басқа 13 . Also – соныменқатар 14 .Сertainly - әрине 15 . Anyway – кез келген жағдайда 16 . Always at all – жалпы айтқанда, тұтас алғанда 17 . Therefore – Осы себептен 18 . Though - алайда 19 . Although - дегенмен 20 . Meantime – тап сол кезде 21 . Nevertheless – алайда, дегенмен 22 . Perhaps - Мүмкін 23 . Probably - Мүмкін 24 . To put it mildly – жұқалап айтқанда 25 . At all – жалпы алғанда 26 . In any case – кез келген жағдайда 27 . To tell the truth – Шынынайтқанда 28 . So – әлқисса, сүйтіп 29 . Moreover – Оданбасқа 30 . Well - Жақсы 31 . Strictly speaking – қатал айтқанда 32 . To sum it up – қорытындылай келе 33 . Of course - Әріне 34 . Certainly - сөзсіз 35 . Probably - Мүмкін 36 . To begin with - ...дан бастайық</w:t>
      </w:r>
    </w:p>
    <w:p>
      <w:r>
        <w:t>Ағылшын етістіктері see - көру look — қарау, аңду listen, hear - тыңдау, есту feel - сезу remember - еске сақтау forget - ұмыту recognize - білу, тану distinguish - айыра білу, ажырату read - оқу write - жазу count - санау calculate - есептеу add - қосу subtract - алып тастау multiply - көбейту divide - бөлу think - ойлау, ойлану decide - шешу, шешім қабылдау change one’s mind - ойды өзгерту do - істеу make - істеу (қолмен), жасау prepare - пісіру hide - қабылдау search - іздеу find - табу take - алу (алып кету деген мағынада) keep - ұстау, бермеу push - итеру, нығыздау pull - тарту, жұлқу throw - тастау, лақтыру open - ашу, ашық shut - жабу, тіреп қою attach - жапсыру, шаптау undo - ажырату cut - кесу pour - құйю spill - төгу dry - кептіру speak - айту, сөйлеу talk - айту 2; айтып беру ask - сұрау answer — жауап беру allow - келісу, келісім беру prohibit - келіспеу advise - ақыл айту warn - хабарлау suggest - ұсыну give - беру buy - сатып алу, алу sell - сату borrow - қарызға алу, қарыздану lend - қарызға беру present with - сыйлау invite - шақыру visit - бару, қыдыру welcome - жылы қарсы алу introduce - көрсету make acquaintance - танысу be acquainted - таныс болу disturb - уайымдау trouble - мазалау excuse - кешіру forgive - кешірім беру</w:t>
      </w:r>
    </w:p>
    <w:p>
      <w:r>
        <w:t>Ағылшынша қысқартулар a. m. - ante meridiem (түске дейін) а/с- account (есеп) A1 - бірінші санаттағы ABC - әліппе ain't - am not, are not (мен .... емеспін) Betcha - bet you (бәстесеміз!) BRB - be right back! (Қазір ораламын) C U! - see you! (Көріскенше) Co. - Company (компания) cm. - centimeter (сантиметр) C'mon - come on! (Әкеле ғой) Dept. - Department (департамент) doz. - dozen (дюжина) Dr. - Doctor (дәрігер) Dunno - don't know (білмеймін) e. g. - exempli gratia (лат.) (Мысалы) etc - et cetera (лат.) (Тағы басқа) fem - feminine (әйел қауымы:))) i.e.- id est (лат.) (Яғни) int. - interest (пайызы) inv. - Invoice (есеп-фактура) I luv u! - I love you! (Мен сені жақсы көремін) Ld, ltd - Limited (міндеттері шектеулі компания) Lemme - let me (маған рұқсат бер) Lol - laugh out loud! (хаха) Lotta - lot of (көп) Naa, Nope - no (жоқ) No - number (нөмір) p. m. - post meridiem (түстен кейін) P.O. - payment order (төлеу міндеттемесі) P. S. - postscript (постскриптум)</w:t>
      </w:r>
    </w:p>
    <w:p>
      <w:r>
        <w:t>Use your own judgement — өзің білш! What are you driving at? — не айткың келді? What are you talking about? — не туралы айтып жатсың? What for? — не ушін? What of it? — не болды ал? You can take it from me — маған сенсен болад! I don’t care — маған бәрі бір I have no idea — түсінсем бұйырмасын I mean it! — шынымен! I wish I knew — шіркін білсемгой It doesn’t matter — маңызды емес It doesn’t make sense — мән бермей ак кой It doesn’t prove a thing — бұл ештеңеге дәлел болмайды It’ s none of your business — жұмысын болмасын It’s a lie — бұл өтірік It’s all the same to me — маған бәрі бір If you need translate yourself! - керек болса өзің аударып ал!</w:t>
      </w:r>
    </w:p>
    <w:p>
      <w:r>
        <w:t>Good morning!</w:t>
      </w:r>
    </w:p>
    <w:p>
      <w:r>
        <w:t>Мен алмамның ішінен алма тауып алдым!</w:t>
      </w:r>
    </w:p>
    <w:p>
      <w:r>
        <w:t>Мен ешқашан сәттілік жайлы армандамадым, мен ол үшін еңбек еттім. -Estee Lauder</w:t>
      </w:r>
    </w:p>
    <w:p>
      <w:r>
        <w:t>Сен біреуді жақсы көруді тоқтатпайсың, сен тек олсыз өмір сүруді үйренесің.</w:t>
      </w:r>
    </w:p>
    <w:p>
      <w:r>
        <w:t>Жазғы кез келді! beach / biːtʃ / - жағажай sandy / ˈsændi / - құмды coast / kəʊst /– теңіз жағалы sand / sænd / - құм starfish / ˈstɑːfɪʃ / - теңіз жұлдызы jellyfish / ˈdʒelifɪʃ / - медуза shell / ʃel / - қабық wave / weɪv / - толқын swim / swɪm / - жүзу sunbathe / ˈsʌnbeɪð / - күнге күю life guard / laɪf ɡɑːd / - құтқарушы life boat / laɪf bəʊt / - құтқарғыш қайық life buoy / laɪf bɔɪ / - құтқару шеңберін</w:t>
      </w:r>
    </w:p>
    <w:p>
      <w:r>
        <w:t>Алланы бірінші орынға қой, сол кезде сен ешқашан ең соңғы орында болмайсың!</w:t>
      </w:r>
    </w:p>
    <w:p>
      <w:r>
        <w:t>😄😄😂</w:t>
      </w:r>
    </w:p>
    <w:p>
      <w:r>
        <w:t>Пішіндер-фигуры-shapes Шаршы-квадрат-sguare Шаршылар-квадраты-sguares Тіктөртбұрыш-прямоугольник-rectangle Тіктөртбұрыштар-прямоугольники-rectangles Үшбұрыш-треугольник-triangle Үшбұрыштар-треугольники-triangles Шеңбер-круг-circle Шеңберлер-круги-circles Жүрек-сердце-heart Жүректер-сердца-hearts Ромб-ромб-diamond Ромбылар-ромбы-diamonds Жұлдыз-звезда-star Жұлдыздар-звёзды-stars Сопақ-овал-oval Сопақшалар-овалы-ovals Жарты шеңбер-полукруг-semi-circle Жарты шеңберлер-полукруги-semi-circles Бесбұрыш-пятиугольник-pentagon Бесбұрыштар-пятиугольники-pentagons Алтыбұрыш-шестиугольник-hexagon Алтыбұрыштар-шестиугольники-hexagons</w:t>
      </w:r>
    </w:p>
    <w:p>
      <w:r>
        <w:t>It's not what you think it is.</w:t>
      </w:r>
    </w:p>
    <w:p>
      <w:r>
        <w:t>Күлкі - әр қыздың ең үздік макияжы.</w:t>
      </w:r>
    </w:p>
    <w:p>
      <w:r>
        <w:t>"Мейрамхана" тақырыбына арналған жаңа сөздер оралымы: Мейрамхана,дәмхана,кафе түрлері: all-you-can-eat buffet – дәмхана,яғни кез келген адам белгілі бір бағаға шектеусіз тамақтана алады. buffet [ 'bufei ] - асхана café [ 'kæfei ] – кафе coffee shop – кафе, негізінде тек кофе мен тәттілерді ұсынатын кафе. deli [ 'deli ] (толық нұсқасы delicatessen [ delikə'tesn ]) – тек ыстық тағамдарды ұсынатын дәмхана түрі diner [ 'dainə ] – жалпы жолда орналасқан дәмхана. drive-through / drive-thru / drive in – көлік дәмхана,яғни кез келген адам көліктен шықпай тапсырыс беруше және алуға болады hotdog stand – сосиска дайындайтын дәмхана. restaurant [ 'restərɔnt ] - мейрамхана Таңғы ас: (a stack of) pancakes – (байлам) құймақтар bacon – бекон bagel – бейгл (ашытқыдан жасалған дөңгелек тоқаш) bun / roll – тоқаш butter – сары май cereals [ 'siəriəls ] – жүгері қауызы cheese – ірімшік cornflakes – жүгерінің қауызы doughnut [ 'dənʌt ] / donut [ 'dənʌt ] (AmE) – пончик,тәтті тоқаш eggs – жұмыртқа eggs over easy (AmE) –екі беттен қуырылған жұмытрқа fried eggs / eggs sunny side up (AmE) –бір бетінен қуырылған жұмыртқа granola [ grə'nəulə ] – жұмсартылған дәнді-дақылдар. ham – шошқа еті hash browns / hash brown potatoes –картоптан жасалған құймақ jelly – тосап maple syrup – үйеңкіден жасалған сироп (құймақпен қолданылады) muffin – маффин (Мейізбен немесе шоколадпен қосылған кішкене тәтті тоқаш.) oatmeal – сұлы қауызы omelet [ 'ɔmlət ] / omelette [ 'ɔmlət ] – омлет peanut butter – жаңғақ майы pumpernickel – пумперникель (қара нанның түрі) sausage [ 'sɔsiʤ ] – сарделька, сосиска scrambled eggs – жұмыртқа slice of bread – тілім нан slice of toast – тостерден жасалған тілім нан Алкогольсіз сусындар: carbonated water / sparkling water / club soda – газды су cream – кілегей (cum / mug of) coffee – (саптыаяқ / кесе) кофе decaf [ 'di:kæf ] –кофеинсіз кофе (fruit) juice – (жеміс) шырыны grapefruit juice – грейфруттан жасалған шырын hot chocolate – ыстық какао (hot / cold) milk – (ыстық / салқын) сүт iced-tea – мұзды шәй lemonade - лимонад milk (shake) – сүт (балмұздақпен) mineral water – минералды су orange juice – апельсин шырыны refill [ 'ri:fil ] – сусынның қосалқы порциясы soda –газдалған ерекше хош иісі бар сусын soft drink – алкогольсіз сусын sugar [ 'ʃugə ] – қант tea [ 'ti: ] – шәй water – су yogurt [ 'jogət ] / yoghurt [ 'jogət ] – йогурт Алкогольді сусындар: beer – сыра bourbon whiskey [ 'bɜ:bən 'wiski ] – Бурбон вискиі champagne [ ʃæm'pein ] / bubbly (разговорная форма) - аққайнар cocktail – коктейль eggnog – жұмыртқа ликері mulled wine - глинтвейн (red / white) wine – (ақ/ қызыл) шарап scotch whiskey – шотландтық виски Ет; beef – сиыр еті chicken – тауық еті pork – шошқа еті rib eye (steak) –сүйексіз стейк (жұмсақ) sirloin (steak) – сүйексіз стейк (үлкен бөлігі) spare ribs – қабырға strip (steak) – жаншылған tenderloin (steak) – сүбе turkey – күркетауық еті veal – бұзау еті Фаст-фуд, тез дайындалатын тағамдар: burger [ 'bɜ:gə ] – бургер cheeseburger – чизбургер buffalo wings / hot wings / chicken wings – қуырылған тауық қанаттары fish and chips – қуырылған балық және картоп фри (ағылшын тағамы) French fries / chips (BrE) – қуырылған картоп hamburger – гамбургер hot-dog – хот-дог nachos – начос (жүгері қытырлағы) nachos with cheese – начос ірімшікпен onion rings – қуырылған пияз дөңгелектері pizza [ 'pi:tsə ] – пицца popcorn – поп-корн potato crisps (BrE) / potato chips (AmE) – қуырылған картоп sandwich – сэндвич slice of pizza – пицца бөлігі Салаттар: Caesar's salad – "Цезарь" салаты chef salad – аралсқан салат coleslaw – майонезбен қосылған ақбас қырыққабаты tossed salad – жасыл салат tuna salad – балықтан жасалған салат waldorf salad – уолдорф салаты (балдыркөктен,алмадан,грек жаңғақтарынан жасалған салат ) Көкөністер: asparagus [ ə'spærəgəs ] – қасқыржем avocado [ ˌævə'kɑ:dəu ] – авокадо beans – бұршақ bean sprout – бадана beet – қызылша Brussels sprout – брюссель қырыққабаты broccoli [ 'brɔkəli ] – брокколи cabbage [ 'kæbiʤ ] - қырыққабат carrot – сәбіз cauliflower [ 'kɔliflauə ] – гүлді қырыққабат chard – бөрікгүл chick peas – нут, түрік бұршағы cucumber [ 'kju:kʌmbə ] – қияр eggplant – баялды endive – эндивий жапырағы garlic – сарымсақ kohlrabi [ ˌkəul'rɑ:bi ] – кольраби leek – пияздың түрі lentils – жасымық okra – желінетін бөрітарақ onion – басты пияз peas – бұршақ pepper – бұршаққынды бұрыш potato – картоп rice – күріш scallion [ 'skæliən ] –пияздың түрлері spinach [ 'spiniʤ ] – саумалдық squash [ 'skwɔʃ ] – асқабақ sweet potato – тәтті картоп turnip – турнепс zucchini – цуккини Жеміс-жидектер,жаңғақ түрлері almond – бадам apple – алма apricot [ 'eiprikɔt ] – өрік banana [ bə'nɑ:nə ] – банан berry – жидек blueberry – қаражидек blackberry – қожақат Brazil nut – бразилья жаңғағы cashew [ 'kæʃu: ] – кешью cranberry – мүкжидек cherry – шие grape – жүзім grapefruit – грейпфрут hazelnut – орман жаңғағы hickory – гикори (Солт,Американың жаңғағы) lemon – лимон lime – лайм macadamia – макадами жаңғағы melon – қауын orange – апельсин peach – шабдалы peanut – жаңғақ pear – алмұрт pecan –пекан жаңғағы pineapple – ананас pistachio [ pi'stɑ:ʃəu ] – фисташки plum – алша raspberry – таңқурай strawberry – бүлдірген tangerine [ tænʤə'ri:n ] / mandarin [ 'mændərin ] – мандарин walnut – грек жаңғағы Тәттілер: apple pie – алмадан жасалған бәліш blueberry pie – қаражидектен жасалған бәліш brownie – жаңғақ қосылған шоколатты бәліш cake (with frosting) – қантпен қосылған бәліш candy bar – тәтті тақта chocolate [ 'tʃɔkəlit ] – шоколад chocolate bar – шоколад тақтасы (chocolate chip) cookies –шоколад қосылған печенье cobbler – жеміс-жидектен жасалған бәліш fruit [ 'fru:t ] – жемістер ice cream – балмұздақ jello – желе key lime pie – лаймнан жасалған бәліш licorice [ 'likəris ] – лакрица pecan pie – жаңғақ қосылған бәліш sprinkles – үнтақ sundae [ 'sʌndei ] – тәтті сироптан,кілегейден жасалған балмұздақ Асды дайындау әдістері: baked / fried – қуырылған boiled – қайнаған braised / stewed – буға пісірілген broiled / roast –грильде жасалған mashed – ботқа pickled – маринадталған poached – аздап асылған smoked – кептірілген steamed - буда пісірілген stuffed / glazed – фаршталған Ыдыс-аяқтар: butter dish - майсауыт china [ 'tʃainə ] – фарфор ыдысы coffee pot - кофейник crockery – фаян ыдысы cup – кесе cutlery – үстел құралдары dinner plate – шағын тәрелке dish – тамақ, тәрелке earthenware [ 'ɜ:θnweə ] – қыш ыдыс fork - шанышқы glass – стакан goblet – бокал knife [ 'naif ] – пышақ pepper shaker / pepper box - бұрыш сауыты pitcher / jug (AmE) - құмыра plate – тәрелке saucer [ 'ɔ:sə ] - табақша soup plate –шұңғыл тәрелке spoon - қасық sugar basin [ 'ʃugə 'beisn ] – қантсауыт tea caddy – шәй сауыт tea kettle / kettle – шәйнек tea spoon – шәй қасығы teapot – шәй демдейтін қасық tray - поднос</w:t>
      </w:r>
    </w:p>
    <w:p>
      <w:r>
        <w:t>-Сен бүгін әдемісің! -Кеше ұсқынсыз ба едім?!</w:t>
      </w:r>
    </w:p>
    <w:p>
      <w:r>
        <w:t>Did you try..?</w:t>
      </w:r>
    </w:p>
    <w:p>
      <w:r>
        <w:t>Time to play game! Сөзге ойнаймыз! бiрiншi сөз - SummerОйын ережесі: Сіздің сөзіңіздің алдынғы сөздің соңғы аріптен басталуы керек. Кім де кім улгеріп айтса ұпай саналады!</w:t>
      </w:r>
    </w:p>
    <w:p>
      <w:r>
        <w:t>Көптік жалғау жалғанбайтын (бағынбайтын) сөздер.</w:t>
      </w:r>
    </w:p>
    <w:p>
      <w:r>
        <w:t>Өз проблемаларыңды ешкімге айтушы болма. Адамдардың 20%-на бәрі-бір, ал қалған 80%-ы сенің проблемаңа қуанады.</w:t>
      </w:r>
    </w:p>
    <w:p>
      <w:r>
        <w:t>Ал кеттік, жаңа сөздер!</w:t>
      </w:r>
    </w:p>
    <w:p>
      <w:r>
        <w:t>Мен өз іздегенімді әлі таппадым!</w:t>
      </w:r>
    </w:p>
    <w:p>
      <w:r>
        <w:t>Оқушыларға арналған ағылшын тілі Халықаралық тілдердің саны алтау болғанымен, ішінде ең танымалы - ағылшын тілі. Оны барлығы да меңгеруге тырысуда. Біреулері өз бетінше меңгерсе, екіншілері арнайы дайындық курстарына барады. Алайда курсқа бармас бұрын ақша мен уақытты үнемдеп, қарапайым ережелерін өзіміз үйреніп алуымызға болады. Сол себепті ағылшын тілін бірге меңгеруді ұсынамыз. Негізі: 1. Ең оңайынан бастаңыз. Көп адамдар "Hello", "hi", "How are you?" сынды қарапайым сөздердің мағынасын түсінеді. Мұнда "to be" етістігі қолданылған. Яғни сіз қазірдің өзінде ағылшын тілін білесіз. Осы секілді тағы қандай сұрақтар білетініңізді анықтаңыз. How is she? How is your father? How are your children? How is the weather? Ағылшын тілінің ең танымал деген 10 етістігін жаттап алыңыз. Олар: "be", "have", "do", "say", "get", "make", "go", "know", "take" және «see». Бұл етістіктердің көмегімен күнделікті тұрмыста қолданатын диалогтарды құруға болады. Ағылшын сөйлемдеріндегі сөз тәртібі – «бастауыш – баяндауыш – толықтауыш». Бастауыш "I", "you", "he"/"she"/"it", "we", "you", "they" сынды өздік есімдіктері болуы мүмкін. Ал "me", "you", "him"/"her"/"it", "us", "you", "them" секілді сілтеу есімдіктері сөйлемнің соңында орналасады. Етістіктерді қалай орналастырамыз? I know her. She makes it. He takes us. 2. Ағылшын тілінде сөйлеуді үйреніңіз. Негізгі есімдіктер мен етістіктерді үйреніп алған соң сұрақтар қоя аласыз. Сұрақтар әдетте "who", "what", "when", "where", "why" және "how" деп басталады. "Who" адамға; "what" затқа қаратылып; "when" уақытқа; "where" жерге; "why" себепке; "how" қимылға қаратылып айтылады. - Сіз сұрақтардың қалай басталатындығын, бірнеше етістікті, кей сөзді жаттап алдыңыз делік. Енді қандай сұрақтар қоя аласыз? What is your name? What do you do? When is your birthday? Where is she? Why do you have it? How do you know? Грамматиканы үйрену: Осы шақтан бастаңыз. Осы шақ және созылмалы осы шақ болып бөлінеді. Осы шақ фактілер мен әдеттерге нұсқайды. Оның көмегімен үнемі қайталанатын әдеттерді және өзгертуге келмейтін фактілерді айтамыз. I go to work every day. She eats breakfast at 7. China is a big country. Ал созылмалы осы шақтың көмегімен дәл қазір болып жатқан оқиғаны баяндауға болады. Ол көмекші және негізгі етістіктің көмегімен жасалады. Көмекші етістіктер - "am"/"is"/"are", ал негізгі етістікке –ing жалғану арқылы жасалады. You are reading. I am typing. He is watching TV. Өткен шақ пен келер шақ. Осы шақты меңгерген соң, өзге шақты үйренуге кірісіңіз. Олардың негізгілері: - Өткен шақты бұрын болған іс-әркетті баяндау үшін қолданады. I saw that movie last year. She died on a plane. We went to the bank yesterday. Ал келер шақта тұрған сөйлем жасау үшін болашақта болатын іс-әрекет пен созылмалы осы шақта тұрған етістікті пайдаланыңыз. They are making a cake tomorrow. You are leaving in May. I am going at 6 pm. Сын есімдер әрдайым зат есімнің алдында қолданылады. Бір сөйлемнің ішінде бірнеше сын есімді пайдаланудың реті бар. Бірінші суреттеуден басталып, көлем, жас, пішін, түс, шығу тегі, материал, не үшін қолданатындығымен аяқталады. Мысалы, "huge, round, metal bowl" немесе a "small, red sleeping bag". Үйренгендеріңізді бекітіп отыру: Барлығын бірін де қалдырмай белгілеп отырыңыз. Заттардың атын стикерге жазып, оларды үйіңіздегі жиһаздарға іліп қойыңыз. Сіздің ендігі мақсатыңыз – ағылшынша ойлап үйрену. Миыңыз барлық жерде жазылған ағылшын сөздерін көрген соң оны қабылдамасқа амалы қалмайды. Стикердегі сөздерді қайталау арқылы сол сөздерге қатысты сөйлемдер құраңыз. Мысалы, "Where is my blanket?" – Менің көрпемді таптыңдар ма? Яғни, көрпеге қатысты құралған сөйлем. (Жиһаздардың үстіне емес, стикерлерге жазыңыз). Сөздерді дұрыс айтуға мән беріңіз. Сөздердің жазылуы мен айтылуын қатар есте сақтағаныңыз жөн. Кейбір сөзге қатысты нақты ереже болса, кейбіреуінде мүлдем болмауы қиындық тудырады. Сіз орындауға тиісті ережелер: - Жалғауларды әрдайым нақты айтыңыз. "Streets" сөзі stree деп оқылмайды. Сөз соңындағы "ts" жалғауының маңызы зор. Оны айтпаған жағдайда сөздің мағынасы өзгеріп кетуі ықтимал. "I project the project will end soon" сөйлеміне назар аударсаңыз, кішкене түсініксіздеу көрінеді. Бірінші "project" сөзі етістік, pro-JECT деп оқылады. Ал екінші сөз зат есім, PRO-ject деп оқылады. Бұл ереже осы секілді жағдайдың барлығына тиесілі. Екпін зат есімдердің бірінші буынына, етістіктердің екінші буынына түседі. - Көп жағдайда екпін зат есімдердің бірінші буынына түседі. (Түспейтін жағдайлар да кездеседі): "BED-room," "BATH-room", "KITCH-en", "TA-ble", "WIN-dow", "SO-fa", "WA-ter", "JACK-et", "TOI-let" және т.б. Диалект таңдаңыз. Америка, Ұлыбритания және Аустралия елдерінде қолданылатын диалектілердің арасында едәуір ерекшеліктер бар. Сөздерді жаттамас бұрын, қай елдің диалектісінде сөйлегіңіз келетіндігін анықтап алыңыз. - Айтылған сөзді түрлі қабылдайтындықтан, кіммен сөйлесіп тұрғаныңызды білудің маңызы зор. - Сөздермен қатар, айтылуларында да ерекшеліктер бар. Бұл ерекшеліктерді біліп алғаныңыз жөн. - Сөздіктер де диалектілерге икемделіп жасалған. Ресурстарды пайдаланыңыз: 1. Жақсы сөздік сатып алыңыз. Бір емес, бірнешеуін. - Жаттаған сөздеріңізді бөлек кітапшаға жазып, қайда жүрсеңіз де есіңізге салып отырыңыз. 2. Сол тілді жақсы меңгерген адамдармен сөйлесіңіз. Әрине, тілді үйреніп жүрген достарыңыздың көмегіне жүгіне аласыз, алайда тіл тасымалдаушылармен сөйлесудің рөлі әлдеқайда жоғары. - Жеке репетитор жалдаңыз. Тілді білу мен оны өзгеге үйретудің жөні басқа болғандықтан, тәжірибесі мол маманды жалдауға тырысыңыз. 3. Интернетті пайдаланыңыз. Тілді үйренуге көмектесетін түрлі сайт таба аласыз. Олардың арасында ойындар мен түрлі видео бар. - Ең алдымен Wikipedia, the British Council және English Club сынды сайттардың көмегіне жүгіне аласыз. Мұнымен қатар YouTube-тан көруіңізге болады. 4. Грамматиканы жаттап қана қоймай, ағылшынша бағдарламалар, фильмдер көріп, кітаптар оқыңыз және өлеңдер тыңдаңыз. - Балаларға арналған кітаптарды оқудан бастауыңызға болады. Аудармасы жазылмаған бағдарламалар қараңыз. 5. Ағылшынша ойлаңыз. Қазақ тілінде бір нәрсе ойласаңыз, оның ағылшынша қалай болатынын анықтап көріңіз. Есте сақтап, жылдам жаттап алуды әдетке айналдырыңыз. - Мұны отбасыңыздың өзге мүшелеріне де айтып көріңіз. Бірге үйрену әлдеқайда жеңіл. Кеңестер: - Күн сайын жаттығуға тырысыңыз. - Сөздікті үнемі қолдана бермеңіз. Сөздердің мағынасын мәтінге қарап анықтап көріңіз. - Тіл үйрену тәжірибе мен жігерді талап етеді. Кемелділікке жету үшін көп уақыт қажет екендігін ескеріңіз. Ал сіз ағылшын тілін қаншалықты білесіз? Дайындаған: Қарлыға Бүйенбай</w:t>
      </w:r>
    </w:p>
    <w:p>
      <w:r>
        <w:t>Амансыздар ма?) Ағылшын тілінде қолданылатын қысқа сөздер жинағы Catch me later — Кейін (сосын) сөйлесеміз Clear the way! — Жол беріңіз! Come back anytime — Қалаған уақытыңызда келіңіз! Come right in — Кіріп тұрыңыз Could I call you later? — Сізге кейін қоңырау соқсам болады ма? Could I join you? — Сізге қосылсам болады ма? (Мысалы асханада) Don't push (me)! — Маған соққы көрсетпеңіз, айхайламаңыз! Enjoy your meal! — Асыңыз дәмді болсын! Guess what! — Менің не айтайын деп тұрғанымды тап!) I doubt that. — осылай екеніне күмәнім бар. We had a lovely time — Біз уақытты жақсы өткіздік I spoke too soon — Мен ойланбай сөйлеп, қателік жасадым Keep in touch. — Хабарласып тұрайық Leave it to me. — Бұны маған қалдырыңыз Make it two. — Маған да ( мыс: официантқа айтқанда) No can do. — істей алмаймын No way! — Ешқалай Pull up a chair. — Бізге қосылыңыз😉</w:t>
      </w:r>
    </w:p>
    <w:p>
      <w:r>
        <w:t>"DO" етістігімен тұрақты тіркестер: do a crossword – кроссворд шеші do the ironing – үтіктен do the laundry – кір жуу do the dishes – ыдыс жуу Do кез келген жұммыс жайлы айтылғанда көп қолданылады: do your work – жұмыс жасау do homework – үй тапсырмасын орындау do housework – үй шаруаларымен айналысу do your job – өз жұмыстарын істеу(өз міндеттерін) Әрқашан Do етістігі қолданылатын тұрақты тіркестер бар. Оларды жаттап алу тиімдірек. do badly – табысқа жетуде қиналу (бірдеңеде) do the dishes – ыдыс жуу do a favour – өтінішін жерге тастамау do good – пайдасы тию; пайда әкелу do harm – зияны тию; зақым келтіру do time (to go to prison) – мерзімін өтеу (түрмеде) do well – жақсы табысқа жету(бірдеңеде) do one's best – қолдан келгенін жасау do your hair – шашын тарау do damage to smb – зақым келтіру do one’s duty - міндетін, тапсырманы орындау do a concert (a play) – концерт (пьеса) ұйымдастыру do an assignment – тапсырманы орындау do an experiment – эксперимент жүргізу do an injury - жарақаттау do right (wrong) – дұрыс (дұрыс емес) жасау do repairs - жөндеу do miracles (wonders) – таңғаларлық іс жасау do research – зерттеумен айналысу do smth on purpose – бірдеңені мақсатпен, әдейі істеу do smth by chance (by accident)- бірдеңені абайсызда істеу I can’t do without him – Мен онсыз іс тындыра алмаймын Have nothing to do with smth –бірдеңеге қатысы болмау do maths – арифметикалық тапсырмаларды шешу do a puzzle – бас қатырғышты, тапсырманы шешу do military service – армияда қызмет ету</w:t>
      </w:r>
    </w:p>
    <w:p>
      <w:r>
        <w:t>Жеміс-жидектер:</w:t>
      </w:r>
    </w:p>
    <w:p>
      <w:r>
        <w:t>Жақсылық жаса, және жақсылық саған оралады.</w:t>
      </w:r>
    </w:p>
    <w:p>
      <w:r>
        <w:t>Modal Verbs - Модаль етістіктері Модаль етістіктері деп қимыл,әрекеттің өмірге қатысы туралы сөйлеушінің көзқарасын көрсететін көмекші етістіктерді айтамыз ------------------------------------------------------------— Can,be able to Қолданылатын кездері: 1.Біреудің бір нәрсені істей алу,істей алмау қабілетін көрсеткенде Мысалы: I can play tennis - Мен теннис ойнай аламын 2.Бір нәрсенің істеліну ықтималдығын,мүмкіндігін білдіргенде. Мысалы: You can take this book in the library - Осы кітапты сіз кітапханадан ала аласыз 3.Сөйлеушінің біреуден рұқсат сұрауын білдіргенде. Мысалы: Can I borrow your pen? - Қаламыңызды бере тұрасыз ба? 4.Сөйлеушінің біреуден іс-әрекеті орындауын өтінгенде қолданылады. Мысалы: Can you read loudly? - Қаттырақ оқи аласыз ба? 5.Біреудің келешекте бір нәрсені істей,орындай алу қабілеттігін көрсеткенде қолданылады. Мысалы: I will be able to speak English better in a few weeks - Осы алдағы аптада ағылшын тілінде сөйлеп кетемін. 6.Біреудің бір нәрсені істей алу қабілеттігі өткенде болғандығын көрсету үшін қолданылады. Мысалы: I haven't been able to sleep very well recently - Осы уақытқа дейін дұрыс ұйықтай алмаймын. --------------------------------------------------------------------— Could 1.Сөйлеушінің біреуден рұқсат сұрауын білдіргенде қолданылады. Мысалы: Сould i make an appointment to see him? - Оны көру үшін кіруге жазылуыма болады ма? 2.Сөйлеушінің біреудің бір нәрсені істеуін өтінгенде. Мысалы: Could you help me? - Маған көмектесе аласыз ба? 3.Мүмкіндік,ыңтималдық болжамды білдіргенде. Мысалы: It could be Temirbek calling.He often calls at this time Хабарласып жатқан Темірбек болуы керек.Ол ылғи осы уақытта хабарласады. 4.Біреудің бір нәрсені бұрында істей алғандығын көрсеткенде Мысалы: My son could read before he started school - Менің ұлым мектепке бармас бұрын,оқи алатын еді. -------------------------------------------------— May Қолданатын кездері: 1.Сөйлеушінің біреуден рұқсат сұрауын білдіргенде қолданылады. Мысалы: May I use your book? - Кітабыңызды қолдануға рұқсат бересіз бе? 2.Біреудің бір нәрсе жайында болжамын,ықтималдығын,мүмкіндігін көрсетуде. Мысалы: It may snow tomorrow - Ертең қар жауы мүмкін. ------------------------------------------------— Must: Қолданатын кездері: 1.Істелетін істің қажеттілігін мындеттілігін көрсеткенде қолданылады. 2.Істелінге істің ықтималдығын,мүмкіндігін көрсетуге қолданылады. 3.Біреудің бір істі істегенінің абзал екендігін көрсету үшін. Мысалы: She must see a doctor.She looks sick - Ол дәрігерге көрінуі қажет.Түрі нашар көрінеді. 4.Істелінетін істің шындыққа жақын еместігін көрсету үшін. Мысалы: This student mustn't have studied very hard.He got a poorer grade than usual Бұл студентті қатты сабақ оқуының қажеті жоқ.Ол күнделікті бағасынан нашар баға алып жүр. --------------------------------------------— Have/has to Қолданылуы: 1.Істелінетін істің қажеттілігін,міндеттілігін көрсету үшін I have to finish my book this month.It is necessary for me Мен кітабымды осы айда бітіруім қажет.Бұл мен үшін қажетті. -----------------------------------------— Need Қолданылуы: Мысалы: Іс қимылдың міндетті түрде болуын,істелуін көрсетеді. Мысалы: We needn't discuss his project in detail ------------------------------------------— Should Қолданылуы: Кеңес беру,нұсқау беру іс әрекетін болу мүмкіндігін береді. Мысалы: The instructions should be written in clear language. Нұсқаулық анық тілде жазылуы қажет</w:t>
      </w:r>
    </w:p>
    <w:p>
      <w:r>
        <w:t>Қандай шешім қабылдасаң да,ол шешім ертеңгі күніңді бақытты қылатынына көз жеткіз.</w:t>
      </w:r>
    </w:p>
    <w:p>
      <w:r>
        <w:t>GRAMMAR Ағылшын тілінде сұраулы сөйлемдер төрт түрге бөлінеді. Олар: General question – Жалпы сұрақ, Special question – арнайы сұрақ, Alternative question – альтернативті сұрақ, Tag question – бөлінгіш сұрақ. 1)General question – Жалпы сұрақ General question - «Yes»(«иә») немесе «No» («жоқ») деген жауапты талап етеді. Мысалы: Do you read books? - Yes, I do. / No, I don’t. Сен кітап оқисың ба? -Иә, оқимын. / Жоқ, оқымаймын. 2)Special question – арнайы сұрақ Special question – сұрау сөздер арқылы жасалатын сұрақ түрі. Бұл сұрақтың түрі нақтылықты талап етеді. Мысалы: Сен қайдасың? • who? — кім? • whom? – кіммен? • which? — қай? қайсысы? • whose? – кімдікі? • what? — не? қандай? • where? – қайда? • why? – неге? • how long? – қаншалықты ұзақ? • when? – қашан? • how many / much? – қанша? • how? – қалай? Мысалы: What are you reading? – Сен не оқып отырсың? 3)Alternative question – альтернативті сұрақ Alternative question- бірнеше жауаптың ішінде біреуін таңдауға мүмкіндік беретін сұрақ түрі. Бұл сұрақ көбінесе or – көмегімен жасалады. Мысалы: Do you like white or black? Саған ақ түс ұнай ма, әлде қара ма? 4)Tag question – бөлінгіш сұрақ. Tag question- бұл сұрақ түрі екі бөліктен тұрады. Бірінші бөлігі – негізгі сөйлем, екінші қысқаша сұрақ түрі. Егерде, сөйлемнің бірінші бөлігі болымды болса, екінші бөлігі болымсыз болады. Мысалы: He lives in London, doesn’t he?</w:t>
      </w:r>
    </w:p>
    <w:p>
      <w:r>
        <w:t>Өтінемін,қайталап жібересіз бе?. — Say it one more time, please Өтінемін,жайлап айтасыз ба? — Please speak more slowly. Кешіріңіз. — I beg your pardon. Осы жерде жазыңыз,өтінемін!. — Please write it here. Өтінемін,жылдамдатыңыз!. — Please hurry up. Менімен жүріңіз! — Come with me! Өтінемін,дәрігер шақырыңызшы. — Please call a doctor. Қарсы болмайсыз ба...? — Can you lend me...? Өтінішімді орындайсыз ба? — Will you do me a favor? Қарасам болады ма? — May I take a look at it? Сіздің қаламыңызды қолдансам болады ма? — Can I borrow your pen? Жеткізіп салуға көмектесіңізші,өтінемін!. — Would you please help me carry this? Өтінемін,жүктерді тасуға көмектесіңізші. — Could you give me a hand with these parcels? Осы мәселемді шешіп беріңізшы,өтінемін. — Will you help me with this problem? Сіздің мекен-жайыңызды білсем болады ма? — May I have your address? Орталыққа жеткізіп саласыз ба? — Could you drop me downtown, please? Бұл не? — What's this? Бұл қандай мағына білдіреді? — What does this mean? Әжетхана қайда? — Where is the restroom? Неліктен болмасқа? — Why not?</w:t>
      </w:r>
    </w:p>
    <w:p>
      <w:r>
        <w:t>Алдындағы пост қыздарға арналған еді.Біздің ерлерге де кажетті пост) accelerator-[эклерейтэ]-тепкі battery-[бәтэри]-аккумулятор bonnet-[бонит]-автомобильдың қақпағы boot-[буут] жүксалғыш brakes [брейк]-тежегіш bumper [бәмпәр]-бампер clutch-[клач]-ажыратқыш transmission-[трэнсмишшн]-беріліс қорабы</w:t>
      </w:r>
    </w:p>
    <w:p>
      <w:r>
        <w:t>PYRAMIDS Massive stone tombs protected the bodies of dead pharaohs. These pyramids represented stairways leading to the sky. They took great skill to plan and build, and were designed to keep out robbers—but no pharaoh’s mummy has ever been found inside one. Жаңа сөздер pyramid-мұнара-[пайрамид] massive-өте ауыр-[мәссив] stone-тас-[стоун] tomb-мазар,мола-[томб] body-дене,қатты дене-[бади] dead-өлі,өлген-[дэд] stairway-баспалдақ-[стэйруэй] leading-жетекші,жургізетін-[лидинг] sky-аспан-[скай] skill-икем,дағды-[скил] build-салу,құру-[билд] keep out-сақтау үшін-[кип аут] robber-ұры-[роббер] pharaon-перғауын-[фараон] mummy-мумия-[мамми] inside-ішкі-[инсайд]</w:t>
      </w:r>
    </w:p>
    <w:p>
      <w:r>
        <w:t>Breaking the language barrier</w:t>
      </w:r>
    </w:p>
    <w:p>
      <w:r>
        <w:t>Өте пайдалы. Сақтап қойыңыздар</w:t>
      </w:r>
    </w:p>
    <w:p>
      <w:r>
        <w:t>● be off —кету ● be out —сәннен шығу ● be over — аяқталады ● be up — ояну ● be up to — шара қолдану ● call back — қайта қоңырау шалу ● carry on — бірдеңемен айналысуды жалғастыру ● carry out — орындау ● catch up — жетіп алу ● check in — тіркеу(тіркелу) ● check out — тексеру (амер.) ● clean up — ретке келтіру ● come back — қайта оралу ● come from — туып өскен жері -... ● come in — кіру (үй-жайға) ● come off — тарту ● come on — жылдамдат! ● come out — шығу ● come over — кіру (аз уақытқа) ● come up — келу ● get up — тұру (ұйқыдан) ● give up — тастау (бірдеңені) ● go back — бұрыңғы қалпына келу ● go in — кіру ● go off — кету ● go on — жалғастыру ● go out — қыдыру ● go over — келу (аз уақытқа) ● let in — кіргізу ● let out — шығару ● lie down — жататұру ● line up — құру(құрылу) ● pick up — жинау ● point out — нұсқау ● pull away — жылжу ● pull off — кету (жолдан) ● pull on —кию ● pull out — шығару ● pull up — тоқтау (қысқа уақытқа) ● put away — орнына қою ● put down — қою ● put in — қою (қосу) ● put on — кигізу ● put out — өшіру ● put up — көтеру ● run away — барып қайту ● run into — кездестіру (кездейсоқ) ● run off — ағу (су туралы) ● run out — таусылу ● run over — соғу ● set down — белгілеп қою (қағазда) ● set off — аттану, жөнелу ● set up — орнату ● sit back — орындықтың арқасына сүйену ● sit down — отыру ● sit up — отыру (горизонталды қалыптан) ● wind up — аяқтау</w:t>
      </w:r>
    </w:p>
    <w:p>
      <w:r>
        <w:t>Өмір - пианино сияқты. Ақ пернелер - бақытты күндер, қара пернесі-қайғы және уайым күндері. Есіңде болсын, өмірдің нағыз әуенін есту үшін, осы екі пернесі де керек.</w:t>
      </w:r>
    </w:p>
    <w:p>
      <w:r>
        <w:t>Time to play game! Сөзге ойнаймыз! бiрiншi сөз - VictoryОйын ережесі: Сіздің сөзіңіздің алдынғы сөздің соңғы аріптен басталуы керек. Кім де кім улгеріп айтса ұпай саналады! P.s Бұзық болмаймыз 😉</w:t>
      </w:r>
    </w:p>
    <w:p>
      <w:r>
        <w:t>Night chat (түнгі чат) Өтініш, ағылшынша жазуға тырысыңыз, топ ағылшын тілінде сөйлесіп үйренуге, сонымен қатар өз қателеріңізді жəне кемшіліктеріңізді түсінуге мүмкіндік береді. Сөз жаттау басқа, оларды қолдана отырып сөйлесу- басқа.</w:t>
      </w:r>
    </w:p>
    <w:p>
      <w:r>
        <w:t>Stydying at Oxford university</w:t>
      </w:r>
    </w:p>
    <w:p>
      <w:r>
        <w:t>Асқар мен Айгүл.Асқар мен Айгүл бірге маевкаға шығып, жолда палатка құрып тұрақтанады. Керемет кешкі ас және бір бөтелке шараптан соң олар шаршап ұйқыға кетеді. Түннің бір уақытысында Асқар оқымысты досы Айгүлді жұлқылап оятады да, "Айгүл, аспанға қарашы, не көріп тұрсың? Айгүл: "Миллиондаған жұлдыздар және миллиярдтаған планеталар" деп жауап қатады-Бұл нені білдіреді? - деп, Асқар сұрайды.Айгүл бірәз ойға шомып, "Астрономиялық жағынан, бұл миллондаған галактика және миллиардтаған планета бар екенін білдінеді. Астрологикалық жағынан, Шолпан жұлдызы күн жүйесіне жақындығын білдіреді. Горологиялық жағынан менің болжауымша сағат таңғы төртке таяу. Теологиялық жағынан Жаратушының күштілігін байқауға болады және біз оның алдында кішентай және елеусіз сияқтымыз. Жұлдыз жорамалдың айтуынша ертең бізде керемет күн болғалы тұр... Сеніңше қалай, жаным? деп сұрайды.Асқар біраз үнсіз тұрып, айтады: "Жаным, сен не деп кеттің?! Бұл біздің палаткамызды бір оңбағандар ұрлап кеткенін білдіреді!"Asqar and AigulAsqar and Aigul went on a camping trip. After a good meal and a bottle of wine they lay down for the night, and went to sleep. Some hours later, Asqar awoke and nudged his nerd friend awake. "Aigul, look up at the sky and tell me what you see." Aigul replied, "I see millions and millions of stars.""What does that tell you?" Asqar questioned.Aigul pondered for a minute. "Astronomically, it tells me that there are millions of galaxies and potentially billions of planets. Astrologically, I observe that star which called "Sholpan" situated next to Solar system. Horologically, I deduce that the time is approximately a quarter past three. Theologically, I can see that God is all powerful and that we are small and insignificant. Meteorologically, I suspect that we will have a beautiful day tomorrow. What does it tell you?" Asqar was silent for a minute, then spoke. "My dear, what the hell you saying?! It tells me that some bastard has stolen our tent!Кілт сөздер сөздер тізімі:Nudged - жұлқылады. Nerd - оқымысы. Pondered - ойланды. Potentially - ықтимал. Observe - бақылау, қарау. Dedude - шығару, ой қорту. Approximately - шамамен. Insignificant - елеусіз. Tent - палатка</w:t>
      </w:r>
    </w:p>
    <w:p>
      <w:r>
        <w:t>Әлдеқашан — Already [олрэди]Дәл уақытта — In time [ин тайм]Кеше — Yesterday [естэдэй]Кеше азанда — Yesterday morning [естэдэй монин]Бұрын — Long ago [лон эго'у]Әрқашан — Always [олвэйс]Ертең — Tomorrow [тумороу]Ертең түнде — Tomorrow night [тумороу найт]Қазір — Now [нау]Кейде — Sometimes [самтаймс]Қашан — When [вэн]Күндердің күнінде,бір күні — Ever [эвэ]Шұғыл — Right away [райт эвэй]Жақында — Not long ago [нот лон эгоу]Ешқашан — Never [нэвэ]Кеш — It is late [ит из лэйт]Бүгін — Today [тудэй]Арғы күні — Day after tomorrow [дэй афтэ тумороу]Алдыңғы күні — Day before yesterday [дэй бифо' естэдэй]Ерте — It is early [ит ис өли]Сирек — Seldom [сэлдом]Сол кезде — Then [зэн]Жиі — Often [офэн]Жаңа ғана — Just [джаст]Жыл сайын — Every year [эври еа]Осы (өткен,келесі) апта — This (last, next) week [Зис (ласт, нэкст) вик]Әр күнде — Every day [эври дэй]Екі күннен кейін — In two days [ин ту дэйс]Аптадан кейін— In a week [ин э вик]Айдан кейін — In a month [ин э манс]Жылдан кейін — In a year [ин э еа]Біраз жылдардан кейін — In a few years [ин э фью еаз]</w:t>
      </w:r>
    </w:p>
    <w:p>
      <w:r>
        <w:t>Ағылшынша мінез-құлықтар: ▪ Aggressive [əˈɡresɪv] - басқыншыл. ▫ Agonized [ˈæɡənaɪzd] - батыл. ▪ Anxious [ˈæŋkʃəs] - уайымшыл. ▫ Apologetic [əpɒlə`dʒetɪk] - кешірімді ▪ Arrogant [ˈærəgənt] - тәкаппар ▫ Bashful [`bæʃfʊl] - Ұялшақ ▪ Blissful [`blɪsfl] - Масайраған,бақытқа бөленген, ▫ Bored [bɔ:d] - Аңсаулы. ▪ Cautious [`kɔːʃəs] - Алдын-ала байқайтын,сақ адам.. ▫ Cold [kəuld] - Жылы шырайсыз. ▪ Concentrating [ˈkɔnsəntreɪtiŋ] - Жинақталған. ▫ Confident [ˈkɔnfɪdənt] - Сенімді. ▪ Curious [ˈkjuərɪəs] - Қызыққұмар.. ▫ Demure [dɪ`mjʊəː] - Сыпайы ▪ Determined [dɪˈtə:mɪnd] - Батыл ▫ Disappointed [ˌdɪsəˈpɔɪntɪd] - Көңілі қалған адам. ▪ Disapproving [dɪsəˈpru:vin] - Жақтырмайтын.. ▫ Disbelieving [ˈdɪsbɪˈli:viŋ] - Сенбейтін ▪ Disgusted [dɪs`gʌstɪd] - Абыржыған,ашуланған ▫ Distasteful [dɪsˈteɪstful] - Сүйкімсіз адам ▪ Eavesdropping [ˈiːvzdrɒpɪŋ] - Тыңдайтын. ▫ Ecstatic [ɛks`tætɪk] - Қуанышқа толы... ▪ Enraged [ɪn`reɪdʒd] - Жынданған,құтырынған. ▫ Envious [ˈenvɪəs] - Күншіл адам. ▪ Exasperated [ɪg`zæspəreitɪd] - Ашулы.. ▫ Exhausted [ɪɡˈzɔ:stɪd] - Қажыған,әбден шаршаған ▪ Frightened [ˈfraɪtnd] - Үрейлі,қорқақ ▫ Frustrated [frʌs`treɪtid] - Көңілсіз.. ▪ Grieving [`ɡri:viŋ] Қапалы. ▫ Guilty [ˈɡɪltɪ] - Кінәлі.. ▪ Happy [ˈhæpɪ] - Бақытты,қуанышты. ▫ Horrified [`hɒrɪfaɪd] - Сасып қалған.. ▪ Hot [hɔt] - Қатты ашуланған. ▪ Hurt [hə:t] - Әбден қор болған.. ▫ Hysterical [hɪsˈterɪkəl] - Қояншық... ▪ Indifferent [ɪnˈdɪfrənt] - Немқұрайлы қарау... ▫ Idiotic [ˌɪdɪˈɔtɪk] - Ақымақ ▪ Innocent [ˈɪnəsənt] - Аңқау.. ▫ Interested [ˈɪntrɪstɪd] - Қызығушылық.. ▪ Jealous [ˈdʒeləs] - Қызғаншақ.... ▫ Joyful [ˈdʒɔɪful] - Қуанышты... ▪ Loaded [ˈləudɪd] - Тиелген.. ▫ Lonely [ˈləunlɪ] - Жалғыз.. ▫ Meditative [`medɪtətɪv] - Ойшыл. ▪ Mischievous [`mɪstʃɪvəs] - Тыңдамайтын,бұзық.. ▫ Mserable [ˈmɪzərəbl] - Бақытсыз. ▪ Negative [ˈneɡətɪv] - Негативті... ▫ Obstinate [ˈɒbstɪnət] - Қырсық.. ▪ Optimistic [ˌɔptɪˈmɪstɪk] - Жайнақы.. ▫ Pained [peɪnd] - Көңілі түскен... ▪ Paranoid [`pærənɔɪd] - Параноик ▫ Perplexed [pəp`lekst] -Абыржыған ▪ Prudish [`pruːdɪʃ] - Өтірікші,алдамшы.. ▪ Regretful [rɪˈɡretful] - Өкінуші ▪ Sad [sæd] - Көңілсіз.. ▫ Satisfied [ˈsætɪsfaɪd] - Қанағатты... ▪ Shocked [ʃɔkt] - Сасқалап қалған.. ▫ Smug [smʌg] - Масайраған ▪ Surly [`sɜːli] - Тұнжыраған.. ▫ Surprise [səˈpraɪzd] - Таң қалған.. ▪ Suspicious [səs`pɪʃəs] - Күдікті... ▫ Thoughtful [`θɔ:tful] - Ойлампаз. ▪ Undecided [ˈʌndɪˈsaɪdɪd] - Батылсыз.. ▫ Withdrawn [wɪð`drɔːn] - Тұйық...</w:t>
      </w:r>
    </w:p>
    <w:p>
      <w:r>
        <w:t>Барша қазақ жігіттерің шын жүрекпен құттықтаймын 7мамыр отан қорғаушылар күні құтты болсын😘😘</w:t>
      </w:r>
    </w:p>
    <w:p>
      <w:r>
        <w:t>Never reveal your secrets to someone else. The secret won't keep it on the low which you couldn't maintain.Ешқашан ешкімге сырыңды айтпа. Өйткені сенің ішіңе симаған сыр өзгелердің ішіне де симайды!</w:t>
      </w:r>
    </w:p>
    <w:p>
      <w:r>
        <w:t>-Басқа ешкімге айтпаймын деп уәде бер.-окей-окей...</w:t>
      </w:r>
    </w:p>
    <w:p>
      <w:r>
        <w:t>yes - иәno - жоқmaybe немесе perhaps - мүмкінplease - өтінемінthanks - рақметthank you  - рақметthanks very much - үлкен рақметthank you very much - үлкен рақметyou're welcome  - мархабатdon't mention it  - оқасы жоқnot at all - о не дегеніңізhi - сәлемhello - сәлеметсіз беgood morning - қайырлы таңgood afternoon  - қайырлы күнgood evening - кеш жарықbye - сау болgoodbye - көріскеншеgoodnight - қайырлы түнsee you! - көрісермізsee you soon! - көріскеншеsee you later! - көріскеншеhave a nice day! - күніңіз жақсы өтсін!have a good weekend! - демалысты жақсы өткізіңізexcuse me - кешірім өтінем (адамды өзіне қарату мақсатында)sorry - кешірno problem - ештеңе етпесit's OK немесе that's OK - бәрі жақсыdon't worry about it - алаңдаудың қажеі жоқ</w:t>
      </w:r>
    </w:p>
    <w:p>
      <w:r>
        <w:t>Қанша тіл білсең, сонша адамсың.(с) АбайЕкі тіл білетін адам, екі адамға тұрарлық.(с)Француз нақыл сөзі</w:t>
      </w:r>
    </w:p>
    <w:p>
      <w:r>
        <w:t>Статистика бойынша АҚШ-та жыл сайын дәрігердің жазуының түсініксіздігінен 7000-ға жуық адам қаза табады.</w:t>
      </w:r>
    </w:p>
    <w:p>
      <w:r>
        <w:t>Sleepy? Don't drive then. Have a rest.Ұйқың келіп тұрса көлік айдама. Демалып ал.</w:t>
      </w:r>
    </w:p>
    <w:p>
      <w:r>
        <w:t>Сіз білесіз бе?Бил Гейтс 140 əлем халықтарынан да бай.</w:t>
      </w:r>
    </w:p>
    <w:p>
      <w:r>
        <w:t>Ағылшын сөздік топтамасы📚abnormal - қалыпсыз, кемістіacceptable -  қолайлы, жарамдыaccording to - cəйкесactually - шындығындаbandage - бинт, таңғышbar - кедергіbend - майысу, майыстыруbite - тістеуcan - қаңылтыр құтыcancer - қатерлі ісікcause - қоздыру, оятуchant - мақтау, мадақтауdamage - зақым келтіру, зиян келтіруdanger - қауіпdecision - шешімdiary - күнделікеvidense - дəлелexamine - қарау, тексеруextract - үзінді (кітаптан)extremely - аса, өтеfag - сигарет, папиросfall (over) - құлап қалуfaint - талып қалуfatal - өлтіретін, құртатынgain - иемденуgarlic - сарымсақgiggle - жарқылдау, мұқатып күлуgive up - тоқтатуhypocritical - екіжүздіharmful - зиянhardly - əрең, əзерhonest - адалmalady - ауруmouth - ауызmiss - кешігіп қалуmuscle - бұлшық ет</w:t>
      </w:r>
    </w:p>
    <w:p>
      <w:r>
        <w:t>Жасанды тұзақ</w:t>
      </w:r>
    </w:p>
    <w:p>
      <w:r>
        <w:t>To steal ideas from one person is plagiarism. To steal from many is research.Бір адамнын ойын ұрлау - плагиат. Ал көпшіліктін ойын ұрлау - зерттеу.</w:t>
      </w:r>
    </w:p>
    <w:p>
      <w:r>
        <w:t>I do not know what that feeling is, but I'm always thinking about you.Бұл қандай сезім екенін білмеймін бірақ, мен сені əрқашан ойлаймын.</w:t>
      </w:r>
    </w:p>
    <w:p>
      <w:r>
        <w:t>Басқаларға жақсылық істеу. Бұл күтпеген жолмен саған қайтып келеді</w:t>
      </w:r>
    </w:p>
    <w:p>
      <w:r>
        <w:t>Есектің баласы ұйықтауда:)</w:t>
      </w:r>
    </w:p>
    <w:p>
      <w:r>
        <w:t>Шынайы білім беру жүйесі.</w:t>
      </w:r>
    </w:p>
    <w:p>
      <w:r>
        <w:t>Сені барлығы жақсы көретін күн.</w:t>
      </w:r>
    </w:p>
    <w:p>
      <w:r>
        <w:t>Сен үшін әрбір атқан таң рауаны – өмір бастауы да, ал әрбір батқан күн оның соңы болсын. Және осы әрбір қысқа ғұмырлардың әрқайсысы өзгелер үшін жасаған мейірімді ісіңмен, өзіңді кемелдендірумен және қандай да бір білім алумен есте қалсын!жаңа сөздер:✍🏻dawn [до:н] - таңның атысыkindly [кайндли] - мейірімділікstrength [стреңз] - күшknowledge [ноулидж] - білімgain [гейн] - алу, қабылдау#engkazlanguage</w:t>
      </w:r>
    </w:p>
    <w:p>
      <w:r>
        <w:t>Hit like, if you like this guy. Make repost if you respect this guy. Pin this post on your wall if you love this guy:) surf out you dont give a fuck about this guy.Егер сен бұл жігітті ұнатсаң, лайк бас. Бұл жігітті құрметтесің, репост жаса. Парақшаңа закрепить етіп қой, егер сен бұл жігітті сүйсең:) сырғытып жібер егер бұл жігіт сені қызықтырмаса.</w:t>
      </w:r>
    </w:p>
    <w:p>
      <w:r>
        <w:t>Life is toughӨмір қатігез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