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 жасар Жансая Айбекқызы Абай өлеңдерін оқудан республикалық байқауға қатысып жатыр. Ютубта ашып лайк басып, қолдау көрсетіп жіберсеңіздер екен. 🙏🙏🙏https://www.youtube.com/watch?v=r9XE8ymbfMs</w:t>
      </w:r>
    </w:p>
    <w:p>
      <w:r>
        <w:t>Ит неге ұлиды? Кім екені есімде жоқ біреу маған көршісінің иті қатты ұлитынын айтты. Ал иесі болса бейшара итті "Жағың қарысқыр!" "Үнің өшкір!" деп қарғап-сілеп, қала берді қолына түскен затпен ұрады екен. Осы жұрт ит ұлыса неге жамандыққа жориды, мүмкін оның бір жері ауыратын шығар деген оның көкейінде ит неге ұлиды деген сұрақтың тұрғанын байқадым. Есіме бала күнімде анамның айтқан бір əңгімесі түсті. "Ілгеріде бір кісінің иті күніге кешке қарай ұлитын жаман əдет шығарыпты. Жаманшылық шақырып жатыр деп ойлаған əлгі кісі "басыңа көрінгір" деп итін қарғайды екен. Қала берді үйінен аулаққа қуып тастайды. Ит болса үйін айналсоқтап ұлуын тоқтатпайды. Сондай күндердің бірінде əлгі кісінің үйіне бір диуана қайыр сұрап келіп қалыпты. Жеті теңгесін бере сап кетіп бара жатқан кісіні тоқтатқан диуана: "Аспанға қарашы", — депті. Қараса, қап-қара қорқынышты бір заттың өзіне таяп келе жатқанын, ал итінің ұлып жақындатпай тұрғанын көреді. Сəлден кейін əлгі қара нəрсені өзінің берген жеті теңгесі қуалап кете барыпты. Осының бəрін өз көзімен көрген иттің иесі диуананың тегін адам емес екенін біліп алғысын жаудырыпты. Сол күннен бастап иті де ұлуын қойыпты". Осы əңгіменің соңында анам: "Садақаны ұсақ тиындармен көп қылып тастасаң, пəлекеттің соңынан көп болып қуалайды екен", — деп қосып қоятын. Ол кісінің де өзінен үлкендерден естігені шығар кім білсін?! Əңгімені ұйып тыңдаған танысым: "Көршіме айтайыншы осы əңгімені, итін ұра бермей садақа тастасын", — дегені. Ол жағын кім біледі енді, бұрынғыдан жеткен əңгіме ғой. ( желіден алынған)</w:t>
      </w:r>
    </w:p>
    <w:p>
      <w:r>
        <w:t>Мұхтар Шахановтың қиын-қыстау замандағы қазақ әйелінің ауыр тағдыры бейнеленген "Ғайша" атты туындысына қысқаметрлі фильмі.</w:t>
      </w:r>
    </w:p>
    <w:p>
      <w:r>
        <w:t>Менің анам үнемі былай дейді: "Қыздарым, тұрмыс құрар алдында жігіттің екі нәрсесіне аса мән беріңдер. Бірі- тегі, бірі- білімі. Ер-азаматтың тектілігіне қараңдар. Себебі, текті азаматтан текті ұрпақ болады. Тектілік пен байлықты шатастырмаңдар! Екеуі екі бөлек. Білімі жоқ, танымы жоқ адамнан қорқуға болады. Сондықтан, біліміне де мән беру қажет". Анам әлі де осы ақылын айтудан шаршаған емес. Ал сол тектілік, сол тазалық, сол адалдық тек ер адамға байланысты айтылмаса керек. Әлбетте, текті ұрпақтың дүниеге келуі анасына да байланысты. Себебі арсыз анадан- арлы ұрпақ болмайды. © Nazerke Orkara</w:t>
      </w:r>
    </w:p>
    <w:p>
      <w:r>
        <w:t>"Бақытты бол"Келді ме деп ойладым ұғар ретің,Шындықтың шырылдатпай шығар бетін.Ішіңде мұңның барын сезіп тұрмынЖылтырап отырғанмен түр әлпетің.Сиқырлы сипатыңды шын елеймін,Әйтсе де жібермейді кілегей мұң.Бақытты болғың келсе бақытты болБақытсыз болуыңды тілемеймін.Айтылмай-ақ жоғалтқан сөзі күшін,Сұлулардың бірісің, көзі мүсін.Уақытыңды қайтесің ысырап қыпУақытында жанбаған сезім үшін.Жан едің ғой білетін өз бағасын,Қайтеміз бақыт қолын созбағасын.Мүмкін сенің талғамың төмен шығарМүмкін менің бейшара көзқарасым.#ЖәнібекСалқынбек</w:t>
      </w:r>
    </w:p>
    <w:p>
      <w:r>
        <w:t>Динара Болаттың "Өмірге шексіз ғашық" кітабы жабырқаулы жанды жылытар дүние. Қолына кітапты алып оқыған адамның тек жаны ғана жылып қоймай, жай ғана қуанатын, өміріне бағыт беретін, өзіне сендіретін, өмірге ғашық ететін кітап. Кітаптың жеті бөлімі жеті түрлі.⠀🔺Тағдыр туралы ой. Менің сіз білмейтін сырларым.⠀🔺Отбасы туралы.Әйел қандай болу керек? Ер адамға қалай бағынып, қалай өз әлемімізді құру керек.Бала тәрбиесі.⠀🔺Біз тек өзімізге аманатпыз.Өзіміздің бағамыз қандай? Өзімізді не үшін сақтап, сыйлап жақсы көруіміз керек?⠀🔺Әйел баласы өмірінде қандай сезімдерді сезіну керек? Бойында өмір, мінез, негіз бар әйел туралы.⠀🔺Қоғам, ата-ана, өзгелердің қысымы арасында өзімізді жоғалтпау.⠀🔺Сапалы өмір қандай?Бақыт дегеніміз не?Өмірдің мәні туралыАдами қасиеттер.⠀Осы тақырыптардың барлығы жеңіл тілмен, жып-жылы әңгімелермен “Өмірге шексіз ғашық” кітабында жазылған. Жүрегінде титтей болсын мейірім сақталған жанға ұнайды. ⠀Кітап бағасы 4000 теңге.Почта қызметі 500 теңге.Тапсырыс беру үшін: Астана және тізімде жоқ қалалар  +7 (707) 532-83-08 ⠀Семей +7 (775) 177-90-89Қызылорда +7 (702) 604 34 54Алматы +7 (701) 952 64 68Ақтөбе  +7  (701) 369 25 88Ақтау +7 (702) 780 56 42Атырау +7(778)995 42 25 +7(702)29977 22Орал + 7 (701) 636 11 70Қарағанды +7 (705) 840 93 35Шымкент +7 (707) 240 46 66Түркістан +7 (702) 839 86 88⠀</w:t>
      </w:r>
    </w:p>
    <w:p>
      <w:r>
        <w:t>Қара шалбарТұрмысы төмен отбасында бес ағайынды бала өмір сүріпті. Олардан ең үлкені бесінші сыныпта оқитын еді. Балаларына сабаққа кигізетін киім алуға шамалары келмегендіктен анасы өзінің гүлді көйлегін кесіп, шалбар тігіп беріпті. Мағжан осы гүлді шалбарды кигеніне бес жыл болса керек. Бір күні әкесі ұлдарына: "сендерге шалбар алып берейін, ертеңнен бастап соны оқуға киіңдер, енді сендерді ешкім мазақтамайтын болады"-деп базарға бет алыпты. Бұны естіген балалардың қуанышыштарында шек жоқ. Ең кішкентайы Кенжетай ағасына: "аға шалбарыңыздың түсі қандай? Әкем аяқ киім де алып бере ме?"- деп сұрағын жаудыра бастады. Мағжан: "шалбарымның түсі қара, аяқ киімімнің түсі ақ болады. Оларды оқуға ғана киіп барамын"-деп жауап береді. Балалар әкесінің жолын күтіп есік алдында кешке дейін отырады. Бір уақытта әкесінің келе жатқанын байқаған Кенжетай: "әкем келе жатыр, бізге шалбар алып келе жатыр"- деп айғай салды. Әкесі үйге кірместен екі ұлына шалбар мен аяқ киім береді. Кенжетай да: "әке маған жоқ па? Неге маған алмадыңыз? Мен де жаңа киім кигім келеді"-деп жылап бөлмесіне кіріп кетеді. Әкесі: "Құлыным, саған кейін алып беремін күте тұр жарай ма?"-деп жұбатып, мейірлене иіскеп бауырына басты. Кенжетай сол күні кешкі асын ішпей ұйықтап қалады. Ертесі ағасының қасына барып: "аға шалбарыңызды киіп көрсем бола ма? маған жарасатын шығар ә?"-деп ағасынан шалбарын сұрайды. Ағасы: "жоқ саған беруге болмайды. Кірлетесің, онымен қоса саған бұл шалбар үлкен ғой"-деп ұрысып тастайды. Кенжетай да: "Ағатай кірлетпеймін! Анау тұрған кілемнің үстіне балағын қайырып киіп көремін. Бес-ақ минут киемін"- деп жалынып тұрып алады. Ағасы: " Жә, ертең сабақтан келген соң киіп көр жарай ма?"-деп бес минутқа шалбарды киіп көруіне рұқсат береді. Кенжетай сол түні түнімен дөңбекшіп ұйықтай алмай шығады. Таң атпастан ағасының қасына келіп: "аға, бүгін шалбарды бересің ғой иә? Кеше маған сөз беріп едің"- деп ағасын ұйқыдан оятып жібереді. Ағасы: "Иә дедім ғой! Бүгін киесің."-деп бөлмеден шығарып жібереді. Ағасы оқуға кетіп бара жатқан уақытта Кенжетай: "Аға, мен сізді осы қашаның сыртында күтемін. Сіз алаңдамай сабағыңызды оқи беріңіз"-деп қашаның жанындағы тасқа отыра кетті...Арадан үш сағат өткен соң, мектеп мүдірі сыныпқа кіріп келіп, мұғалімнің құлағына бір нәрсе деп сыбырлай бастағаны сол-ақ еді, бет әлпеті бозарып кетті. Мұғалім: "Мағжан, кітаптарыңды жинап үйіңе бара ғой, әкең шақырып жатыр"- деп сыныптан шығарып салды. Мағжан: "Кенжетай жылап әкемді мазалаған шығар. Сосын әкем де мені шақырып жатқан болу керек"- деп үйіне бет алады. Жолда адамдар да апыр топыр Мағжанның үйіне қарай жүріп барады. Мағжан аң-таң болып, "неге біздің үйге бәрі бара жатыр екен"-деп ойлап келе жатады. Күтемін деген інісі Кенжетай да қашаның жанында жоқ еді. Мағжан Кенжетайды әрі-бері қарап, үйге кіргені сол-ақ екен, әкесі мен анасының қатты жылап отырғанын көреді. Ішінен бір жамандық болғанын сезген Мағжан: "Әке, Ана неге жылап отырсыздар?! Кенжетай қайда?"-деп сұрай бастайды. Анасы мен Әкесі, Кенжетайды қашаның жанында отырған уақытында трактор қағып кеткенін Мағжанға айтады. Кенжетай сол жерде жан тапсырыпты. Анасы: "Құлыным, қайда кеттің? Неге бізді тастап кеттің? Балапаным..."-деп қайғы жұтып жылайды...Әкесі Кенжетайды қабірге қоярда: "Ей, Кенжетай мен сені қабірге емес, базарға шалбар алуға апаратын едім ғой? Кәнекей тұр"-деп айқайлап жылайды. Жақындары сабырға шақырып, жұбатады. Мағжан: "Кенжетай шалбарды киген жоқ қой, бір мәрте кисінші"-деп артынан жүгірді. Жақындары шалбарды енді кигізуге болмайтынын айтып, Мағжанды жұбатып жатты. Мағжан болса: "Інімді неге көміп жатсыңдар, шығарыңдар. Шалбарды Кенжетай кисін, мен кимей-ақ қояйын"-деп топырақты тырмалай бастапты. Ұзын сөздің қысқасы: Аз ғұмырыңды сыйластықпен өткіз. Бүгінгі адам, ертең топырақ. Бір үйде қанша жан барсың, бір-біріңе қонақсың. Сыйлассаң – тіріңде сыйлас. Өлген соң жыласпа. Тірі адамда мүмкіндік көп. Иіске, сүй, құшақта, аяла, бауырыңа бас! Əр секундыңды қимастарыңа арна. Ешкім мəңгілік емес. Ыстық құшағыңда еркелет.</w:t>
      </w:r>
    </w:p>
    <w:p>
      <w:r>
        <w:t>Әлеуметтік желі деген қызыққой. Жүрек жарды тілектермен өлеңдер, түрлі сыни пікірлер оқисың. Ел тағдырына қатысты қызу талқы да осында. "Алуан-алуан жүйрік бар, әліне қарай шабады" дегендей, әркім ақ, шама-шарқынша өз деңгейін көрсетіп жатады. Негізінен қысқа мәтінде жазылған посттар көп оқылады. Ұзақ жазылған посттарға көз тоқтатып қарап жатпайды көпшілік. Кейде бір болмайтын сөзге шүпірлей лайк басып, жүздеген адам пікірлерін қалдырып жатады да, керсінше мағынасы терең ұзақ жазбалар шеттеп қалады. Өлең-жырларын құлаштап жазатын ақын, жазушыларға обал ақ. Менің айтпағымда осы. Жазушы деген, қазақтың күпі киген қара сөзін көркем сөзбен көмкеріп көпшілікке ұсынушы, мың жыл бұрынғы батыр бабаңды көз алдыңа әкелуші, жүрегіңе махабат ұялатушы, ескіден қалған қазақтың сөз құдіретін келер ұрпаққа аманаттаушы, ... Мен жазушы емеспін, бірақ оқырман ретінде оларды түсініп, аяймын кейде. Бұрынғыдай емес кітап құмарларда азайды. Амалсыз халық көп шоғырланатын әлеуметтік желілерге жазады. Жанын қажап жазғаны оқырман тарапынан жауапсыз қалса олда бір қайғы жазушы үшін. Өзін, айдалада адасқан ешкіге ұқсап маңырап қалғандай сезінетін болар. Қиын ақ. Иә, жазушының әрбір еңбегі жүрегінің бір жұлымы екені рас. Сондықтан ара- кідік кездесетін асыл сөздерге қолдау білдіріп, бағасын беріп жүруді ұмытпағанымыз дұрыс ау. Айдар Темірбекұлы</w:t>
      </w:r>
    </w:p>
    <w:p>
      <w:r>
        <w:t>"Ақынның көбі адам"Өмірден өлеңі артықАйналған әлегіне.Сығалап көрейіншіАқынның әлеміне.Жақсылар көре алмайды,Қарайды жаман күліп.Көңілі жарық КүндейӨмірі қараңғылық.Жылдардан жинақ жасап,Ғасырды қылған тариф.Қаламы математикЖырлары тұнған тарих.Ауырса жаны адамның,Алады сұрап қайғы.Дым етпес даттағанғаМақтауды ұнатпайды.Шабыты шатақ мінез,Көнбейді тербетуге.Қиялы көк аспандаЖүрегі жер бетінде.Бақытқа баламайдыЖұлдыздың құлағанын.Көнсе де қаламайдыАспанның жылағанын.Адамды адам алдап,Көреді күн кешкенін.Сезіммен түсінедіҚұстардың тілдескенін.Сезімге бас иеді,Куәгер ала қайың.Өлеңі өркөкірекАл өзі қарапайым.Жай ғана жымиятын,Төнсе де долы ғалам.Бар адам ақын емесАқынның көбі адам.Жәнібек Салқынбек04.12.19 22:53</w:t>
      </w:r>
    </w:p>
    <w:p>
      <w:r>
        <w:t>Құрметті кітап сүйер қауым.Сіздерге бір сұрағым бар еді.Бір уақытта,яғни,паралельно бір бағыттағы екі кітап оқыған адамның ойлау шешім қабылдау қабілетін арттырады дейді.Сіздер қалай ойлайсыздар?</w:t>
      </w:r>
    </w:p>
    <w:p>
      <w:r>
        <w:t>НАЗАРЛАРЫҢЫЗҒА: Ата-салтпен бірге Қазақ тілін дамытуымыз керек. Өйткені қазақ тілі – ұлттық идентификациямыз бен баға жетпес рухани байлығымыздың негізі. Тілдің жандануы мен дамуы, өсуі мен өркендеуі өзімізге байланысты. Сондықтан, қазақ тілін шұбарлайтын араб сөздерін лексиконымыздан алып тастау басты міндет. Мысалы: Алла емес – Тәңір, Құдай; Аминь емес – Орындалсын, Қабыл болсын, Айтқаның келсін; Ассалаумалейкум емес –Армысың, Қалайсың, Амансың ба, Мал-жан аман ба, Үй-іші аман-есен бе, Қайырлы таң, Қайырлы күн, Кеш жарық, Қайырлы түн; Алла разы болсын емес – Тәңір жар болсын, Тәңір жарылқасын; Альхамдуллилаһ емес – Құдайға шүкір; Ақи емес – Бауырым; Баракаллаһ емес – Жарайсың; Иншаллаһ емес – Құдай қаласа, Құдай бұйыртса, Тәңір жарылқаса; Құран оқу емес – Бата оқу; Мүбарак емес – Құтты болсын, Никаһ емес – Неке, Халал емес – Адал, Харам емес – Арам; Рахмет емес – Көп жаса, Өркенің өссін, Көсегең көгерсін, Үлкен азамат бол, Үлкен жігіт бол, Сау бол, Аман бол, Ісің оң болсын, Биіктен көрін, Талабың таудай болсын, Тәңір жарылқасын, Тәңір жар болсын, Әруақ разы болсын, Бай-қуатты бол, Бар бол, Мың алғыс және т.б. (Дәуренбек Мырзашұлы Нысанов) Советқазы Нұрсиланың жолдауынан алынды. Қазақ халқы «Бесіксіз үйде береке жоқ» деп өмірге келер сәбиді асыға күткен. Себебі бала — өмірдің гүлі, жалғасы. Жас нәрестенің өмірге келуі, отбасы мүшелеріне әкесі мен атасына, нағашы жұртына үлкен қуаныш әкелген, жас нәресте өмірге келгенде арнайы адам жіберіп сүйінші сұратқан. Қазақ баласын ағаш бесікке салып баққан. Ағаш бесік көшпелі өмірге өте қолайлы. Бесікті қазақтың құрмет тұтуы соншалық, кейде атасы жатқан бесікке немерелері жатқан. Қазақтың туған жерді алтын бесікке теңеуі де бесікті ардақтаудан шыққан. Бесік түгел ағаштан жасалады. Оның құрылысы келіннің әнінде былай баяндалады. Түбегіңді, шүмегіңді салайын. Денең таза болсын деп Бас жастықша салайын Басың жұмсақ болсын деп Екі бел жастаншы Бел көрпеңді салайын. Сымбатты, сұлу өссін деп Тартпа бауды тартайын Сымға тартқан сүйректей Денең сұлу болсын деп Жабуыңды жабайын Жел, суық тимей қалсын деп. Бесікке бөлеу рәсімін ауылдың қадірменді анасы іске асырған. Бесікке салушы бесіктің барлық жабдықтарын орын-орнына қойғаннан кейін, шашуға әкелген құрт, май, бауырсақты уыстап алып бесіктің түбек байлайтын тесігінен төмен өткізіп, бесік астынан қолын тосқандарға үлестіріледі. Бұл дәстүр тыштырма деп аталады. Тыштырма үйлестіріп болған соң барлық отырғандарды қамшымен арқаларынан ұрып шығады. Сонан соң бесікті отпен аластайды. Алас, алас баладан алас. Иесі келді, пәледен көш Алас, алас баладан алас. Көзі жаманның, көзінен алас, Тілі жаманның тілінен алас. Қырық қабырғасынан алас Отыз омыртқасынан алас, — деп пәле-жала, жын-шайтан, тіл-көзден сақтасын деген тілек айтылады. — Әдемі, сұлу болсын деп, басына айна мен тарақ жастайын. Көзден сақтасын деп, тұмар байлайын. Қамшыдай өткір болсын деп басына қайшы жастайын. — Баланы әкеліңдер бесікке бөлеп берейін. Мойынымдағы тұмарым Тарқамайтын тұмарым Тағдыр берген алсын деп Ақ бесікке салсын деп Мойынымдағы маржаным Қорадағы мал-жаным, Бесігіңе жата ғой Тәтті ұйқыға бата ғой Балам жатсын бесікте Пәлесі қалсын есікке.</w:t>
      </w:r>
    </w:p>
    <w:p>
      <w:r>
        <w:t>Автобустағы билет кесуші жас жігіт, мен секілді әйелдер мінгенде қолтығынан демеп:"Абайлаңыз,құлап қалмаңыз?"- дегеніне бір риза боп отырдым. Бірақ, аялдамаларды орысша айтады екен. Бажайлап қарасам, бір ғана орыс әйел отыр. Түсіп бара жатып иығынан қағып:"Балам, аялдамаларды қазақша айт. Ұлт намысында сендердің де үлестерің бар?"- дегеніме, түскелі тұрған орыс әйел адырая қарады. Автобусымнан түсіп бара жатсам, әлігі жігіт маған өшіге қарап, қайта орысша тақылдасын?! Қатарласа түскен орыс әйел бетіме тіктеп қарап, ащы мырс етті. Қара жер қақ айырлмады. Қазақтың өрімдей ұлы, ақ жаулықты апасын көзді ашып-жұмғанша орыстың табанына салып берді. Міне, біздің "болашақ"?!😕😡☹</w:t>
      </w:r>
    </w:p>
    <w:p>
      <w:r>
        <w:t>Қайбір тоқырау жылдары "Жағдайым жоқ" деп келген соғыс ардагеріне Үбән әкімдердің бірі айтқан екен: "Жағдайың жоқ болса өзі келе жатқан немісті қыра беріп нең бар!" деп) Енді "Өзі келе жатқан қытайларды қумаңдар. Жағдайымыз содан жақсарады" деп жар салып жүр. Осындай "Үбән" әкімдер отырғанда оңбаймыз ау, оңбаймыз</w:t>
      </w:r>
    </w:p>
    <w:p>
      <w:r>
        <w:t>ТЕРІСКЕЙГЕ ТҮСКЕН ЖОЛ -Мұха, деді Тәкен, – сізге бір жайды айтпақшы едім. – Айт, айта бер, – деп қауқылдап қалды Мұхтар ентелей. – Қазір біз Созақтың биік жерінде тұрмыз. Жағалай тау бөктерлері көрініп тұр. Мен сізге жалпы Теріскей Қоңыраттардың мекені екенін айтып едім ғой. Сіздің Америкаға барған сапарыңызда Аризона штатында іздеп баратын Конрат шалыңыздың ата мекені осы аймақ. Мен осы оқиғаны естіген соң көп ойландым. Сіз де сараптап көріңіз. Тәкен түрегеп, батыс жақтағы тауларға қолын шошайтты. – Әне, ан-а-ау биіктерді көрдіңіз бе? Қатарласқан Қарақұр, Алтынтау таулары. Өзіңіз жазғандай, Николай патшамен келісіп, кен іздеген ағылшын миллионері Родшиль тұқымы алтынды осы Алтынтаудан алыпты. Алтын жуған жерлері «Мың шұқыр» атанып әлі жатыр. Тауды шұрқ тесік еткен. Әлгі қымыз жасату үшін алып кеткен қоңыраттар осы жердікі. – Әй, Тәкен, сен шынымен айтып тұрсың ба? Мынауың үлкен жаңалық болды ғой. Бұл әңгіме осы уаққа дейін ішіңе қалай сиып келген, ей, ә? Міне, қызық! Америкадағы қоңырат шалдың туған жері де. Иә, бұл сөзіңнің жан бар, Тәкен, – деп Мұхтар әңгімесін қызу жалғап кетті. – Мен Семейде мұғалімдер семинариясында оқып жүріп, сол кездегі «Дала уәлаяты» газетінен мынандай бір хабар оқыдым. 1911 жылы Қарағандының көмірін, Қаратаудың алтынын өңешіне кептеп тыққан ағылшын миллионері Родшильдің тұқымы еліне қайтар шағында екінші Николай патшаға хат жазып, алтын ақша өткізіп, қиыр шығыс арқылы қазақтың отыз үйін көшіріп ала кетеді. «Еліме барып жылқы өсіремін, ферма ашамын. Бұл қазақтар оларға қымыз ашытуды, қазы-қарта жасауды үйретеді. Он жылдан соң ақыларын төлеп, аман-сау қайтарамын, – деп жергілікті сұлтандармен шартқа отырады. Сол екі арада заман өзгеріп, бірінші дүниежүзілік соғыс басталып кетеді. Одан Ресейде кеңес өкіметі орнайды. Әлгі отыз үй қалай қайтудың жолын таппай, жылай-жылай жат елде қалып қояды. Америкаға барғанымда осы ойыма түсіп іздестірдім. Қасымдағы орыс жазушысы Леонид Леонов көп көмектесті. Ол бұрын мұнда болған екен. Сөйтіп, Аризона штаты аймақтық судьясының көмекшісі Конрат Смит деген жігітті таптық. Сұраса келе, Конратымыз – Қоңырат, Смитіміз Сейіт болып шықты. Американдықтар тілдері келмей, осылай атайды екен. Сейіт қуана-қуана бізді осы штаттағы Феникс қаласының терістік бағытындағы ауылына әкелді. Онда бізді аппақ қудай қоңырат шал бауырымдап, жылап қарсы алды. Дәм татып, әңгімелестім. Сонда әлгі кісі: – Елден көшкенде он жастағы бала едім. Бәрі-бәрі толық есімде. Қазақтың Қаратау деген тауын жайлаған орта жүздің қоңыратымыз. Біз көшкен күні жарықтық Сарыарқа, Қаратау көкпеңбек болып, толқын атып жатқан еді. Енді бізге сол туған жерге жету қайда? – деп ағыл-тегіл жылап қалып еді. Елге дұғай сәлем айтқан. Сол аманат ойымда жүр еді. Оу, қоңырат елінің азаматтары, Америкадағы бауырларыңның сәлемін қабыл алыңдар. Міне, көрдіңдер ме, туған жер мен елдің қандай ыстық екендігін. Ауылда алшаңдап жүріп, көп нәрсенің қадіріне жете алмайтын пендеміз ғой. Мұхтар әңгімесін толқып барып аяқтады. *************** Ескермес Жақсымбетұлының "Теріскейге түскен жол" кітабынан үзінді.</w:t>
      </w:r>
    </w:p>
    <w:p>
      <w:r>
        <w:t>ТЕБЕРІК Адам ата он ғасыр өмір сүріп дүниеден өтіпті. Соңында қалған ұрпақтары әкенің дүние мүлкін бөлісіп алады. Мол мұрадан Ғұмыр атты ұлына жалғыз шапаны ғана бұйырады. Ғұмырға мұраға қалған шапанның шарапаты тиіп Адам атаның жасына жеткен екен. "Ғұмырдай жасың ұзақ болсын" деген сөз осыдан қалған деседі. Ғұмыр қайтыс болғанда қасиетті шапанды балалары жыртысып бөліп алады. Әкеміздің жасын берсін деген ниетпен тәбәрік етіп алады. Қазақта үлкен кісі қайтыс болғанда жыртыс, теберік алу осыдан қалған деседі. Ғұмырда, теберікте көнеден келе жатқан кәрі сөздерғой. Сан ғасырлар сақталып, теберіктей таралып ғұмыры бүгінге дейін жеткен екен. Ұлтымыз аман болса бұдан әріде жалғасын таба бермек. Аңызбен әпсанаға бай Қазақ халқының ғұмыр жасы ұзақ болсын!</w:t>
      </w:r>
    </w:p>
    <w:p>
      <w:r>
        <w:t>Бері жақынырақ отырыңыздар мен бір аңыз әңгіме айтып берейін. Бұрын "Мыңнан бір мезет" деген газет келетін үйге. Әкем жазылған екен. Содан оқыған едім. Есімде калғанына карағанда маған қатты әсер еткен ау деп ойлаймын.. Бір шалғай ауылдық жерде, ертеректе болған оқиға екен. Бір қыз бен жігіт үйленіп ұлан - асыр той жасапты. Отыз күн ойын, қырық күн тойын өткізіп абыр - сабыр адам аяғы басылыңқыраған кешкі апақ - сапақ мезгіл болса керек. Жас келін отауынан шығып дәретке шықпақ болыпты. " Бұл жердін қыр - сырын білмейсін" деп қасына күйеуі де ере шығады. Жеке отаудан сәл әрігерек бір түп шеңгелдін түбіне қарай жас келін шапанды желең бүркеніп алып кете барады. Ақ көйлегінің етегі жер сызып бұрандап бара жатқан келіншегіне сыртынан сүйсіне қарап күйеуі шеттеп қала береді. Сол мезетте кеште қоюланып ай туады. Шеңгел жақтан уп еткен сыбыс жоқ. Күйеуі дыбыс береді, тым-тырыс. Сәл тың тыңдап, "ал мен бара жатырмын" дейді. Үн жоқ. Жігіт ақырындап бір түп шеңгелге жақындайды. Келсе жан жоқ. Жана ғана көз алдында құманын алып дүзге кеткен келіншегі құмға сіңгендей ғайып болыпты. Жігіт аттандап ауылды басына көтереді. Бүкіл ауыл боп ат тұяғы жетер жерге дейін келіншекті іздейді. Келіншектің ауылына хабаршы шабады. Бүкіл ел-жұрт аяғынан тік тұрып іздеу салады. Ұшты-күйлі бір дерексіз кетеді. Көрдімм білдім деген жан болмайды. Сүйтіп куйеуінің дəл көзінің алдында келіншегі ізім-ғайым ғайып болыпты.. Арада жылдар өте береді. Келіншектен бір хабар жоқ,жұрттар сан-саққа жорып бұл оқиғаның ізі суып күдерлерін үзе береді. Неше жаз,неше күз өтеді. Өмір алға жылжи береді. Бір куні кеш қоюланып түн түнегі түсе бастағанда сол ауылға алыстан баяу жылжыған бір бейне жақындай түседі. Алгашқы да оны ешкім байқамайды. Тек түннің түнегін əппак ай қуып айнала ағараңдай көрінгенде ғана сыртта шаруасымен жүрген бірен-саран адам сұлбаны байқайды. Жақын маңда жаяу адам келетіндей ауылда жоқ. Жұрт жиналып "бұ кім екен жапан даладан келе жатқан"деп жалғыз адамды күтеді. Жолаушы жақындағанда жұрт гу ете қалады. Жапырлап жол ашып лəм-мим деуге халдері келмей аңырап қалады. Басына шапанын бүркеніп,ақ көйлегінің етегі жер сызып,қолында құманы бар бұл келген-жоғалып кеткен келіншек еді. Тап бір жаңа ғана түзге шығып келгендей асықпай өз отауына енеді. Оң босағаға тізе бүге беріп "уфф"деп терең демін шығарады да бір жағына қарай қыйсайып құлай береді... Сооол құлағаннан ол есін жимастан үш күннен соң бақилық болады. Қыздың əкесі қолынан келгенін аямай қызын тірі алып калғысы келіп бар тəуіп бақсы-балгерді жинайды. Еш қайран болмаған екен бірақ. Көпті көрген атағы жер жарған молда айтыпты: -Менің пайымдауымша бұл қыз күн мен түннің алмасу сəтінде көшіп бара жаткан перінің көшіне тап болған сияқты. Күнмен жағаласып ұйықтама,күн батарда жас келіншек суға бармасын, жалғыз түзге шықпасын деген ырымдар бекер емес. Күн мен түн алмасарда перілер əсіресе белсенді болады екен. Бул сондай періге соқтығысып калған сияқты. Көшкен перілер өздерімен ілестіріп кеткен. Енді бұл бұ дүниелік адам емес.,-депті. Əрқашан білген дұғамызды оқып, отырсақта, тұрсақта "Биссимилла"-деп жүрейік. Қалайда бір тылсымның бар екені ақиқат екен</w:t>
      </w:r>
    </w:p>
    <w:p>
      <w:r>
        <w:t>"Көп кітап оқыған ,алған білімін ел игілігіне жаратпаған оқымысты -кітап тиелген арба"Шығыс даналығы.</w:t>
      </w:r>
    </w:p>
    <w:p>
      <w:r>
        <w:t>Бір танысымның әңгімесі өзгеріп шыға келген. Сөйтсем тренингке қатысыпты. Мені де үгіттеді. — Сен қатыса берсейші, өмірің өзгеріп бара жатса мен да қарап жүрмеспін, қатысармын, — дедім. Ренжіді де кетті. "Адамдар осы, жүре береді, жаңашылдыққа қызықпайды!" деп тулап, үйге келмей қойды. Қайбір күні бір беташарда кездестім. Қолының ұшымен амандасты. Кеше жаназада кездесіп ем, мені көріп анадай жерден бұрылып кетті. Енді жолықсам оған ұрсамын. "Өміріңнің өзгергені осы ма? Біреумен амандаспай қою үшін пәленбай теңгеге ақыл сатып алу керек пе?" деп. Тренингі құрсын, масқара болдық қой.</w:t>
      </w:r>
    </w:p>
    <w:p>
      <w:r>
        <w:t>Бір жігіт кітап оқып отырса қасына досы келіп:— Не кітап оқып отырсың? депті. Досы: —Геометрия ғой -десе, --Ааа, мен де оқығам, соңында өлтіріп тастайды ғой иә?!" деп айтады дейді)Осылай ұятқа қалмайын десеңіздер кітап оқыңыздар!</w:t>
      </w:r>
    </w:p>
    <w:p>
      <w:r>
        <w:t>"Болмасаңда ұқсап бақ, бір ғалымды көрсеңіз.Ондай болмақ қайда деп, айтпа ғылым сүйсеңіз"..Осы бір адам бойына мотивация деген атаулыны сіңіріп, арманға жасар қадамын қамшылап, сенім сергелдеңін күшейтетін өлең жолдары өмірлік ұстаным сөзім десемде қателеспеймін.Сананы билеген, сенімді шырмаған қорқынышпен күресердегі қарулы сөзім осы болмақ.Адам істегенін адам жасай алады, тек бізге жетіспейтіні ынта, сенім, әрекет.Кез келген жұмыстың нәтижелі орындалуы мен еңбегінің жемісі тәтті болуында бұл үшеуінің тигізер пайдасы мол.Жалқаулықпен қорқақтықтың ырығына бағына, ынта тізгінін тізгіндей алмай, сенім отын сөндірер болсақ, бүгінмен ертеңнің жетегінде кетіп бойымызды әрекетсіздік билесе арманға басқан 100 қадамның құны бір тиын болары һақ.Жұрт жеткен жетістікпен шыңырау шыңға шығардай шама шарқымыз болсада "бұл менің қолымнан келмейдіге"салып қолды бір сілтей қайталанба жұмыс соңынан ере кетеміз.Неліктен бойымыздағы қорқақтық дәйім күшейе түсіп, сенімнің жолын торуылдап жауа береді.Біздердің іште тығылып жатқан қабілетпен, бойымызда тұнып тұрған күш жігерге деген сеніміміздің төмендігі тіпті жоқтығы рас.Істегіміз, айтқымыз кеп талпынып ақ тұрсақта, белгісіз бір тосқауыл бөгеп тастайдыма әйтеуір үнсіздік жағалауын жағалап қала береміз.Жасағалы тұрған әрекет соңын"қолымнан келмейді "деген қате пікірмен топшылап тәмәмдайтынымыз өкінішті.Өзіме деген сенім бірінші орында...Бұл сіздің өмірдегі басты ұраныңызға айналсын.Жұрттың жасағанын мен неге жасай алмайды екенмін, тіпті асып түсемін.Менің қолымнан бәрі келеді деп жігеріңізді қамшылай сеніміңізді баптай түссеңіз сіз шыға алмас шың қайда.Бірақ бұл шыңға қажырлы қайратпен жаныңызды жігеріңізді аямай, төккен тер мен еткен еңбектің күшімен жетесіз.Қайсыбір жеңіс қиындықсыз оңай келеді деп ақмақтарша ойлануды доғарыңыз.Қылт еткен жерден бой көрсетіп, өзімізді өзіміз сүйрелей талпынбасақ, жұрттан қайран күтіп шарасыз қол қусырудан еш пайда жоқ.Талайды таңқалдырып дегеніңізден қайтпай, биіктен көрінуіңіз, шалыс басып шыңнан құлауыңыз, ешбір қиындыққа дес бермей қайта тұруыңыз ынта, сенім, әрекетіңізбен ұштаса байланысады.©Асель Жақанша</w:t>
      </w:r>
    </w:p>
    <w:p>
      <w:r>
        <w:t>Қоштасу бұйырмай қалса екенЖүрегім ақылды тыңдамайТағы да сөзіңе езілді.Не болар ендігі білмеймін,Тапсырдым Аллаға сезімді.Мылқаумын, сезімге келгенде,"Бітті" деп айтқаным бекер ме?"Соңы" деп қанша рет айтсам да...Қимастық тұрады кетерде...Ашуға бағынып тұрсам да,Сабырым аяқтан шалса екен.Ойлаймын, құшақтап тұрғанда:"Жанымда мәңгілік қалса екен"...Мұңданып отырсам жанында,Бақытты есіме салса екен.Кездесу бұйырған тағдырғаҚоштасу бұйырмай қалса екен...!!!Авторы: Тайрабекова Айгерім</w:t>
      </w:r>
    </w:p>
    <w:p>
      <w:r>
        <w:t>Админ өткізіп жатсаңыз рахмет!!! Кітап дүкеніне мүлдем бармайтынмын, осы демалыста серуендеп жүріп кітап сататын дүкенге кірдім...Ең бақытты әйел деген кітап ұнап қалды...Өзімнің жерлесім екен авторы көрші ауылдан, қуанып қалдым көріп...Енді оқып аяқтамасам болмайын деп тұр...Жай сіздермен бөлісейін дегенім ғой, айып етпеңіздер</w:t>
      </w:r>
    </w:p>
    <w:p>
      <w:r>
        <w:t>Әдетімізше, тыныш ресторанның бірінде бас қостық. Баяғы сол бесеуміз. Университеттің бірінші курснан бері жұбымыз жазылмаған. Ара тұра осылай бір жиналып, әңгіме айтып, ой жаңғыртатынымыз бар еді... Бірақ бүгін көңіл сергітер әңгіме айта алмадық. Ой жарыстырып, пікір айтып жарытылмады. Аяқ жағы дауға ұласқан. Басы неден басталып еді? -Гитлер деген жақсы адам болған!-деді қаба сақал досым. Нығырлап, шегелей айтты. Гитлермен қоян қолтық араласқан, біз білмейтін қасиеттерінен хабары бар адамның нақты пікірі. Қалған төртеуміз басында ыржия күлгенбіз. Әзіл болар деген долбар. Қайдан? Қаба сақал досым шынымен айтыпты. Не үшін? -Соны да білмейсің бе? Ол деген еврейлерді қырды ғой! Сері досымның көзі атыздай болды, қызуқан досымның аузы ашылып кетті, көзілдірікті досымның жүрегі тас төбесіне шықты. Соғыс кезінде еш жазығы жоқ сәбиінен бастап, еңкейген кәрісіне дейін газды камерада қиналып өлген, лагерльлерге тоғытылып аштан өлген адамдарға жанымыз ашитын еді. Ең бірінші болып тілге келген мен едім: -Оны кім айтты саған? Бәленбай Ибн Мәленбай әл-Түгленжер деген ұстаз айтты! Даудың басы осыдан басталған. Әркім өз парқымен қаба сақал досымның пікірін теріске шығаруға тырысып бақтық. -Саған дәлел ретінде ежелгі яхудейлер тайпасы туралы хадис қой. Үкімі жойылған хадистер бар екенін білетін шығарсың деді көп оқитын, көп білетін көзілдірікті досым. -Әй, ақымақ, сол Гитлер еврей орысыңмен қоса сенің де аталарыңды өлтіргенін білесің бе ?-деді қызуқан досым. -Еврейлерді басқалардан неге бөліп қарайсың деді сері досым. -Соғыс жылдарында Париж мешітінің бас имамы талай еврейді мешітке тығып ұстаған. Солай біраз адамның өмірін сақтап қалған - дедім мен. Айтқанымызды тыңдап жатқан қаба сақал досым болмады. Тіпті Қазақстанға да зияны тиіпті. Бұл жолы мен қарсы пікір айта алмадым. Қаржы министрі болған Школьник, елдің байлығын теспей сорып отырған Машкевич ойыиа оралған. Қазақтар еврейлерді жойыт деген дедім әңгіме арнасын басқа бағытқа бұрғым келіп. Оған бой беретін досым жоқ. Керсінше, жаттанды сөз, үйреншікті мақымға салып, ұстазынан естігенін бізге айта бастады. Еврейдің ең оңбаған, арамза ұлт екенін, ислам дініне қара жағып жүрген солар екенін айтты. Күресу керек деді. Тіресу керек деді. Бірақ дін жолындағы күрес, ол өз дініңді терең зерттеу керек екенін түсінбесе керек. Досымның әммненінен исламға жанашырлығынан гөрі, еврейлерге деген өшпенділігі басым еді Ислам дінінің арғы бергі тарихын былай қойғанда, Құран кәрімнен хабары шамалы болып шықты. Ақыл айттық, ұрыстық. Көзілдірікті досым біраз факт айтыптұқыртпақ болды. Қоймады. Еврейлерді қыру керек дегенінен бір тайған жоқ. Ат құйрығын біржола кесіспесек те, дүрдараз боп тарқасқанбыз. Қоштасар кезде, кейде бізбен отырып шәй ішіп, домбырамен әсем ән салып, күй шертіп беріп кететін Марк деген курстас досымыздың да еврей екенін қаба сақал досыма айтқам жоқ. Орыс деп ойлап жүре берсін. Тату адамды араздастырып қайтем.</w:t>
      </w:r>
    </w:p>
    <w:p>
      <w:r>
        <w:t>Алматыға келген сайын міндетті түрде кітап дүкеніне бас сұғатын едім. Жұмыс бабымен қажет болған мұнай геологиясы мен бұрғылаудан бөлек, қазақ тіліндегі көркем әдебиеті бөлінген бөлім... Бөлім деймін ау, мүйісті де бір жағалап шығам. Оған соншалықты көп уақыт кетпейді. Қазақтың әлем таныған әдебиет әлемінің санаулы алыптары бар, он шақты классиктері бар, бірнеше ортаңқол жазғышы бар, қазіргі заманның қадау-қадау жас толқыны бар, барлығы жабылып жазып, төрт қатарлық шағын сөрені әрең толтырыпты. Осы даңғарадай кітап дүкенде сірескен сан мыңдаған кітаптардың бар болғаны 0.5% ғана екен! Біздің тілдің сорлылығының анық көрінісі! Күні кеше ғана "қазақ тілін насихаттап" жүрмін деп аузы көпірген бір журналисті сөгіп едім, мемлекеттік тілді өз елінде насихаттайтындай басыңа не күн туды деп? Сол сөзімді қайтып алуға әзірмін. Сатушы орыс апаның алдында қазақы мақтаншақтыққа бастым ба, әлде ешкімге қажетсіздей болып тұрған кітаптарға жаным ашыды ма, білмеймін, Соқпақбаевтан бастап, Аягүл Мантайға дейін іріктеп бірден он кітап сатып алдым. Шаң басқан архивке кеткенше, менің онсыз тар құжырамнан орын тепсін. Қайталап болсын оқимын. Кітаптарымды арқалап, қабағым салбырап көшеге шықтым. Маған қарсы төрт-бес жасар баласын жетектеген жас қазақ келішек келе жатыр екен. Баласымен орысша сөйлесіп қасымнан өте шықты...</w:t>
      </w:r>
    </w:p>
    <w:p>
      <w:r>
        <w:t>ТЕГІНЕ ТАРТПАЙ ТҰРМАЙДЫ! "Тектіден текті туады, тектілік тұқым қуады" деп жатамыз. Оған қоса, "Тектілік секілді сатқындықта тұқым қуалайды" дегенде рас сөз. Өмірлік тәжірбиеден алынған ғой. Тарихқа үңілсеңіз, Сталиндік саяси репрессияның кезінде осындай сатқындармен жағымпаз, шолақ белсенділерден халық қатты зардап шеккен. Сол кездегі билікке адал болып, өз бауырын жаламен ұстатқан адамдар болған. "Асыра сілтеу болмасын, аша тұяқ қалмасын" деген ұранмен қазаққа зобалаң әкелді. Ел ішінен шыққан шолақ белсенділердің сатқындығында шек болмады. "Қазақты алдындағы малынан айырсаңыз болды" дегенді айтқанда солар. Үйірлеп айдап, вагондап тасығанда бітпеген қазақтың жылқысын, үлкен бір сайға жинап мылтықпен қырып салған деседі. "Бұл не деген таусылмайтын мал" деп ашуланған орысқа, "Енді халыққа қыстың күні жүн салығын салыңыз" деп ақыл қосқанда сол жағымпаз сатқындар. Жүнін қырққан түйеннің құйқасы көрінетінін білетін қазақ ол. Ақпанның аязына қырқылған малын шыдата алмай, аштан бұралып жатқан бауырын аттап өткенде сол жағымпаз, сатықындар! Сол бір зобалаң жылдарда, бас көтерген жақсыларды тұқым, тұяғымен құртты. Ал, сатқындар емін-еркін өсіп, өнді. Олардың ұрпақтары қазіргі уақытта ел ішінде көптеп саналады. Әр жерден бой көрсетіпте жүр. Жағдай осылай болғанда, "кешегі күн тарих" деп қана қарауға болмайды. Тарихты жасайтын ұрпақтар бар екенін ескеріп, сатқындардан сақтанған жөн. Иә, тарих қайталануы әбден мүмкін Айдар Темірбекұлы</w:t>
      </w:r>
    </w:p>
    <w:p>
      <w:r>
        <w:t>Марқұм әжем өте әңгімешіл кісі еді. Көбіне ашаршылық жылдарда өткен балалық шағын айтып біздерді тәубеге шақырып отыратын. Өткен күндерін еске алғанда ауыр күрсініп, естеліктер айтқанда күңіреніп кететін. Ол уақыттарда біздер бала болдық, айтқандарын ертегідей қабылдап, жалықпай тыңдаушы едік. Енді ойлап қарасам әңгімесінің барлығы өмірде болған шындық екен. Есте қалған біразын ықшамдап, ой салар тұстарын оқырманға ұсынып көрейін. Тоқшылық заманда бір ғибраты болар. "Түркістаннан медет тілеп жан-жақтан босып келген елде есеп болмады. Ауқатты өзбектерге жас қыздарын, болмаса реңді әйелдерін қос уыс бидайға сатқан қазақтарды көрдік" "Әке, шешем мені үйге жалғыз тастауға қорқып таудағы дирменге ертіп барды. Жолда аш адамдар қайыр сұрап тұрды. Ал, тауға жақындағанда әкем көзімді орамалмен байлап қойды. Өгіз арба қаттты шайқала берген соң көзімді шешсем жол үсті аштан өлген адамдарға толы екен. Айналып өтуге тау жолдары тар. Басып өттік. Әкем жылап отырды." "Шешем, "жоқ" -деп айтуды білмейтін қолы ашық жан еді. Тамақ сұрап келген аш адамдарға бір үзім болсада нан беретін. Қуанған адамдар, "жалғыз қызыңның ғұмыр жасы ұзақ болсын!" деуші еді. Тоқсанға таянғанша тірі жүргенім солардың шын ниетімен айтқанынан болар" "Ескіше оқығанды қойып, шешем мені мектепке бергісі келді. Бірақ әкем келіспеді. Өйткені, етжеңді толық балдарды аш адамдар ұстап жеп қойғанын көзбен көрген екен" "Пәленше деген, адам етін жеп күн көріп жүр екен" -дегенге таң қалмайтын заман еді" "Бір ауқатты кісі аштарға көже таратты. Бізде бардық. Көжеге таласқан еркектер шешемді таптап өлтіріп кете жаздады. Адам ашыққанда еркек, ұрғашыға қарамай қалады екен. Ар-ұят, сыпайылықтан жұрдай болады." "Нағашым таудағы дирменнен келе жатып қайтар жолын бір ауылдасы аңдып тұрғанын байқайды. Жағдайды түсінген нағашым бір уыс бидайды шүберекке түйіп аулаққа лақтырады. Әлгі соған қарай жүгіргенде жолдан өтіп кетеді. Кейінірек тоқшылық болғанда бір-біріне осыны айтысып жылаған екен. -Сол кезде сен амал таппағанда өлтіруге бекінген едім дептті" "Өз баласын жегендерде болды. Әсіресе еркектер жыртқыш хайуанға айналды. Ерлерге қарағанда әйелдер аштыққада, азапқада шыдамды келеді екен." "Суда балықты, жерде тышқанды қолы жеткен адам ғана жейтін. Ораза, айттың тоқтықта екені де, қара судың қарға адым жерге жеткізетініде, адамның ит жанды екеніде рас. Оны мен осы жасымадейін көзбен көрдімде, басымнан өткердімде" деп отырушы еді жарықтық. Айдар Темірбекұлы</w:t>
      </w:r>
    </w:p>
    <w:p>
      <w:r>
        <w:t>"Алыстап барады, әттең!"Түн болса мені ойлар мазалайды,Күн батқан соң басталар таза қайғы.Жүрегімді қара өлең бөлшектейдіМахаббат одан қатты жазалайды.Сезім шабыт береді қу жаныма,Ақын ғашық болмаса бұл да "күнә".Өкінемін жаңа өлең тумағандаӨкінбеймін ақын боп туғаныма.Сағынышпен күндерді қалап өткен,Күн кешемін амалсыз қанағатпен.Жанымда жүрген жанды байқамаппынЖақындасам алыстап барады, әттең!Мейлі, мейлі айналып келер күнім,Көктемде қайта шығар берер гүлім.Бақытты болғанымда айтам өзімБақытты сұрамаңдар менен бүгін.Жәнібек Салқынбек</w:t>
      </w:r>
    </w:p>
    <w:p>
      <w:r>
        <w:t>Бұл кезеңде жағымпаздық- дара күш, Содан ақынсымақтардың көбі "туфли жалағыш"... © Мұхтар Шаханов</w:t>
      </w:r>
    </w:p>
    <w:p>
      <w:r>
        <w:t>"Күллі адам баласын қор қылатын үш нәрсе бар, содан қашпақ керек: әуелі-надандық, екіншісі-еріншектік, үшіншісі-зұлымдық. " Абай Құнанбайұлы</w:t>
      </w:r>
    </w:p>
    <w:p>
      <w:r>
        <w:t>БАЛАНЫ КІТАП ОҚУҒА ҚЫЗЫҚТЫРУ Бала өскен сайын ата-аналар əртүрлі суретті кітаптардан бастап, қызықты оқиғалы ертегілерге көшеді. Бірақ, оны өздері оқып береді. Есейе келе, 4-5 жастан бастап бала əріп танып, оқи бастайды. Бала үшін ол екі жұмыс болып табылады: бірінші, əріптерді танып, оқу; екінші, оқығанның мағынасын түсіну. Осындай кездері баланың қызығушылығын жоғалтып алмаудың жəне титтей де қызығушылығы жоқ баланы оқуға тартатын бірнеше əдістер бар. Кассиля əдісі Өте қызықты бір кітапты бастаңыздар. Ең қызықты жеріне келгенде, бір шаруаңызды сылтауратып баланың өзіне қалдырып кетіңіз. Көрерсіз, балаңыз əрі қарай өзі оқып бітіреді. Рөлдік əдіс Кітапты автор мен кейіпкерге бөліп алып, кезегімен оқыңыздар. Бас кейіпкерлер əдісі Сіз балаңыздың сүйікті кейіпкері кейпінде боласыз. Өзара хат жазысасыздар немесе ол сұрақ қояды. Баланы жалықтырып алмайтындай, жағымды хаттар жолдап тұрасыз. Көмектесу əдісі Үй шаруасын жасау барысында балаңыздан өзі оқуын сұрап көріңіз. Əсіресе, жаңалықтарды, тамақ рецепттерін оқып беруін өтінсеңіз, қуана жасайды. БАЛАЛАРДА КІТАП ОҚУДЫ ҚАЛЫПТАСТЫРУ Баланы кітап оқуға үйретуге арналған қарапайым және нәтижелі әдістер: – Әріп-магниттер сатып алыңыз да, тоңазытқышта балаңызға хабарлама ретінде әртүрлі сөздер мен сөйлемдер құрастырыңыз. Әр жаңа хабарлама сайын баланың оқуға қызығушылығы артады. – Балаңызға үстел ойындарын үйретіңіз. Бірақ заңдылық қалыптастырыңыз: ойынның ережелерін балаңыздың өзі оқысын – Қазына іздеу ойынын ойнаңыздар. Бір қазынаны тығып қойып, үйдің әр жеріне сілтемелер, көмектесетін сөздерді жазып қойыңыз. – Компьютерде отырғанды жақсы көрсе, әдемі безендірілген ертегілер мен оқиғаларды жүктеп, орнатып қойыңыз. – Егер балаңызбен бірге дүкенге баратын болсаңыз, неше түрлі жарнамаларды, тақтайшадағы жазуларды бірге оқыңыздар. – Мүмкіндігінше, өзіңіз де көп оқыңыз. Балаға кітап оқудың керек және пайдалы екенін көрсету үшін. – Балаңызға шағын кітапхана жасап беріңіз. Оқуға ынтасы болған кезде таңдауы шектелмеуі үшін. – Баланың әр оқығаны үшін мақтап отырыңыз, кітап оқитындығы туралы барлығына айтып жүріңіз, мотивация болады. – Балаңыз мектепке баратын болса, демалыс уақыттарында кітап оқуға 1 сағаттарыңызды бөлуге тырысыңыздар. – Ең бастысы, баланы кітапты үздіксіз көп оқуға мәжбүрлемеңіз. Кішкенеден, үзіліспен оқуға және бір кітаптан екінші кітапқа ауысуына мүмкіндік беріңіз. Ботакөз Қамзанова</w:t>
      </w:r>
    </w:p>
    <w:p>
      <w:r>
        <w:t>"Жек көріп кетер едім"Үн қатшы маған әлем,Жанады бағым қашан?Іздеуді доғарар емБір қызды сағынбасам.Қырсықты жетеледім,Көнбеймін көнбегенге.Жек көріп кетер едімТым жақсы көрмегенде.Соңына бару қажет,Сезімнен именем бе?Жүрегім ауырмас ед(і)Мен оны сүймегенде.Махаббат тілсіз ғалам,Қиындап барады, әттең!Ол сондай үнсіз адамМенікі одан өткен.Бәрінен арылармыз,Бастысы от баспадық.Мүмкін біз жолығармызСебебі қоштаспадық.Жәнібек Салқынбек</w:t>
      </w:r>
    </w:p>
    <w:p>
      <w:r>
        <w:t>Шындықты айтқаным үшін 4-қойды.⠀⠀Бұл оқиғаның басымнан өткеніне бақандай сегіз 8 жыл өтіпті. 2011-ші жыл, мен ол кезде 7-ші сыныпта оқимын. Жаңа оқу жылының басталғанына небәрі бірнеше апта өткен. География сабағы. Мұғалім кезек-кезек оқушылардан сабақ сұрап жатыр. Және көптеген оқушылар сабаққа дайындалып келмеген. Мұғалімге ағай мен оқып келдім бір қайталап алайыншы деп өз-өздерін алдап тұр. Кезек маған келді. Мұғалім Мұхтар тұр сабақ айт деді. Мен, ағай мен дайын емеспін. Әй, Мұхтар Мәләдес! (жарайсың!) саған-5 деді де, күлімсіріп отыр-4 өйткені сен шындықты айттың деді. Мен шок болдым. Себебі басқа балалардың барлығы сабаққа дайындалып келмеген, ағай дайындалып келдім бір қайталап алайыншы деп өз-өздерін алдап тұр еді. Менің бұлай өмірде тек шындықты сөйлеуіме ағам себепкер болды. Ағам маған 6-шы сыныптан бастап мені қинап жаттығулар жасататын еді. Бұл маған аса ұнай қоймайтын. Ағама ертең сіздің балаңызды осылай қинаймын дейтінмін ашынып. Өйткені маған жасататын жаттығулары мені қатты шаршататын және жыныма тиетін. Ағам маған, ия саған қайтаға қолыңа алып көтеріп жүресің, жыласа жұбатасың дейтін. Шынымды айтсам спортқа қатты қызыға қоймайтынмын. Мен спортсмен (спортшы) болмаймын ғой не керегі бар деген уәж айтам. Ағам керек болады! Не міндетті түрде спортшы болуың керек па? Біріншіден денің сау болады, екіншіден біреу тиіссе өзіңді қорғайсың деп айтатын. Солайша маған күнніге қателеспесем 30-ба или-50 мәрте ма отжимания жасататын. Өзі үйде болса толықтай жасататын. Ал кейде бір жаққа кеткенде бүгін өзің жасай бер дейтін. Бір күні ағам маған Мұхтар жасап жатқан жаттығудың маған түкке де керегі жоқ бәрі өзің үшін. Мынаны есіңде сақта Мұхтар! "Мені алдағаныңмен өзіңді алдай алмайсың" деді. Мен арасында ағам жоқ кезде жаттығу жасмайтынмын сұраса жасадым деп алдайтынмын. Сөйтсем мен ағамды емес өз-өзімді алдам жүрген екенмін.Содан бері өзімді алдамайтын болдым. Және ағам үйде болмаса да жаттығуды жасайтын болдым. Ал сіз құрметті оқырман өз-өзіңізді алдайсыз ба? Егер алдайтын болсаңыз онда менің ағамның маған айтқан кеңесіне мән беріп ойланып қараңызшы! Анығында адам ешкімді алдай алмайды екен менің оған көзім әбден жетті. https://www.instagram.com/p/B4oSmNzp6Jc/?igshid=1j52mw9jmv6cm</w:t>
      </w:r>
    </w:p>
    <w:p>
      <w:r>
        <w:t>Сағынғанда күн болып, күліп қарсы алатынАшулансам, мін тақпай, еркелете салатын...Сырымды айтсам өзіңе, самғай түсер қанатым...Сенің мүмкін, "Бақыт" шығар, шын атың?!Сабырыңмен еркелігім, егіз жарасқан...Қызғанышың, ұстамдықпен ұзақ таласқан.Бағыт беріп, жетелейтін ақ арманға -Жер бетінде біреу бар ма, сенен асқан?Кесектігің жігітке тән, майдаланбас батырсың.Еркек мінез есті жігіт, өзің сондай батылсың.Қырсық мінез емессің сен, ашық мінез ақылсың.Бұндай жігіт аз ғой қазір, сен соныңменен ғасырсың. Сен жасайсың, ісің дәлел бұл тұста,Сенсіз менің барар жолым тым қысқа...Айтарыңды елестетіп, жымидым:"Шығасың ба, жаным маған тұрмысқа💍"?___Көзімді жұмсам, қиялдар әлемі - құрады фильмді әдемі...Таныстым жігітпен, ұнады көздері - ерекше көрінді әлемі...___Авторы: Тайрабекова Айгерім</w:t>
      </w:r>
    </w:p>
    <w:p>
      <w:r>
        <w:t>"Ішкім келіп кетеді"Қуаныштан арылмай ойым жүдә,Тек шаттық билегенде бойымды да.Шеккім келіп кетеді менің бір сәтУайымды да.Жанымды жауыздарға жықтырмадым,Не жасау керегінің ұқтым бәрін.Ішкім келіп кетеді менің кейдеЖұрттың қанын.Кімге сезім сыйлаймын сол қинайды,Бақытым өз басымнан артылмайды.Салдырып алсам ба екен тамырымаАнтиқайғы.Жәнібек Салқынбек</w:t>
      </w:r>
    </w:p>
    <w:p>
      <w:r>
        <w:t>Бір бұзықтау жігітті ауыл адамдары ел болып түзетіп, жұрт қатарына қоспақ болады. Ауыл адамдары жиналып: --Сен ішкеніңді қойып, намаз оқысаң ауылдың малын бақтырамыз. Адал бағып, мал көбейсе сенде жаман болмайсың -деп ақылдарын айтады. Әлгі жігіт қуанып бұл іске мақұл болады. Жұмысына құлшына кірісіп ауылдың малын баға бастайды. Бірақ ауыл адамдары мал баққан ақысын бірі берсе, бірі бермей әбден ығыр болады. Ақыры елмен дауласып тұрып айтқан екен: --Сендер ақымды дұрыстап бермесеңдер, менде сендердің намаздарыңды қатырып оқып жүрген жоқпын деп) Діндіде, биліктіде "өз міндетім" деп жүрекпен қабылдамағансоң бәрі бекершілік. Елішінде алауздық болғанда ешкімде қызыметте адал болмайды.Айдар Темірбекұлы</w:t>
      </w:r>
    </w:p>
    <w:p>
      <w:r>
        <w:t>Сіріңкенің саудасы Вокзал маңындағы дүкенде сауда жасап тұр едік, бір жігіт дүкеншіге : - Асығыс едім, маған бір қорап шырпы беріңізші - деп қолқа салды. Сатушы ол сөздің мағынасын түсінбеді білем, жан - жаққа жалтаңдап, тұрғандарға сұраулы жүзбен қарайды. - Ол сізден оттық сұрап тұрған болуы керек - деді бір кісі. - Мен түсінбей тұрмын - дейді дүкенші қызарақтап. - Спички шығар, бәлкім - деді біреу қуланып. - Ия, ия сол. Беріңізші тездетіп, пойызға асығып тұрмын. - Е, кеуірт деп айтсаңызшы, міне, алыңыз - деп сатушы жігітке бір қорап сіріңке ұсынды. - Ал бізде шақпақ деп атайды - деді бір апай күліп. Тіліміздің сөздік қорының молдығына масаттанып біз тұрмыз. АЛ СІЗДЕР ЖАҚТА ҚАЛАЙ АТАЙДЫ?.</w:t>
      </w:r>
    </w:p>
    <w:p>
      <w:r>
        <w:t>Шоқан Уәлиханов Қашқарияға барған сапарында қытайлардың соншалықты топастығына таң қалады. Себебi, олардың түсiнiгi бойынша ең ақылды адам- қарыны үлкендерi екен. Бейшаралардың әдетсiңдi қимылдары соншалық, қазiрдiң өзiнде аядай бөлменiң iшiнде отырып, бiр- бiрiменен далада қой қайырып жүргендей айқайлап сөйлеседi. Осындай сасық та, пасық немелерден жиiркенудiң орынына оларға байға тиюдi ойлаудың өзi кәпiрден де жаман тексiздiк!</w:t>
      </w:r>
    </w:p>
    <w:p>
      <w:r>
        <w:t>Түрік қағанаты (552 — 603) - 51 жыл. Кеңес одағы (1922 —1991) - 69 жыл. Ресей империясы (1721 — 1917) - 196 жыл. Алтын Орда (1242 — 1502) - 260 жыл. Чиң империясы (1644 — 1911) - 267 жыл. Қазақ хандығы (1465 — 1847) - 382 жыл. Қазақ хандығының үстемдік еткен жыл саны тарихтағы не бір алпаут, дүрілдеген империялардан да көп. Ресей ипериясы мен Кеңес одағынынң жылдарын қосқанда да (265 жыл) Қазақ хандығының жыл санына жетпейді. Оның үстіне Орыстардың өзі Алтын орда империясына 260 жыл бағынған. Онда қазір біз не үшін орысқа жұтылып кетуіміз керек!? Не үшін орысша сөйлеуіміз керек?! Не үшін орыс тілі мықты, орыс халқы күшті деуміз керек? Біз Ресей империясына 1847 жыл бағынып, 1991 жыл тәуелсіздік алыппыз. бар жоғы 144 жыл ғана. Онда Орыстар азғантай уақыт ішінде бізді қалай бағындырып алды? Ресей империясы 1721-жылы құрылған екен, ал Қазақ Хандығы 1465-жылы құрылған, яғни орыстардан 256 жыл бұрын. Қазақ өзіңнің кім екеніңді ұмытпа!!!</w:t>
      </w:r>
    </w:p>
    <w:p>
      <w:r>
        <w:t>Жекпежек түрлерінен сайысқа шығып жүрген жігіттерді "батыр" деп атамауды көптен сұрап келемін. Оларды əсіресе "қазақтың батыры" деп атамауды қатты сұраймын. Біріншіден, олар расында да батыр емес, жай спортшы ғана. Екіншіден, спорт болған соң олар бір күні бəрібір жеңіліп ұтылады. Сонда "қазақтың батыры жеңілді" деп айтасыңдар ма?</w:t>
      </w:r>
    </w:p>
    <w:p>
      <w:r>
        <w:t>САБЫР ҚАРТТЫҢ ӘҢГІМЕСІ 1. Есік алдында бидай тазалап отырған қара кемпір Қатша жанына басқарманың жақындап келгенін байқамады. — Амансың ба! — деп сәлемдескенде селк ете қалды. — Астапыралла, сен бе? — деді басқарманы көріп. — Зәремді алдың ғой. Неге жаяу жүрсің? Басқарма бұлай үйге бейсәубет келе бермейді. Не қара қағаз ап келеді немесе жұмысқа шақырады. — Иә, қай жел ұшырып келді? Есігіме келе бермеуші ең. — Не болушы еді? Әскерге шақыру қағазын алып келдім. — Ойбай не дейді? Кімді әскерге әкетпексің? — Кімді болушы еді? Сабышты да. — Ол әлі 16-да ғана ғой. Жасы жеткен жоқ. — Тәйт! — деді басқарма өктем үнмен. — Соғысқа адам жетіспей жатыр, 18-ге толған-толмағанына қарамайды! Қара кемпір Қатша ашуланды. Үлкен ұлы соғыста қаза тапқан. Екіншісі Сабыш әлі кіші. «Осы Сабышым 18-ге толғанша соғыс құрғыр біте қойса болар еді» деп құдайдан күндіз-түні тілейді де жүреді. Сөйтсе, ол тілегінің де орындалмайтын түрі бар. Мына басқарманың соғыстың қамын ойлай қалып, кенжесіне ауыз салғанына ашулана бастады. — Әй! — деп шаңқ ете қалды. — Соғысқа адам жетпей жатса өзің неге ауылда жүрсің зіңгіттей болып? Ана ұлыңды жібер соғысқа! Немене, менің баламнан жаны ардақты ма? Он сегізге толғанша Сабышымды ешқайда жібермеймін, алып кететін болсаң жолыңда өлем! Басқарма ықпады. — Заңның аты заң! Сталиннің бұйрығына қарсы шығатын кімсің сен? Менде шаруаң болмасын! Менің денсаулығым соғысқа жарамайды! Қатша да қызып алған еді. — Өй еркек болған түріңнен! Сенің қолыңнан ауылдағы қатындарға бақырудан басқа не келеді? Сабышыма тиме! 18-ге толған күні әкете бер! — Барады деген соң барады! Болды, мен кеттім! — Кетпесең жоғал! Қайта қараңды көрсетпе! * * * Күздің қысқа күндері өтіп жатты. Бүгінгі кеш те тез түсті. Қатша кемпірде көңіл күй де жоқ, денсаулық та жоқ. Үш күн бұрын стансаға артық тартып кеткен Сабышы әлі қайтпады. Бұл күн құрғатпай басқарманың үйіне барады, басқарманың өзін таппай қайтады. — Осыдан балама бірдеңе болсын, көресіні менен көреді, — деп басқарманың әйеліне айғайлайды. Басқарманың кербез әйелі бұның дөң айбатына пысқырмайды да. — Балаңа бірдеңе болса осы неге басқарма жауап беруі керек? Айналайындар, тыныштық беріңдерші, — дейді шаршаған үнмен. Неге шаршап жүргенін түсінбейсің, жұрт құсап азалы-кеш тірнектеп еңбектеніп жүрсе бір сәрі. Бұрау басын сындырмайды. Ауылдың жарары соғысқа кетті де, мына қолынан дым келмейтін басқарма ауылға басшы болды да, қатыны нағыз жарты құдайдың өзі боп шыға келді. Соғыс біреуге тозақ болса, біреуге жұмақ. Сабыштан сол күйі хабар жоқ. Бір арба астықты стансаға алып кеткен. Жалғыз кеткен. Басқарма болса бұған ұстатпайды. Күнде ауданға құриды. Түк бітірмесе де барып келе береді деседі білетіндер. Ана жирен қасқаның соры. Соған отырып алады да, тынным бермейді. Тіпті таяқ тастам көршісінің үйіне де атпен барады. «Дәрет алуға да атпен барады екен» деп айналасындағылар мысқылдайды. Жирен қасқа десе Қатша кемпірдің көзіне жас келеді. Жарықтық күйеуі соғыстан алдын сол қасқаға мініп талай көкпар шапқан. Ол кезде құнаншықпа еді. Ақырында көкпарда мертігіп қайтыс болды да, құнан аман қалды. Соның артынша соғыс басталып, жарамды малдардың бәрі қазынаға өтті. Әлгі жирен қасқаға тай күнінен қызығып, қолына түсіре алмай жүретін басқарма жылқы қазынаға өтісімен, бір тәулік өтпей-ақ дереу ерттеп мініп алды. Содан бері екі көктем өтті, қазір соның үстінен түспейді. Ауылдың тәңірісі өзі. Бетіне келетін еркек атаулы соғысқа кеткен. Ол аздай қолында билігі бар адамға кімнің тісі батсын… * * * Үш күн алдын Сабыш қырманда қапталған астықтарды сыйғанынша арбаға тиеп, стансаға тартқан. Сол жерден пойызға артылады да, диірменге жөнелтіледі-мыс. Ол жағына Сабыш бас қатырып отырмайды, мұның міндеті жеткізу ғана. Апарып тастайды да, ауылға қайтады. Станса мен бұл тұратын ауылдың ара қашықтығы жиырма бес, отыз шақырымдай бар. «Қадамдап өлшеп шыққан кім бар дейсің, жобалап айта салған шығар да» деп ойлайды Сабыш. Мұны екі араның қанша шақырым екендігі емес, соғыстың қашан бітетіні қызықтырады. «Соғыс бітсе тек сабақ оқисыңдар, басқа жұмыспен айналыспайсыңдар» дейді апайы Әлима. Ондай жұмақ күннің болатынын Сабыш әлдеқашан естен шығарып алған. Соғыс басталғанда бұл 13-14 жаста еді. Рақат кез еді-ау, ойын ойнағаннан басқа шаруа жоқ. Содан бергі екі жыл мұны жиырма жасқа есейтіп жібергендей. Ауыр, қара жұмыс буыны қатып үлгермеген баланы қатты шаршатады да. Сол себепті соғыстың тезірек бітуін тілейді де, апайы айтқан «сабақтан басқамен айналыспайтын» күндерге тезірек жеткенше асығады. Ауыл мен стансаның арасында кішірек оба бар. Ол жерді он-он бес үй мекендейді. Бір қызығы, осы жолмен қанша жүрсе де, сол ауылға барған адам емес. Уақыты жоқ, астықты тіке апару керек те, тіке ауылға қайту керек. Қазынаның атын қалағанынша мінуге қақы жоқ. Обаға жақындағанда астындағы мәстек осқырына қалды. Бірден тоқтағанда арбаға тау қып тиеген астық аударылып түсе жаздады. — Чу, чу, — деді мәстекті қамшының сабымен нұқып. Қамшылауға дәті бармады. Митыңдап жүрген мәстекті аяды. Осы кезде анадайдан біреу тап бола кетті. Бейтаныс еркек. Мұның бірден атын атады. — Сабыш, тоқта. «Мені қайдан таниды?» деді Сабыш. — Иә, сізге не керек? — деді жақындап келген еркекке. — Маған екі қап бидайыңды тастап кетесің, — деді бейтаныс дөрекі дауыспен тікелей іске көшіп. — Жоқ, тастай алмаймын. — Тастайсың. Егер тастамасаң, басқарманы осында шақырамын. Басқарманың атын естіп селк ете қалды. Басқарманың өзін шақыра алатын құдірет болса, мынауың да осал болмағаны да. — Жоқ, тастай алмаймын, — деп атын қамшылай беріп еді, бейтаныс мұның тізгініне жармасты. — Сен өзі менің кім екенімді білесің бе? Бол, сөзді көбейтпе. Сабыш аянып отырмады. Қамшымен басына салып-салып жіберді. Сабыштан мұндай қайратты күтпеген бейтаныс еркектің қолынан тізгін сусып кетті. Басын қорғалаған еркек не істерін білмей азырақ дағдарды да, айғайға басты. — Әй, боқмұрын, мына тірлігің басыңды жұтатынын білесің бе? Не істеп тұрсың? Маған қамшы сілтейтін сен кімсің а? Сабыш қарап тұрмады. «Қолымда қамшы бар ғой, неден қорқам?» Алыса кетті. Айғай шыққанға адамдар жиналып қалды да, арашалай бастады. Бетін қан жуып, қабағы жарылған әлгі еркек бұдан таяқ жеп қалғанына намыстанғандай, «бұзақы, қолында қамшысы бар екен, әйтпесе тепкілер ем» деп кіжініп бұған тағы ұмтылып еді, арашашылар жібермеді. Қайдан пайда болғаны белгісіз, басқарма шыға келді. Мұны көре салып: — Әй, сен неге адамды сабайсың? Мұның қылмыс қой! — деп айғайлады. — Неғып жүрсің, құрысай стансаға, астықты тез жеткізсей! Сосын «жүрші мына жаққа» деп адамдардан аулағырақ ап кетті де, сыбырлаған үнмен: — Сабыш, анау менің нағашым ғой, екі қап бидайды соған тастап кет, мен қырманда накладнойға екі қап кем жазғанмын. Жарай ма? — деді. Сабыш «жарайды» дей салса құда да тыныш, құдағи да тыныш болар еді. Бірақ ауылдағылар жейтін ас таппай жүргенде бұл айдаладағы нағашысын жарылқағанына зығырданы қайнап кетті. — Мұныңыз не? Одан да сол бидайды ауылда дән жинап, өздері аш-жалаңаш жүргендерге беріңіз! — деді тістеніп. Даусы қаттырақ шығып кеткен болуы керек, басқарма «әй, жайырақ, жұрт естіп қояды» деп көзі алақтады. — Жарайды, айқаның болсын, бүгін кешке сенің үйіңе де екі қап астық берем, тек мына нағашыма сұрағанын тастап кет, жарай ма? — Жоқ! Қаршадай баланы көндіре алмаған басқарма не істерін білмей: — Сабыш, айтқанды істей қойшы, — дей бергенде бұл: — Жоқ! — деді тағы жұлып алғандай. — Ммм, — деді басқарма ызбарланып. — Иттің күшігі, бермесең қой! Осыдан қарап тұр, адам сабады деп соттатып жіберем! Әлі өкіндірем сені! Сабыш ештеңе де айтпастан, мәстегіне қарғып мінді де, стансаға тарта жөнелді. Мана мұнымен төбелескен бейтаныс та, арашалаған адамдар да, басқарма да обаның етегінде состиып-состиып қала берді. 2. Стансада адам қарасы көбірек болғасын ба, мұның ауылына қарағанда осы жер көңілді. Сабышты бәрі жақсы танып алған. Тоқаш сататын әйелдер де «Сабыш, пирошки алсайшы» деп жамыраса жөнеледі. Тоқашты үнемі ала бермейді, үйінен алып шыққан қуырылған бидайды асап-асап алады да, жүрек жалғап алып жүре береді. Бірақ оған шала құрсақ асқазаны қанағаттанбайды да, май аралас тоқаштың исі мұрнына келгенде тәбеті ашылып, мазасын қашырып жібереді. «Тоқашты алдыңа үйіп қойып, қалағаныңша жегеннен асқан бақыт бар ма?» деп қайдағы бірдеңені армандап кетеді. — Ооо, Сабыш, дорогой мой, — деген Шодыр қарттың таныс дауысы естілді. Астықты сол қабылдап алады. Кейде ауылдағы басқармадан көрмеген мейірімді сол Шодыр қарттан табады да, оны көрсе елжірей түседі. — Екі қап астық артық әкеліпсің, — деді қаптарды санаған Шодыр бұл ұсынған қағазға көз салып. — Неге қателестің екен а? — Қырманшының артып жібергені ғой. Ал накладнойға қарамаппын да, — деді Сабыш. Енді ұлыған асқазанының үнін өшіру үшін қалтасындағы қуырылған бидайды асауға кірісті. Ауызға алғаны сол еді. Бұйырмағанға дауа бар ма?.. Басқарма мен әлгі мұнымен жағаласқан бейтаныс еркек бір топ адаммен жетіп келді. — Міне, осы! Қамаңдар антұрғанды! Сүттей ұйып тұрған стансаның тынышы қашты. Біреулер Сабыштың қолын қайырып, әлдеқайда дедектетіп сүйрей жөнелді. — Мен не істедім? — деуге ғана үлгерді. — Бидай ұрладың! Адам сабадың! — деді әлдебіреу. Басқарманың даусына ұқсатқан, жоқ басқа дауыс. Қанша жер жетекте жүргенін білмейді. Зәресі ұшқан Сабыш мына пәленің қайдан тап болғанын ойлап, шешімін таппай әлекке түсті. Бланкідегі артық екі қап астық жайлы ойлағанда бәрін түсіне қойды… Екі адам қолын қайырған күйі арбаға отырғызды. Ат-арба ауданға қарай тартты. Қаупі рас болып шықты. «Екі қап астықты қырманнан ұрлап әкетіп, стансаға апарып сатпақ болған» деген жазылыпты арызда. Басқарманың «соттатам» деп кіжінгені есіне түсті. Шынымен, екі қапты сонда бере салғанда неғып еді, а? Осы кезде қуырылған бидайға тойып алып, ауылға әндетіп қайтып бара жатар еді. Енді мынау, өң мен түстің арасында басы бәлеге шатылды да қалды. Анасы уайымдайтын болды-ау. Мәстек пен арба қайда қалды екен? Оны сәрі басқарма құртатын шығар… — Егер, арыздағының бәрі рас болса, сотталасың. Бірақ сотталуға жасың жетпейді екен-ау. Тегін жұмыс істейсің де, 18-ге толғасын сотталатын шығарсың, сірә, — деді тергеуші. Бұл үндеген жоқ. Тергеуші өз жұмысына кірісті. Бірдеңелерді сұрады. Әңгіме қырманда артылған екі қапқа жеткенде оқиға жылжымай-ақ қойды. — Қырмандағылардың өздері артты, мен ештеңе білмеймін. — Сабыш, — дейді тергеуші. — Сен ештеңе жасырма. Қазір сотталмайсың, қорықпа. Өтірік айтсаң ұсталасың. — Мен шынымды айтып отырмын ғой. — Бері қара. Сен «өтірікші өтірігін өтірікпен жабады» деген сөзді білесің бе? Егер өтірік айтсаң, ол бәрібір ашылады, сонда ол өтіріктің ізін жабу үшін, тағы жаңадан өтірік ойлап табуыңа тура келеді. Сосын одан бетер шатасасың да, соңында масқара боласың. Сен осы бастан бәрін қаз-қалпында баяндай бер, жарай ма? Бұл тағы үнсіз қалды. Шын айтып тұр ғой, өтірігі несі? Өтірік айтуға дағдыланбаған. Бала күнінде бір өтірігі ашылып қалып, әкесінен оңбай таяқ жегені бар. Содан бері өлсе де өтірік айтпайтын болған. Өтірік айтса әкесінің әруағы ренжіп қалатын тәрізді… Жо-оқ, бұл өтірік айта алмайды. Тергеуші мұның ойын оқи алмайды, әрине. Бірақ мұның айтқанына сенбей ме, «шыныңды айт, өтірік қоспа» деген сөзін қайталай береді. — Мен ештеңе де білмеймін! — деді Сабыш. — Арт деп босатқан қаптарды ғана арттым. Ал накладнойды мүлде оқығаным жоқ! — Жарайды. Сенейін. Бірақ қағазды мүлде оқымағаныңа куә бар ма? Оны кім растай алады. — Өзім. Өзім растаймын. Тергеуші езу тартты. — Балақай-ау, баламысың деген. Оқымасаң оқымаған да боларсың. Бидай ұрлап сату ойыңда да болмаған шығар. Бірақ мен арыз бойынша жұмыс істеуім керек. Міндетім сол. Сен қорықпа. Шыныңды айта бер. Дұрысы сол. Сотталмайсың, уайымдама. Тергеу жұмысы әлгі төбелестің тұсына келгенде тіпті алға баспайды. — Сабағаның рас па? — Рас. — Неге сабадың? — Екі қап бидай бер деді. Бермеймін дедім. — Екі қап бидай сұрағанда жандарыңда тағы кім бар еді? — Ешкім жоқ еді… * * * — Әп, бәлем! Басқарманы тыңдамау деген қандай екен? Болды, енді анаңды көрмейсің. Түрмеде шірисің! — деп хахалаған дауыстан оянып кетті. Түсі болғанына өкініп қалды. Өңі болғанда ғой, басқарманың жағасынан алар еді. Амал не, мына қырсық тағдыры ондай да мүмкіндікті бермей жатыр ғой. Қуықтай тар бөлмеде бүк түсіп жатқан Сабыш әкесін ойлайды. Әкесі кім, басқарма кім? Елдің азаматтары соғыста жүргенде ауылда жүрген оны ешкім де жақтырмайды. Оның не себептен соғысқа бармай жүргені бұған жұмбақ. Соттатам дегенін соттатады, жұмсаймын дегенін жұмсайды. Әйтеуір дәуір соныкі. Үш күн өтті ме, бес күн өтті ме, Сабыш тәуліктен шатасып қалды. «Бірінші күні тергеушімен таныстым, кейін қырман жайлы тергеді, одан кейін де қырман жайлы, сосын төбелес жайлы, сосын»… Ауданда қамалып жатқанына неше күн болғанын осылай есептеп шығармақ болады, шатаса береді. Өмірдің өзі осындай шатасулардан тұратын болса керек-ті. Негізі, тергеуші жаман адам емес. Бұған ашуланған да, балағаттаған да, айғайлаған да емес. Жазықсыз қамалып отырғанын да сезетін сықылды. Бірақ неге екенін, бұған сенбейді. «Шыныңды айтсайшы» деп әлденеше рет қайталайды. — Сонда, сіз арызда жазылғандарға сеніп отырсыз ба? — деді бір жолы Сабыш. Тергеуші күлген. — Амал нешік. Сенуіме тура келеді. Себебі, куәлері бар. Күштің бәрі куәда ғой. Бұл тіпті түңіле түседі. — Сонда, мен ешқашан босамаймын ба? — дейді. — Босайтын шығарсың. Жазығың жоқ болса қамай алмайды.Бірақ дәлел керек, дәлел. Бұл тағы да ойдың тұңғиығына батады. Қалай дәлелдемек? Бұны қорғап кім куә бола алады? Мұны кім құтқара алады? Ойша таныстарының бәрін тізіп шығады. Ешқайсысы да құтқара алмайтын секілді. Сонда бұл босай алмайды ғой, демек… Тергеушіге өтініш жасайды. — Түк те жазығым жоқ қой, мені босата салсаңызшы, үйге қайтайын, — дейді. Тергеуші бас шайқайды. «Қолымнан келмейді» дейді күлімсіреп. Тергеушінің күлкісі де жексұрын көрініп кетті. Адам уайымнан ішкені ірің боп жатса күлгені несі… Бір күннен соң тергеушіні іздеп бейтаныс кісі кіріп келді. — Сен Бабыштың інісі емессің бе? — деді бейтаныс адам бұған амандықтан соң. — Иә, — деді Сабыш жақсылық күткендей оған үміттене қарап. — Бәсеее, аумайсың. Облыстан келген уәкіл боламын ғой. Мына тергеуші бір кездегі курстасым. Атым Қайсар. Ағаң екеуміз майданда бірге болып ек. Кейін екі жаққа бөлініп кеттік. Туысын көргендей Сабыштың көзіне жас келді. — Ағам соғыста қаза тапты… — Алда, байғұс-ай… Алдынан жарылқасын. Соғыс талайларды зар жылатты ғой. Менің де мына сол қолым жансызданып қалған. Буынның арасына тұрып қалған оқты дәрігерлер ала алмады да, мені елге қайтарып жіберді. Бірі соғыста өлген ағасын, екіншісі майдандасын ойлап бір сәт үнсіз қалды. — Иә, мұнда неғып отырсың? Не бүлдірдің? — Ештеңе де бүлдірмедім. Жала жабылды… * * * — Ары қарай не болды? — дедік ақсақалға. — Ағамның майдандасы көмектесті ме, не болғанын білмеймін, сол күні босатты ғой. — Кейін тағы тергеуге шақырды ма? — Жоқ. Тергеуге де, әскерге де шақырмады. Сол күйі жабылып кетті. Басқарма облыстан келген уәкілден сөгіс алған ба, мен ауылға келгесін ұзамай-ақ жұмыстан босады да, орнына ауылдағы бір әйел сайланды, — деді Сабыр ата. Ары қарайғы оқиғалардың баяндай қоятын ештеңесі жоқ, қызметінен түсіп, жүні жығылып қалған басқарма бір түнде басқа жаққа көшіп кетеді. Одан соң не күн көргенінен ешкім хабарсыз. Ұзынқұлақтың айтуынша, соғыс біткен соң оны ешқандай мекеме керек қылмаған, қара жұмыспен айналысқан. …Сабыр қартпен кездесу екі сағатқа ғана соғылды. Қарттың әңгімесіне тоймай, сұрақты қоя беріп ем, бізді бастап келген пионер вожатый «болды, уақыт бітті, ата шаршайды, қайтамыз» деп қоярда-қоймай бізді қарттың ауласынан ертіп шықты. Ол кезде ардагерлермен сұхбаттасу деген пионерлер арасында жақсы салт бар еді. Кейін ойласам, біз сұқбаттасқан кезде ата алпыстан енді ғана асқан жігіт ағасы шағы екен. — Мына атаның әңгімелерінен кітап жазса болады екен-ау, — деді пионер-вожатыйымыз Райхан әпке. Соңы. Мықтыбек ОРАЗТАЙҰЛЫ.</w:t>
      </w:r>
    </w:p>
    <w:p>
      <w:r>
        <w:t>"Қазақ әдебиетінің маржандары" 1. Мұхтар Әуезов. «Абай жолы» 2. Сәбит Мұқанов. «Аққан жұлдыз» 3. Әбдіжәміл Нұрпеисов. «Қан мен тер» 4. Шерхан Мұртаза. «Қызыл жебе» 5. Мұхтар Мағауин. «Алдаспан» 6. Ілияс Есенберлин. «Көшпенділер» 7. Әлжапар Әбішев. «Найзағай» 8. Зейін Шашкин. «Тоқаш Бокин» 9. Әнуар Әлімжанов. «Ұстаздың оралуы» 10. Тахауи Ахтанов. «Боран» 11. Төлен Әбдіков. «Ақиқат» 12. Дулат Исабеков. «Қарғын» 13. Оралхан Бөкеев. «Қайдасың, қасқа құлыным?» 14. Мұхтар Мағауин. «Көк мұнар» 15. Шоқан Әлімбаев. «Даналық субстанциясы» 16. Марат Қабанбаев. «Қазақ қайда барасың?» 17. Бердібек Соқпақбаев. «Өлгендер қайтып келмейді» 18. Бауыржан Момышұлы. «Ұшқан ұя» 19. Ғабит Мүсірепов. «Ұлпан» 20. Жүсіпбек Аймаутов. «Ақбілек» 21. Смағұл Елубаев. «Ақбоз үй» 22. Қалихан Ысқақов. «Қара орман» 23. Рамазан Тоқтаров. «Бақыт» 24. Дүкенбай Досжанов. «100 әңгіме» 25. Шерхан Мұртаза. «Ай мен Айша» 26. Сәкен Жүнісов. «Ақан сері» 27. Ақан Нұрманов. «Құланның ажалы» 28. Ғабит Мүсірепов. «Кездеспей кеткен бір бейне» 29. Тұтқабай Иманбеков. «Құт ағашының көлеңкесі» 30. Тынымбай Нұрмағанбетов. «Қауын иісі» 31. Мұхтар Әуезов. «Қараш-қараш» 32. Әбіш Кекілбаев. «Үркер» 33. Әнуар Әлімжанов. «Махамбеттің жебесі» 34. Олжас Сүлейменов. «Аз и Я» 35. Әзілхан Нұршайықов. «Ақиқат пен аңыз» 36. Марат Қабанбаев. «Бақбақ басы толған гүл» 37. Оспанхан Әубәкіров. «Ымды білесің бе?» 38. Әнуар Әлімжанов. «Жаушы» 39. Баққожа Мұқай. «Өмір зая» 40. «Бес ғасыр жырлайды» 41. Асқар Сүлейменов. «Бесін» 42. Ілияс Есенберлин. «Алтын орда» 43. Сопы Сматаев. «Елім-ай» 44. Қабдеш Жұмаділов. «Соңғы көш» 45. Сейдахмет Бердіқұлов. «Пердесіз көңіл» 46. Шәрбану Құмарова. «Әйел бақыты» 47. Марат Қабанбаев. «Сурет салғым келмейді» 48. Әбдіжәміл Нұрпеисов. «Сен» 49. Зейін Шашкин. «Сенім» 50. Бердібек Соқпақбаев. «Балалық шаққа саяхат» Таратып жіберіңіз құрметті оқырман. Кітап оқудың ұлт болашағы үшін маңызы зор. Білімсіз қоғам ешқашан да өрге басқан емес!</w:t>
      </w:r>
    </w:p>
    <w:p>
      <w:r>
        <w:t>Баланс Мен бұрын Мұғалімдер барлығын біледі деп, Әрқашанда әділдік жеңеді деп, Өшіреті келгенде өледі деп, Өлген адам қайтадан келеді деп, Ойлайтынмын. Мен бұрын Жындыхана жындының төсегі деп, Бөпе деген аспаннан түседі деп, Аналардың барлығы жылайды деп, Әкелердің барлығы ішеді деп, Ойлайтынмын. Мен бұрын Қайыршылар әдейі азады деп, Тек жылтырақ өмірдің ажары деп, Өтірікші дегенің оңбайды деп, Газетке тек шындықты жазады деп, Ойлайтынмын. Мен бұрын Қыс келгенде ағаштар тоңады деп, Көп оқысаң бақыт кеп қонады деп, Байлық деген сатушы апайда деп, Жоқшылық тек біздерде болады деп, Ойлайтынмын. Мен бұрын Сиқыршылар ғажайып қылады деп, Тек кинода өлтіріп қырады деп, Уақыт деген сағатпен жүреді деп, Таң болғанда күн өзі шығады деп, Ойлайтынмын. Мен бұрын Бүкіл адам Аллаға сенеді деп, Ақыл деген барлығын жеңеді деп, Армандадым тезірек өссемші деп, Өскен сайын арманым келеді деп, Ойлайтынмын. Мен бүгін әлі солай ойлаймын. Аслан Қаженов. Бөкей Ордасының тумасы, Хабар 24 телеарнасының тілшісі</w:t>
      </w:r>
    </w:p>
    <w:p>
      <w:r>
        <w:t>ӘЖЕ Марқұм әжем әңгімені жақсы айтушы еді. Заты әйел болған соң ба әңгімесінің көбі әйелдер жайлы болатын. Бұрынғының әңгімелері дерлік өмірлік тәжірбиеден алынған ғой. Есте қалған бірнешеуін қайта жаңғыртайын. "Баяооғыда" деп бастайтын) Екі келін сөйлесіп отырыпты -дейді. --Менің кәрі ата-енем бір жаурауық. Оттың қасынан шықпайды. Тіпті оттың үстіне төніп отырады. Қайтсем болады -деп ақыл сұрайды. --Теппейсің ба! -дейді екіншісі. Мен тебемін. Азанда, кешке теуіп қойсаң отқа жақындамайды. Мұны естіген әлгі келін үйіне келе соны істейді ғой. Ел шулап масқара болаған келін, досына қайта келеді. --Сен айтқандай ата-енемді теуіп едім басым бәлеге қалды. Бұл ақылың болмады. Сен қалай істеп жүсің? -деп сұрайды. --Мен, отпен тебемін -депті ақылды келін. Азанда, кешке оты мол етіп жағамын. От қатты ысығанда, ата-енем артқа серпіледі. Саған "теп" дегенім осы -депті)  *****************************Ұзатылып жатқан қызына шешесі ақылын айтып: --Қызым барған жеріңде өзіңе қарап жүр. Тапқаныңды үстіңе іл -депті. Содан арада жылдар өтіп, қыз төркіндеп келеді ғой. Келген қыздың үсті алба-жұлба бідеме. Шошып кеткен шешесі: --Қызым -ау, не боп кеткенсің десе, Ақылсыз қызы айтқан екен: --Өзің айтқандай тапқанымды үстіме ілебердім -деп) "Бұл, адам дегенге, Алла санасына бермеген соң қиын екен -ау" -деп отырушы еді жарықтық. Айдар Темірбекұлы</w:t>
      </w:r>
    </w:p>
    <w:p>
      <w:r>
        <w:t>Әке, мені кешірші! Бір жас жігіт үйленгелі бері үйінде бірге тұрып келе жатқан әкесі үшін әйелімен ылғи да қырықпышақ болып сөзге келіп қалатын. Арадағы ұрыс-керіске әйелінің қайын атасына тыжырына қарап, үйге артық адам керек емес деп жақтырмай қарайтын шайпау мінезі себеп болатын. Кейде сондай бір ұрыстардың адам айтса нанғысыз бас бермей кететін кездері де жиі орын алатын. Ондайда жанжалды ушықтырып, жан алқымнан алатын әйелі үйді басына көтере: «Не бұл үйден мен кетем, не әкең кетсін!» деп долылыққа басатын. Әйелімен ажырасуға дәті барар емес. Үйде бірге тұрып жатқан әкесі үшін лап ете қап, өршіп ала жөнелетін ұрыс-керістер болмаса, былайғы өмірі тыптыныш-тұғын. Осы әйелге кезінде қолы әрең жеткен еді, үйдегілерді қалай әрең көндіріп еді десейші?! Әйеліне өлердей ғашық болғаны соншалық, әлі де қатты жақсы көретін. Енді міне, шақшадай басы шарадай болып, не істерін білмей дал болып отырған оның есіне бұл тығырықтан алып шығар бір ғана жол түсті. Ол – кезінде аң аулауға керек болар деп тұрғызған таудағы күркесымақ ағаш үйге әкесін апарып орналастырсам деген ой еді. Аптасына бір рет соғып, тамағын апарып беріп, керектісін жеткізіп тұрса, күнде құлақ етін жемей үйде әйелі де тыныш табар деген үміт еді. Әкесіне керекті бар заттарды дайындағаннан кейін төсекке таңылған әкесін көтеріп әкеп жеңіл көлікке отырғызды. Баласы да барам деп етегіне жармаса кеткендіктен оны да машинаға отырғызып, жолға бірге ала шықты. Қақаған қыс айы. Даладағы үскірік аяз бет қаратар емес. Қарсы алдарынан құйындатып борай соққан қардан жолды әрең-әрең көріп келе жатты. Қасында отырған кішкене баласы әкесінен қайда бара жатқандықтарын мазалап, қанша сұраса да еш жауап ала алмады. Ал өзін қайда апара жатқандығын бірден ұққан көкірегі ояу қарт іштей егіле жылап, көзінен сорғалай аққан жасын жеңімен сүрткен күйі немересі мен баласына білдірмеуге тырысты. Бірнеше сағат жол жүріп таудағы үйге де келіп жетті-ау. Бұл жерге ат басын бұрмағалы да біраз уақыт болыпты. Үйсымақ ағаш күркенің әбден тозғаны соншалық, төбесінен су ағып, еденге тастаған тақтайлардың кейбір тұстары шіри бастапты. Күркенің бір бұрышын тазалап болғаннан кейін машинадағы төсекті әкеліп, сол бұрышқа жайлап орналастырды. Артынша басқа да заттарды өз орындарына реттестіріп қойғаннан кейін ең соңынан әкесін түсіріп әкеп, әлгі төсекке жатқызды. Ал, үй деп әкелген күркесі үйден гөрі далаға көбірек ұқсайды. Едені сыз, суық күркеде әкесі төсекке басы тимей жатып-ақ тісі-тісіне тимей сақылдап, жаурай бастады. Денесі қалшылдап, тоңа бастаған әкесіне қарап тұрып «Ертең жылырақ көрпе-жастықтар әкеліп берермін» деп ойлады. Бірақ, өзегін өртеген қалың ой мен еңсесін зіл ғып басқан мұңнан біртүрлі арыла алмады. Ол осылайша өзін күнәлі сезініп тұрғанда, әкесінің ішкі жан дүниесінде ала- сапыран дауыл тұрып, көңілі астан-кестен күйде еді. Қаншама жыл барын аузына тосып, аялап баққан баласы қартайып, әл-ауқатынан айырылып, мынадай қауқарсыз күйге түскен шағында қадір-құрмет көрсетудің орнына өзін тірідей көміп, қыстың көзі қырауда ессіз далаға тастап кетіп бара жатқан жоқ па?! Бұл не, ит-құсқа жем болсын дегені ме, жоқ, әлде, аязда аштан қатып өлсін дегені ме?! Бұдан өткен бақытсыздық, бұдан асқан масқаралық болар ма?! Осындай қорқынышты әрі сұрықсыз ойлар жетегінде іштей қатты мүжілген қарт онысын сыртқа сездірмеуге тырысып бақты. Болған жайттан ешнәрсе ұқпаған тек қарттың немересі ғана. Кіп-кішкентай бала жүрегі, әйтеуір, атасынан айрылып бара жатқанды ғана сезіп, көңілін қорқыныш биледі. Қайтатын уақыт та таяды. Қоштасарда әкесінің төсегіне еңкейіп, оны құшақтаған бойда өксігін баса алмай көп жылады. «Мені кешірші» дегендей бетінен, көзінен, қолдарынан қимай-қимай көп сүйді. Екеуі де көз жастарына ие бола алмай, әкелі-балалы құшақтасқан күйі күңірене іштей егілді. «Осыған мәжбүр болдым, әке, қайтейін» дегендей ұлы артқа қайта-қайта көз тастап, кішкене баласының қолынан дедектете жетектеген күйі күркеден алыстай берді. Көлікке келіп отырды. Қайтар жолға бет алғаннан-ақ қасына ерте келген кішкене баласы «Атамды суық жерге неге тастап кеттің?» деп ал кеп жыласын. Баласына не деп жауап берерін білмеген әке байғұстың басы қатып, састы. «Шешең осылай болуын қалады» деп айта алмады. Баласы бір уақытта жұлып алғандай «Сен қартайғанда мен де сені осында әкелем бе?» дегенде, төбесінен біреу мұздай су құйып жібергендей қалш-қалш еткен күйі тұрды да қалды. Бірден көлігін кері қайта бұрды. Күркеге жете бере «Әке, мені кеш?!» деп әке құшағына қарай далақтап жүгіріп, тамағына тығылған ащы өксікке ие бола алмады. Мойнынан тас қып құшақтады. Кемсеңдеген әке мен кешірім тілеген ұлдың құшақтары көпке дейін айырылмады. Өз қателігін енді ұққан баласы «Жаза бастым, жаңылдым, әке, мені кеш» деп аяғына бас ұрып кешірім сұрағанда, әкесі оған еш күтпеген мағыналы жауап қайтарды: – Сенің қайтып келетініңді білгенмін, балам. Сен мені тауға әкеп тастап кететіндей мен өз әкемді қартайған шағында тауға апарып тастаған жоқпын ғой. Мені тауға алуын алып келсең де, дәтің шыдап тастап кетпейтініңді, қайта оралатыныңды білгенмін, балам, – деген еді қарт сонда...</w:t>
      </w:r>
    </w:p>
    <w:p>
      <w:r>
        <w:t>...Несіне мен?!Сізге тағар айып жоқ, кесір менен,Өткен қайтып келмейді кешіргенмен.Тәтті сөзбен алдап-ақ, сендірсең де,Әттең, бірақ, жүректен өшірген ең.Өкінішті-ақ, өкініш өртейді шын,Ақ бейнеңді қайтадан көрмек үшін.Бақ құсым боп кетсең де ұшып дағы,Қыстауға кел, ең соңғы өтінішім.Көкейде бар әлі де жек көрініш,Ағаттықты түзейтін жоқ түріміз.Қара суық үстіртті тұла бойды,Білініп жүр тым қатты жоқтығыңыз.Ағаштарды жылатып қара нөсер,Барлығы да, шынымен екен бекер.Сен де мені айыптап, сөкпе текке,Азаптауға "қарамау, жылау" жетер.Мейлі басым санадан, ардан қалсын,Сендік пәктік, әйтеуір, қор болмасын."Жалғыз қалдың",- деп маған ескертпегін,Менде жалғыз тек қана "сен" болғансың.Сізге тағар айып жоқ, кесір менен,Өткен қайтып келмейді кешіргенмен.Есті болсаң, есіркеп қарар едің,Қарамасаң, қарайын несіне мен?!Сізге тағар айып жоқ, кесір менен.Автор: Төлепберген Сырым</w:t>
      </w:r>
    </w:p>
    <w:p>
      <w:r>
        <w:t>Тасбақаның көз жасы!!! Дүниеде бір армансыз, қамсыз, уайымсыз жан иесі бар болса, ол Тасбақа шығар деп ойлаушы едім. Мейір шөпті тауып алып, соны тістеп жатып, жүз жыл жасай беретін, Құдайдың сүйген бір мақұлығы сияқты көрінуші еді. Сөйтсем, кинодан көрдім, Тасбақадан қасіретті жәндік жоқ екен. Теңіз тасбақасын айтамын. Теңіз тасбақасы баласын жұмыртқадан шығарады. Бірақ жұмыртқаны суда туа алмайды. Теңізден шығып, жағалаудағы құмды қазып, жұмыртқаны туып, құмға көміп кетеді екен. Кетерінде көз жасы көл болып, іштен шыққан тұқымды қия алмай, құрлықта ұзақ уақыт қала алмай, амалсыз теңізге оралады. Міне, сұмдық сол сәттен басталады. Тасбақа жұмыртқасына алдымен адамдар әуес, тіпті жерік десе де болады. Адам сондай болғанда, басқа жыртқыштарға не жорық? Олар да жұмыртқа жегіш. Ал енді жегіштерден аман қалған жұмыртқалар құмның қызуымен ай-күніне жетіп, балақай болып, жарық дүниеге шығады ғой. Әне, содар сойқан сонда басталады. Енді оларды аулауға аспандағы жыртқыш құстар да шүйлігеді. Тумай жатып, жарық дүниеге келмей жатып, ажал аранына түсетінін Жаратқанның берген түйсігі арқылы сезетін балақайлар сол сезім жетектеп, дереу теңізге жетуге асығады. Теңізге жеткені – жетті, жетпегені желкесі үзіліп, қорқаулардың құлқынына түседі. Бұл да бір кем дүние, арпалыс әлемі. (Шерхан Мұртаза)</w:t>
      </w:r>
    </w:p>
    <w:p>
      <w:r>
        <w:t>Шымкент қаласына бүгін және ертең жеткізу тегін.ИЛОН МАСКТІҢ кітабының ҚАЗАҚША АУДАРМАСЫ.ИЛОН МАСК: Мен адамзат болашағының кемел екенін түсініп барып көз жұмғым келеді.«Илон Маск: Tesla, SpaceX және таңғажайып болашаққа саяхат» кітабында автор Кремний алқабының ең танымал кәсіпкерінің өмірі мен жетістіктерін жан-жақты сипаттайды.Эшли Вэнс кітап жазу барысында Маскпен 50 сағаттан астам уақыт әңгімелесіп, 300-дей адаммен сұхбаттасқан. Ол PayPal, Tesla Motors, SpaceX және SolarCity компанияларының қалай құрылғаны туралы қызықты оқиғалармен бөліседі.Кітапта ойын құптамайтын дұшпандарына төтеп беріп, қазіргі заман өнеркәсібі туралы қалыптасқан пікірді өзгерте білген дара тұлғаның бейнесі суреттеледі. Вэнстің айтуынша, Маск дүниежүзілік бизнес тарихына зор үлес қосқан ең ірі тұлғалардың бірі және Томас Эдисон, Генри Форд, Говард Хьюз және Стив Джобс сияқты аттары аңызға айналған инноваторлар мен өнеркәсіп иелерінің қасиеттерін бойына сіңіре білген адам.Оның өмірбаяны сипатталған бұл кітап Илон Масктің Оңтүстік Африкада өткен балалық шағынан басталып, қазіргі таңдағы оның бүкіл жаһандық бизнесменге айналу жолын сипаттайды.Осы кітап жаңа технологияларға қызығушылық танытатын кез келген адам үшін көптеген қызықты мәліметтерге толы таптырмас ақпарат көзі болмақ.Сонымен қатар, Эшли Вэнстің «Илон Маск: Tesla, SpaceX және таңғажайып болашаққа саяхат» кітабы көшбасшылық қасиеттер парадигмасы мен табиғатына қызығатын, және сапалы өмірбаян әдебиетін сүйіп оқитын оқырмандардың көңілінен шығатыны анық.Жалпы, кітапты ҚАЗАҚ тіліне аудару сапасы жақсы және қарапайым тілде.Қазіргі замануи әрбір адам осы кітапты оқуы керек деп есептеймін.Егер кітап қызықтырып, сатып алуды қаласаңыз төмендегі WhatsApp нөмерге жазсаңыз болады.👇 📲 +7 707 158 4243Бағасы: 4 800 тгАлматы қаласына жеткізу тегін.#SpaceX #ElonMusk #Tesla #Technology #Life #ИлонМаск #Тесла #Технология #Время #Жизнь</w:t>
      </w:r>
    </w:p>
    <w:p>
      <w:r>
        <w:t>Қайран уақыт Қайран уақыт жүрісі білінбеген, Бір сәтке де толастап кідірмеген. Сан ғасырға созылған аламанда, Арғымақтай жығылып, сүрінбеген. Бізді біреу кездер-ай БАЛА деген, Біз біреуді кездер-ай АҒА деген. Тұлпар уақыт тоқтамай шабады екен, Келбетіңде тек ізі қалады екен. Жастық-ай күлімдеген, Ажарым бүлінбеген. Жүректі тілімдеген, Бір қызды гүлім деген. Ұқсамайды кешегім бүгінменен, Мың құбылып өзгерді түрім неден? Жылдарменен қарттық кеп жылжи басып, Қайран жастық қалғанба бүгін менен. Қарттық-ай күбірлеген, Бар жоғың білінбеген. Қайғы ойлап ұзақ түнде, Кірпігің ілінбеген. Күн еңкейіп барады төңкерілген, Түнек басқан түнменен көмкерілген. Алдыңғы көш кешегі ағалардан, Шарасы шел көзіме кім ілінген? Авторы: Мұқтарбек Тұрысбекұлы 15.01.2018 ж.</w:t>
      </w:r>
    </w:p>
    <w:p>
      <w:r>
        <w:t>Жаңа ғана үйге қайтып келе жатқанда болды. Райымбектен оңға Тілендиевке қарай бұрылғаным сол еді, алдымнан екі қолын ербелеңдетіп, машинаның астына түсетіндей бір кісі тұра жүгірді. Бірнәрсе болып қалды ма деп тоқтап едім, орта жастағы қолы май-май бір кісі жүгіріп келді. -Інім, шаровый кетіп қалды. Машинада ақсақал бар еді. Осындай жерге жеткізіп тасташы. Үлкен кісі еді, 1 сағаттан асты, қуыққа трубка салынған еді, шыдамай отыр деді. Барар жері Момышұлының бойындағы Қарттар үйі. Жақсы дедім. Рысқұлов кептелек екен. Ұзақ тұруға тура келді. Ақсақал басында ауыл қай жақ, қай елсің, не істейсің деген әдеттегі сұрақты қойды. -Жас жігіт екенсің. Бір нәрсе айтайын. -Айтыңыз ата, деп ұялы телефонның диктофонын қосып қойдым. - Оқыған-тоқыған бала көрінесің. Әлі өсесің. Қызметке қолың жетеді. Бірақ, бәр нәрсені есте ұста. Билік мәңгі емес, қолың жетсе, адам баласын қорлама. Билік қолымда екен деп адам қорлаған, иттіктің көкесін жасағанның бірі мен. Артыма бұрылып тұрып қарап қалыппын. Шын мойындау ма, өтірік дүние ма десем керек. -Ішкенім артымда, ішпегенім алдымда шалқып өмір сүрдім. Бүгін қарттар үйіндемін. Жас кездегі жамандыққа қайтарым. 3 әйел алдым. 1-ші әйелім билікке қол жетпеген кезде үйленген, өмірдің шыжығын бірге көрген, жақсы жан еді. Кейін қызметке қол жеткен соң, ақша бітіп, көзге шел біткен соң, айналамызда сұлу, сылқым көбейді. Бәйбішені ұмыттық. Түсінгі мол адам еді ың-шыңсыз ажырасты. Шағымданса, ол заманда партиядан қуылып, жұмыстан кетіруге болатын заман. Бірақ, өйтпеді. Оған өкінген мен жоқ. Үй бар, шопыры бар, көлік тұр. Сұлу-сылқым айналада. Екінші әйелім Қызылорданың қызы болды. Жаңағы беті қызылдың бірі. Мен емес көкейі ақша екен. Сондықтан үйленбесең айтарым, ә дегеннен дүние сұраған беті жылтырдан без. Өмірдің шыжығын бірге көреуге дайын, әр нәрсені түсінетін, көңіліңе қарайтын, шын жаны ашитын адам ғана теңің. Сұлулығын бұлданып, сырын да, шынын да айтпайтындар қолыңнан билік пен ақша кеткенше ғана. Бәйбішемнен екі ұлды болдық. Қарап отырсам бақыт деген сол бала-шағаның дүниеге келгені, пәтерден пәтерге көшіп жүріп үйлі болғаның, қызметтен қызметке өскендегі у-шуы мол қуаныш. Екінші әйелім ақша, дүние, киім барда жайдары, жоқ болса, бар жақсылығыңды 3 минутта жамандыққа айналдыра салып қарап отыратын. Еркелік деп мән бермеппін. О пәтшағардан бар көргенім төсек қатынасы. Басқа бақыт көрмеппін. Кейін билік тайған күні, күліп тұрып, «күл болмасаң бүл бол» деп есікті жауып кете берді. Бәйбішеме қайта бардым. Өсіп қалған балаларым, онша қабылдамады. Бәйбішем қабылдап, кейін қызметке қайта қол жеткіздім. Қызмет өскен соң қайта баяғы өмір. Жанұямды тағы тастап қайта бір сылқымға үйлендім. Тағы жанұялық бақыт емес, төсек қатынасын таңдадым. Оқиға тағы қайталанды. Екеуінен де бала-шағалы болмадым. Кейін тақ та, бақ та кеткен соң, әр нәрсенің басын шалып жүріп, ақыры жеткен жерім қарттар үйі болды. Әйтеуір өлмегеннің күні. Қызметте жүргенде ініме үй алып беріп, жұмысқа тұрғызып, сүйреп едім. Қазір келіп, анда-санда алып кететін де сол. Кезіндегі жалғыз жақсылығым сол. Бүгін қайтарып жатқан да сол. Бүгін үйінен қайтып едім. Жолда көлік бұзылып...Кезінде қызметтеміз деп қарапайым адамдармен сөйлесуден де қалыппыз. Қазір да қария болып, салиқалы әңгіме айтып, шежіре тарқатып, әңгімені айтып, бір қарттың өмірін сүру жоқ. Газет оқимын, телевизор көремін. Саясат соғамын. Анау ана жерге келіпті, мынау мұнда кетіпті, іштей мынауана бір ит-ау бір деп пасық болжам жасаймын. Бірақ, ол кімге керек. Өткенде министрліктен адамдар келді. Баяғыда қызметте жүргенде бір жас жігіт келіп еді, қарамағыма. Сол байғұсқа істемегенім жоқ. Боқтығымды да естіді, елдің көзінше жерден алып, жерге де салдық. Ақыры қызметтен қуып жібердім. Маған сол баланың не істеп қойғанын білмеймін. Қызметтің буы. Өткенде сол Қарттар үйіндегі тексерісті бастап келді. Екеуміз бір-бірімізді жазбай таныдық. Бірінші қатарда отыр едім, келіп амандасты. Амандық сұрасқаннан басқа ештеме демеді. Бірақ, көзінен жек көрудің, өмір алма-кезек, жетіпсің жетер жеріңе деген «жазуларды» оқыдым. Жер шұқып отырып қалдым. «Не ексең соны орасың» деген рас. Бүгін еккенімді орып отырмын. Кезінде сүйіп қосылған жарыма, балама қарамадым, бүгін олар да маған қарамайды. Кезінде талайға иттік істедім. Алдымнан сол шығып жатыр. Балам, бақыт деген қызмет те, ақша да, тілі тәтті сұлу да, жылтыраған көлік те емес. Бақыт деген тату-тәтті отбасың, қарапайым жарың, бала-шағаң, анда-санда жылт ете қалған қуаныштар, елмен емін-еркін жүзің жарқын әңгімелесіп, бір шәугім шәйді тыныш ішу. Қиналып жүріп үй сал, салып біткендегі қуанышты көрсең. Тірнектеп жүріп көлік ал. Әкем көлік алды деп бала-шағаңның қуанғанын көрсең. Көрген жерде аға сіздің шарапатыңызды көріп едім, рахмет, деп алдыңнан аңқалаңдап інілерің шығып тұрса. Сондай бір қарапайым нәрселер бақыт. Иттігің бәрібір алдыңнан иттік болып шығады. (Әңгімесі ұзақ. Сәл қысқартып, қысыр сөздерін алып тастадым) Ентігіп отырып айтқан әңгімесі осындай. Өзі сөзшең де адам емес екен. Талай нәрсе айтқысы келгенін түсіндім. Бірақ жеткізе алғаны осы. Момышұлындағы қарттар үйіне жетіп, ішке кіргізіп жібердім. Алдынан ақ халатты жас қыз күтіп алды. Зіркілдеп кіргізіп бара жатты. Туысы деп ойлап қалды ма, маған да бірдеме айтып кетті. -Қылқылдап сұрап алады, ерте әкелмей ма екен. Қаңғытып тастап кетеді, алып кетіп неғыласыңдар. Сасып кетіпті, жуындырып әкелмейсіңдер ма, пенсиясы ғана керек сендерге... Жүрегім зірк ете қалды. Көз алдыма шалдың айтқандары, қазір титтей қызметсымағы бар, бірақ аспаннан салбырап түсетіндей жүрген біреулер келді. Ойланып кетсем керек. Бағдаршамда тежегішті жіберіп қап, алдымда тұрған машинаны тық еткізіппін. Мең-зең қалыппен шықтым. Қазақ екен. Келіп қарады. Күліп, ештеме жоқ екен деді. Сосын, қол беріп, абайлап жүре ғой бауырым, деді. Ішімнен риза болып кеттім. Сен точно жаңағы ақсақалдай өмір сүрмейсің бауырым, деп ойладым іштей. Билік, ақша, жылтыркөлік, 6 қабат особняк, сұлулық, атақ бос сөз. Жүрегі тыныш адам ғана бақытты. Жүрегі тыныш тек жақсы адам ғана. Жаман адамның жүрегі ешқашан тыныш болмайды. Бүгін қорлайды, ертең қорланады. Сөйтіп иттікпен өмірден өтеді. Жақсы адам, жақсы іс қана жақсы өмір сүруге лайық. Жақсы адам болайық, ағайын!</w:t>
      </w:r>
    </w:p>
    <w:p>
      <w:r>
        <w:t>Жүрегім"1)Жоғалмасын дегендей күлкім жүзімнен,Жасырасың мұңыңды бұл күн түзілген.Бір күнімде бір сәтке мұңая қалсам,Бар сырымды ұғасың үнсіздігімнен.Түндерімде сені ойлап көзімді ілмедім,Қалғытпаған қайғымды сезіндің менің.Тар кеудемде тоқтаусыз тыпыршып тұрған,Қайғы мұңға берілмес төзімдім менің.Қайырмасы:Жү - ре - гім, жасырғаның қанша мұң.Бі - ле - мін, барлығынан шаршадың.Жү - ре - гім, жасырғаның қанша мұң.Бі - ле - мін, бақытыңды аңсадың.2) Әр күнімнің өткізген сұрап бағасын,Жатар алдын жауапсыз сұраққа аласың.Мен көңілсіз жүріпте күлуді үйрендім,Ішімдегі ескі мұң шыдатпағасын. Менің қатем төзімді толықтырғанда,Сыр бермедің сынаққа жолықтырғанда. Мен қалайша бақытсыз бола аламын,Сен кеудемде тоқтаусыз соғып тұрғанда.авторы: Беласаров.Досбол</w:t>
      </w:r>
    </w:p>
    <w:p>
      <w:r>
        <w:t>Бұрынырақта үлкендер әңгімені жақсы айтушы еді. Ет желініп, бата қайрылған соң, түн ортасы ауғанша ұзын сонар әңгімеге кірісетін. Бірінің сөзін, бірі бөлмейді. Кезекпен кезек жалғастырып айта береді. Әңгіме арасында, "пах шіркін -ай", "ой, пәлі -ай", "беу, десейші" -десіп айтушыға дем беріп отырады. Осындай әңгіме қызған шақты біз де күтіп жүреміз. Әкеміздің маңайынан ыңғайлы орын тауып, жата қалып тыңдаушы едік. Әкемнің еңбектен күстенген алақаны басымнан бір сипап өтеді. Оның өзі бір ғанибет, қандай рақат десеңізші... Әрі қарай әңгіменің буына балқып, бір шытырман қиял әлеміне кіріп бара жатқандай сезінетінмін... Осынау, сағынышқа толы сағым жылдардан қалған естеліктей болып, үзік-үзік әңгімелер еске түседі кейде. Мына, қарт Қаратаудың күнгей жақ бетінде Сатыбалды деген шабандоз жігіт болған деседі. Кедейліктен тауқымет көрген балаң жігіт тақымы толып мінетін бір атқа жарымай жүреді. Байдың жылқысын бағатын Сатыбалдының көзі ақыры бір Қаралаяқ айғырға түседі. Көреді де есіл-дерті соған ауады ғой. Бай жылқысын тегін берген бе... "Басына бас айғыр үстіне қос өгізіңді қоса бересің" деп кесіп айтады. (қос өгіз, соқаға жегетін екі үлкен өгіз) Күні қарап отырған қос өгізімен жалғыз атын әкесі бермейді. Байғұс әке мал аямайды -ау, әттең қу жоқшылық қол байлайды да. Сатыбалды ас-судан қалып етпеттеп жатып алады. Мұны естіген баланың нағашысы іздеп келеді. Еңгезердей жиенінің етпеттеп жатқанын көрген палуан шыдай алмай баланың әкесіне: --Шырағым, әр қазақ жиеніне "бір бәсіре тай, қырық серкеш қарыз" деген. Жасым болса келіп қалды мойныма қарыз болмасын. Мен жалғыз атымды берейін. Сен қос өгізіңді бер. Қос өгіздің орнына соқаңды өзім тартайын. Ер мойнында қыл арқан шірімес, балаңды орнынан тұрғыз -деген екен жарықтық. Сол, Қаралаяқ атпен Сатыбалды, Қара таудың күнгей, теріскей бетінде көкпар бермеген, көр тақым шабандоз болған деседі. Аттың сыны бір бөлек, мәрттің сыны бір бөлек айтылған әңгімелерден бір үзігі осы болды, ағайын! Айдар Темірбекұлы</w:t>
      </w:r>
    </w:p>
    <w:p>
      <w:r>
        <w:t>КҮШІК КҮЙЕУ – Қызым, жатын бөлмеңе кірмей-ақ қойшы. Жатын бөлмеңе зиянкестерін көміп кетті. Жалғызым-ай, қиналатын болдың-ау... Бірақ қайтарма, қайтара көрме... Менің жалғызымның жанын азапқа салғысы келгендердің де жалғызы бар. Алдарына келер. – Апа-ау, не айтып отырсыз? Сіз ана жаққа кетіп қалмап па едіңіз? Бұл жаққа қалай кеп қалдыңыз? – деген Тоқташ анасына таңырқай қарады. – Шырағым, сен қиналғанда жаныңда болуға рұқсат беріп қойды. Сен енді ешкімнен қорықпа, ықпа да. Әкең екеуміз жаныңдамыз, – деген анасы Тоқташтың шашын салалай сипап, бала күнгідей маңдайынан мейірлене иіскеді. – Әкем де осында ма? Көрінбейді ғой. Осында жаным. Біз сенен алыстаған жоқпыз, жаныңдамыз, – деп сөйлеп отырған анасы әп-сәтте көзден ғайып болды. – Апа деймін, апа, қайда кетіп қалдыңыз? Апа, апаааааааа! – деп айқайлап жатып, өз даусынан өзі шошып оянған Тоқташ апасының бейнесін қимай көзін жұмып қайта жатты. Жан анасы анда-санда сағындырып осылай түсіне кіріп қоятыны бар. Бірақ бұрындары бұлай сөйлемейтін. Өзіне қарап үндемей отырушы еді. Бұл өзі көрген-білгенін айтса, риза кейіппен жымиып қоюшы еді. Бүгінгі түсінің жөні бөлек. Бірдеңеден сақтандырғысы келетіндей ме, қалай? Түннің қай уақыты екенін білгісі келіп, көзін ашып еді. Терезеден таңның бозарып келе жатқанын байқады. Бұрын анасы таң алдында көрген түс шын келеді, оны аян деп айтады деп отыратын. Сонда анасының өзіне аян беріп жатқаны ма екен? Зиянкес дегені несі екен? Оны кім көмеді менің бөлмеме? Жалғызымды қинағандардың да жалғызы бар деді ме? Кім екен маған қастандық ойлап жүрген? Бірінен соң бірі туындап жатқан толассыз сұрақтардан шаршап кетті бір кезде. «Қой, тұрып тіршілік қамына кірісейін. Алда не болатынын бір Құдайдың өзі білер. Оларды ойлап бас қатыратын уақытым бар ма еді менің?» деп күбірлей сөйлеп орнынан көтерілді. Күйеуі мен балалары болса тәтті ұйқының құшағында жатыр. Кішкентайы көрпесін теуіп, үсті ашылып қалған екен, оятып алмайын деп екі аяғының арасына қыстырып алған көрпесін жайлап тартып алып үстіне жауып жатып анасы тағы да есіне түсті. Кішкентай күнінде әкесі екеуі кезек-кезек үстін осылай қымтап жауып, бірі маңдайынан, бірі бетінен сүйіп басынан сипап ұйықтатушы еді-ау. Сол мейірімдері есейіп кеткенінде де үдемесе азайған жоқ. Мектепте оқып жүргенінде әкесі мектепке өзі апарып, өзі әкелетін. Жоғары сыныптарға өткенінде Тоқташтың: «Әке, мен енді үлкен қыз болдым ғой, қашанғы менімен мектепке бірге барасыз?» – дегені бар. Сонда әкесі: «Үлкен болдым дейсің бе? Менің көзіме әлі кіп-кішкентай болып тұрсың ғой», – деп кеңкілдей күлген. Сол күннен бастап әкесі мектепке бірге бармайтын болды. Бірақ бұл сабақтан келе жатқанда көше басында күтіп жүретін де «келдің бе, қалқам?» – деп маңдайынан мейірлене иіскеп, күлімдей қарсы алатын. Бұл әдетін әкесі студент болған кезінде де, тіпті оқуын бітіріп жұмысқа кіргенінде де қоймады. Небір қарлы, жауынды күндерде су-су болып жауын астында күтіп тұрған әкесін көргенде: «Түу, көке, мұныңыз не? Жаурап-жасынап далада тұрғанша үйде жатпайсыз ба?» – десе, әкесі: «Сен жаурап далада жүргенде мен қалай үйде тыныш жатам?» – дейтін жанары жасаурап. Әкелік махаббатты қайдан ұқсын ол кезде. Басын шайқап: «Дауа жоқ екен сізге», – дейтін ренішті үнмен. Студент кезінде сенбі-жексенбіде қатар-құрбыларымен қыдырғысы келетін. Алайда әкесінің өзін күтіп, екі көзі төрт болып көшеде жүргенін ойласа, қыдырғысы да, көңіл көтергісі де келмей қалатын. Әр сенбіде көрші қаладан әке-шешесіне бола үйіне келіп тұрушы еді. Ал ата-анасы болса әр сенбіні асыға күтетін. Анасы дастарқанын жайнатып, үшеуі бір аптада жиналып қалған әңгімелерін айтып, мәре-сәре болушы еді. Сол күндерінің өмірінің естен кетпес бақытты кезі екенін білсе, бұл ертеңіне асығар ма еді? Әй, қайдам?! Адам деген қызық жаратылыс қой. Кейде жанында тұрған бақытты көрмей, оны алыстан іздеп адасады. Ал кейде бүгін бақытты екенін сезбей, ертеңіне асығады. (жалғасы бар)</w:t>
      </w:r>
    </w:p>
    <w:p>
      <w:r>
        <w:t>ПЕРДЕ Сүлеймен Бақырғани пікірінше, қүдайдың сұлулығын пәни жалған пендесі танып-біле алмайды. Өйткені қарапайым адам мен Алла тағала арасында көзге көрінбейтін "перде" ілінген. Аталмыш "пердені" ысырып, құдайды танып-біліп, дидарына тәнті болғысы келген адам, ең алдымен, сопылық жолға түсіп, оның негізгі сатыларынан (шариғат, тарихат, хақиқат, мағрипат) өтуі қажет екен. Жақсы айтқан ә. Бірақ менің айтпағым мүлдем басқа. Қазіргі қазақ билігімен халықтың арасында Бақырғани айтқандай көзге көрінбейтін "перде" пайда болғанға ұқсайды. Халықтың айтқанын билік естімейді, жылағанын көрмейді. Екі арада ешқандай бірлестік, үндестік жоқ. Екеуі екі түрлі әлемде өмір сүріп отыр. Бұрын халық арасында жүрген тәп-тәуір азматтар амалын тауып перденің арғы бетіне өтсе болды өзгеріп шыға келеді. Тіпті, танымай қаласың. Перденің арғы бетінде соншалықты не құдірет бар? Жұмбақ. Биліктің бұл тірлігіне наразы болған халық аталмыш пердені бұзып, жүндей түтіп жіберуге шаққалды. Сол уақыттарда, перденің арғы бетінен билік жіберген бір елшінің сұлбасы көрінді. Бұл елші, бұрын ел арысында танымал болған тақуа ақын Тазабек екен. Тақуа елші Тазабек, шариғат, тарихатын айтып, тәртіп сақшыларын халықпен арадағы "қасиетті пердені" бекем ұстауға үндеді. Қажет болса көттен тебугеде болатынын айтып, қызыметте ұялмауға шақырды. Өйткені, ұят боған жерде жүрекке иман ұялап қалатынын "тақуа" Тазабек жақсы білетін еді. Елдің өз баласын өзіне айдап салып, сұрқия ойын қазақтың көркем сөзімен көмкере жуып отыр. Ел аралап елшілік етіп жүрген Тазабектің халыққада айтары көп екен: Аталмыш "пердені" ысырып арғы беттегі құдіретті кісіні танып білгілерің келсе, ең алдымен, Нұрлы жолға түсіп, оның негізгі сатыларынан өтуіміз қажет екен. -Ол кісі қиын кезде ел басқарды. "Ханның сырын құл білмейді, құлдың сырын кім білмейді" деп, "Сендердің сырларың ханға мәлім, ханың сырын құлға білудің қажеті шамалы" дегенге келтірді. Тағы, -алаңға шығу қазаққа қол емес, шеруге шығып "пердені" бұзбаңдар. Сендерге ұнасын, ұнамасын ол Елбасы болып тарихта мәңгі қалады! -деп кесіп айтты. Сақалды елшінің "салмақты" сөзі қысқаша осылай болды ағайын. Енді бізде ел болып кеңесіп, салмақпен саралап қайыра жаубымызды айтуымыз керек. Ақыры, "Ел бірлігі" деп сөз қозғаған екен елдігімізді көрсетейік. Билікпен ортадағы "пердені" сыпырайық. Ешқандай құпия болмасын. Жер асты байлығы халыққа ашық жарялансын. Және әрбір қазаққа тең бөлінсін. Билікпен халық бірігіп қытайларды елден шығарайық. Іргемізді бекітейік. Президентті, Әкімдерді, Депутаттарды халық өзі таңдап сайласын. Сайлау әділ өтсін.... Қалғанын халқым өзің айт. Елдің айтқандармен билік келісіп бейбіт түрде шешілсе "ЕЛ БІРЛІГІ" деген сол болмақ! Айдар Темірбекұлы</w:t>
      </w:r>
    </w:p>
    <w:p>
      <w:r>
        <w:t>Ал, бір мақал айтайық, Тақырыбы "ТІЛ" деген)</w:t>
      </w:r>
    </w:p>
    <w:p>
      <w:r>
        <w:t>ҚайрауҮп еткен желге дірілдей берме,Дірілдей берсең нең қалар?Көрінге жанға күлімдей берме,Жүректен өшпес жерді алар.Өткенге ұзақ телміре берме,Уақытты зая кетіріп.Жаным дегенге көндіге берме,Көбінің сөзі өтірік.Сезімді сәттік мәңгілік деме,Мәңгілік болмас ештеңе.Жолың болмаса заңдылық неге?Ешқашан бәрі кеш деме.Тағдырға қатал өкпелей берме.Жақсарама одан жағдайың?Сүймеген жанға кетпе дей көрме,Жақсылық алда әрдайым.Болмайтын затты көңілге алма,Шаршатпа ойды бекерге.Жолдарда сынақ жеңілме талма,Келеді бәрі кетер де...Автор: Нұрбек Бекұлы</w:t>
      </w:r>
    </w:p>
    <w:p>
      <w:r>
        <w:t>"Әлсізбін мен де"Болса да мейлі таудай көмегі,Жалғаннан жаным шамдай сөнеді.Ақиқатыңнан айырма АллаАдамның бәрі алдай береді.Демейсің анық көздеген екен,Өзімдей көріп сезбесем не етем?Тура жолыңнан тайдырма АллаПенденің бәрі өзгереді екен.Жеңілем бүгін алыстан тағы,Көбейген заман арыстандары.Көкірек көзді ашық ет АллаАузы барлардың данышпан бәрі.Алсам деп жүрмін қай жақтан алғыс,Өмірім күрес аяп па әр күш.Абыройымды сақташы АллаБалуан байлар аяқтан шалғыш.Құламай жатып тамшы үздім неге?Жанып та тұрып жансызбын деме.Жаратқан Өзің жәрдем ете көрСебебі құлмын, әлсізбін мен де.Жәнібек Салқынбек</w:t>
      </w:r>
    </w:p>
    <w:p>
      <w:r>
        <w:t>Ұлым менің болсын десең бақытты,Ұсынба оған алтын, күміс, жақұтты.Өз нәпсісін билей алар білім бер,Өзге істі өзі-ақ сонда түгендер.✔АМАНБОЛ ЖИНАЛҒАНҰЛЫ</w:t>
      </w:r>
    </w:p>
    <w:p>
      <w:r>
        <w:t>Кінәліме?)</w:t>
      </w:r>
    </w:p>
    <w:p>
      <w:r>
        <w:t>Бəріде кеш.... Таңғы сағат жетілер шамасы еді. Талғат əдеттегідей бір чащка кофесін ішіп алып,жұмысына жиналды. Ол көп қабатты үйдің қарама қарсысына қатар орналасқан гараждың бірінде тұрған өз көлігіне жақындап қалғанда ұялы телефоны шырылдады. досы Қуат екен. иə достым үйленгелі жатырмын деді ол. Жоқ анамнан еш хабар жоқ. Ол із түссіз кеткелі міне үшінші айдың жүзі болып қалыпты. Осы бойда табылмай кетседе жақсы болар еді депте ойлаймын қазіргі жағдайымда деді ол досына қату дауыспен. Ар жақтан неге олай дейсің,анаңды ізде тап,үйленіп қызығыңды көрсет,жақында əже боларын естірт қуанып,бəлкім ішкенін қояр деген досының сөзіне,жоқ керек емес,осы күйеуін тауып алғалы мамам қатты ішімдікке салынып,темекі шегіп,өзін қүрттығой,меніде қарындасымдыда тыңдамайды. Ақыры тек өзінікін дұрыстап жөнге келмегенсоң,үйден қуып шыққаным рас жаңа күйеуімен қосып. Енді мен үйленгелі жатырмын,болашақ енем мектеп директоры,атамда осал адам емес,олардан анам үшін намыстанамын. Жəне оларда тойда ондай алқаш құдағидың тұрғанын қаламайды. Сонымен əзірге былайда былай шешемді іздемеймін деп досымен сөзін аяқтап көлігін оталдырып,жүріп кеткен Талғат,гараждың жанындағы тізілген ескі дөңгелектердің артында,астына мусордан табылған қара кір жыртық күпəйкені төсеп алып дода дода.үйіскен шашымен,күздің салқын таңын дірілдеп атырып, бүрсеңдеп жатқан анасы Шəмшияның, ұлының телефонмен болған əңгімесін түгел естіп қойғанынан бейхабар еді 😪.Бұл жайттансоң балаларынан кешірім сұрап,өткеніне өкінішін айтпақ болып келген ана келген жағына сүйретіліп қайта кете барды. Шəмшия небары 48 ақ жастағы,кезінде он жылдан астам бастауыш сыныптың мұғалімі болған,ел қатарлы отбасын құрып,алтын асықтай екі баланы дүниеге әкеліп,күні түні күйеуімен бірдей жүріп еткен ерен еңбегімен үлкен үй салған,аққұба əдемі,ақкөңіл келіншек еді. Енді баспаналы болып,балалары есейе бастағанда,ешқашан айрыламстай қимастық махаббатпен бес жыл жүріп бас қосқан күйеуі,екі баласының əкесі,,өзге жанды сүйіп қалғанын айтып,бірақ күнде киімін жинап кете барғанды. Міне Сол күннен бастап Шəмшия жүйкесі сыр беріп,ішімдікке қалай тез салынып кеткенін өзіде байқамай қалды. Солай күндердің күнінде жұмыстанда қуылды. Ақыры бір үй күйсіз қаңғып жүрген үйленбеген өзінен көп кіші жігітті қолына кіргізіп те алды. Балалары өсті,сыйыспады .Шəмшия ешкімнің ақылын тыңдамай,күнделікті жаңа күйеуімен ішуін ,даңғырлатып музыка қоюын тоқтатпады. Содан анасының мұнша өрескел қылығына шыдай алмаған Талғат оларды бір күнде үйден қуып шыққанды. Қазір Талғаттың қарындасы Гүлсім алматыда колледжде оқиды,жатақханада тұрады. Талғат үйленді. Тойда өтті азын аулақ адаммен. Шəмшия Бəрін де сырттай көріп,біліп жүрді. Немере келді дүниеге. Талғаттың келіншегіде,ата енесіде бірде бір рет күйеубаласына анаңды іздеп тап,ол қандай болсада сені дүниеге əкелген анаңғой,саған жамандық тілемейді,немересін қүшып иіскеп,келінін көріп мейірленіп өзгерер,арағын қояр деп бір ауыз ақыл кеңес бермеді. Уақыт өте берді.Күндедің бір күнінде Талғат жол апатына түсіп,қабырғасы сынып ауруханада жатыр еді. Мұны естіген анасы қарап отыра алмады. Ол дереу жетті ,арақтың қүлы болып,қаңғып жүрген əйелде қайбір дұрыс киім болсын. Үсті өте жұпыны еді. Аузы арақ сасиды. қою қара көздері шүңірейіп кеткен,шашы дерлік сұр түске боянған жүзі əбден қуарған əйелді аурухана ішіне кіргізбеді. Ол Талғаттың анасы екенін айтқан еді. Мұны естіген Талғат анасының кіруіне мүлдем тыйым салды. Жанары жасқа толған Шəмшия сыртқа бір орындыққа жантая кетті. Сол кезде Талғаттың енесі күйеубаласына келіп,халін біліп шығып дəлізде бір танысымен сөйлесіп тұрған еді. Құдағиының танысының көзі кенет сыртқа түсіп кеттіде,ой анау отырған əйелдің түрі өте таныс маған деп сəл кідіре қалды да,ойбуй мынау біздің ауылдың қызы Шəмшияғой,қүдай сақтасын не болып кеткен түр басы,тамаша қыз еді,əдемі ақылды болатын,мектепті үздік бітірді,оқыды,сүйгеніне күйеуге шықты,өмірі жақсы ақ басталған еді,кейіннен күйеуі тастап кетіпті содан алқаш жүргіш болып кетіпті деп естіген едік,о тоба рас болып шықтыау е деп өзегін тартқан танысының əңгімесіне құлақ түре отырып,далада ұлына кіріп бауыр еті баласының халін көзімен көруге зар болып қисайып жатқан құдағиына терезеден қадала қарап тұрып Талғаттың енесі үнсіз қала берді. Кеш болды. Медбике келіп Талғатқа,анаңызды аямайсызба??Таңнан бері сыртта отыр екі көзі төрт болып,сонша сіз кешіре алмастай қандай жазығы бар еді,жазықты болған күнде де анаңыз емеспе,егерде сіздің өмірің із анаңызға қымбат болмаса қолын бір сілтесе,келер ме еді. деп кейіді. Жалпы қайынжұрты дерлік келіп кеткенсоң Талғат анасының кіруіне рұқсат берді. Ұлының ауыр халін көрген Шəмшия көз жасын көпке дейін тыя алмады. Кешір мені балам,мені қатты жазғырмаңдаршы. Өзімді бұл бір ауыз кешірім сұраумен ақтап алмаймын. дегенмен біз бірге болуымыз керек деді. Үсті басы кір қолаңса сасығын анасын құшақтай қоймаған Талғат,мама сосын сөйлесейік,мен тəуір болайын,Мүмкін болса жуынып дұрысталып келіңізші .сізді дəл осы қалпыңызда көрсетіп таныстыра алмаймын келініңізбенде,қүда құдағиыңызбенде деген ұлының бұл сөзінеде мақұл болған ана,əзірге ұлының амандығына риза болған қалпымен ауруханадан шығып,сол өлместің күнін кешіп жатқан саяжайдағы кішкене күркесіне қарай жаяулап жүріп кетті. Таңды əзер атырған Шəмшия барынша ретке келіп,үстіне бір сұрғылт көйлек киіп ұлына келе жатты. Аурухананың алдына келгенде скамейкада зар еңіреп отырған құшағында сəби бар жас келіншекті көзі шалды. Ол Шəмшияның келіні мен немересі еді. Талғат таңға қарай мəңгілікке көз жұмған еді. 😪😪Мен енеңмін,мен сенің енеңмін,сəбиіңнің əжесімін деген сөзді қайталаумен Шəмшия зарды ары қарай жалғап ала жөнелгенді 😪😪.Ең өкініштісі қаншалықты еңбегімен тасы қаланып салынып кірген үйінен бір бөлмеде бұйырмағаны Шəмшия ға. Талғат қатты жаны қысылып жатқанда,дəрігерлерден қағаз бен қаламсап сұрап алып,Мама мамашым кешір мені,сенің табаныңның астындағы жұмақ кілті маған бұйырмасын білемін,тек кешір менііііі. деп жазып кеткен екен өз қолымен. 😪 Злиха Əуезова.</w:t>
      </w:r>
    </w:p>
    <w:p>
      <w:r>
        <w:t>Мейрімділік. Он жасар шамасындағы ұл бала, суықтан денесі дірдектеп, жалаң аяқ, аяқ киім сататын дүкеннің ішіне терезе сыртынан жылы аяқ киімдерге қарап тұрды. Баланың жанына бір әйел жақындап, -Менің кішкентай досым, сен соншалықты қызығып неге қарап, не ойлап тұрсың деп сұрады . Мен құдайдан, маған бір жұп жылы аяқ киім берші деп сұрап тұрмын деп жауап берді. Ханым балақайды қолынан жетектеп дүкенге кірді де , сатушыға алты жұп балалар шұлығын әкелуін және де жылы су құйылған ыдыс пен сүлгі әкеп бере аласыз ба деп өтінді Қызметкер сұрағанының барлығын алып келді. Ханым балақайды дүкеннің артқы жағына ертіп барды да, қолғаптарын шешіп, баланың аяқтарын жылы сумен жуып, сүлгімен құрғатты . Сатушы шұлық алып келді. Ханым бір жұбын баланың аяғына кигізді де аяқтарын өлшеп, бір жұп жылы аяқ киім сатып алып беріп, қалған шұлықтарды сатушыға орап беруін өтініп, балақайдың қолына ұстатты, сонан соң басынан сипап Енді, сен күмәнсіз өзіңді әлдеқайда жақсы сезіндіңбе деп, кетуге бұрылғаны сол еді ... Сол сәтте балақай ханымды қолынан ұстай алып, көздері жасқа толып- Сіз құдайдың әйелісіз бе? деп сұрады</w:t>
      </w:r>
    </w:p>
    <w:p>
      <w:r>
        <w:t>1935- жылы Нью-Иорк қаласындағы "нан сататын дүкеннің иесі", бір қаусаған қарт кемпірді - "екі бөлке Нан ұрлағаны үшін" сотқа берген көрінеді. Кемпір, сотта тұрып, нұры сөнген көзінен жас ағыза-жалғыз қызының күйеуі өліп үйге қайтып келгенін жəнеде соңғы уақыттары жұмыс істеуге шамасы келмей - үйде төсек тартып ауырып жатқанын, ал немерелерінің əлі кішкентай екенін, міне соларды тамақтандыру үшін "нан ұрлағанын" айтып, ақталып зар жылайды. Бірақ, тас жүрек дүкен иесі дегенінен қайтпай, " ұрлықтың қылмыс екенін жəне оның жазалануы керек екенін айтып, арызын қайтарып алмай қойыпты. Сот басталған кезден ақ дегбірі қашып, жүрегі ауырып отырған Фиорелла Ла Гуардиа есімді Сот төрағасы амалсыздан: - Мен сізге "қылмыс жасағаныңыз үшін 1 доллар көлемінде айыппұл саламын деп үкім шығарады да, қалтасынан 1 доллар алып кемпірге: - Мынаны кассаға апарып өткізіңіз дейді. Содан кейін орнынан тұрып, сотты тамашалап отырған адамдарға: - Мен сіздерді жəне өзімді де "осы секілді " қарттарды сорлатып, нан ұрлату" дəрежесіне дейін түсіріп жіберген қалада тұрып жатқанымыз үшін жауапқа тартып, 10 доллар көлемінде айыппұл саламын- дейді. Соттың бұл сөзін бəрі құп көріп, қалталарынан ақшаларын шығарыпты. Нəтижесінде, 800 доллардай ақшаны жинап алған сот орындаушысы Филлераның нұсқауымен, жиналған қаржыны манағы "нан ұрлаған" кемпірдің қолына ұстатқан дейді... Пы-сы: Бұл кісі уақыт өте келе Нью Иорк қаласының əкімі болып тағайындалады. Бұл кісінің атында көптеген көшелер, мектептер жəне бір əуежай бар.</w:t>
      </w:r>
    </w:p>
    <w:p>
      <w:r>
        <w:t>.ӘЙЕЛ …Құдай — әйелді жаратқанда оның болмысын тек алтыншы күннің кешінде бітіріпті. Қасынан өтіп бара жатқан Періште: — Сен неге бұл үшін ұзақ жұмыс жасадың? — деп сұрайды. Сонда Аллаһ Тағала: — Ал сен бұл жаратылыстың бүкіл болмысын көрдің бе? Ол екі жүзден астам қимыл әрекетін білуі керек. Кез-келген тағамның дәмі мен иісін ажырата білу, бір мезетте бірнеше баланы құшағына басу, өзінің ыстық құшағымен жарылған тізеден, жараланған жүрекке дейін емдеп жаза алатындай болуы керек және осының бәрін тек екі қолымен ғана жасай алады, — дегенде, Періште таңданып: — Бар болғаны екі қолымен бе?! Мүмкін емес! Бір күнге тым көп жұмыс екен? Қоя сал, ертеңгі күні бітіресің, — дейді. — Жоқ. Мен өзімнің ең сүйікті жаратылысымды бітіруге аз қалдым. Егер ауыра қалса, бұл өз-өзін емдеп, 18 сағат жұмыс жасай алатын болады. Періште әйелге жақындап келіп, оны саусағымен түртіп көреді… — Аллам, сен мұны сонша нәзік етіп жаратқан екенсің! — Иә, ол — өте нәзік. Сонымен бірге, ол — өте күшті! Сен тіпті оның нені көтеріп, нені бағындыра алатынын көз алдыңа елестете де алмайсың. — Ол ойлана алады ма? — деп сұрады періште. — Ол тек ойланып қана қоймайды. Ол сендіре де, келісімге де келе алады. Періште әйелдің бетін сыйпады… — Бұл жаратылыс терлеп тұр ғой! Шамасы, сен оған көп ауыртпалық беріп жатырған сияқтысың. — Ол терлеп тұрған жоқ, бұл көз жасы ғой, — деп дұрыстады Аллаһ Тағала Періште сөзін. — Бұл не үшін? — деп сұрады Періште. — Ол — қайғысын, күдігін, махаббатын жалғыздығын, қасіреті мен қуанышын осы көз жасымен білдіреді. Періште қатты әсерленді… — Я Аллаһ, сен — шынында да данасың! Сен бәрін ойлағансың. Әйел — шынында да керемет жаратылыс екен! — Иа, шынында да солай! Әйелде еркекті бағындыра алатындай — күш бар. Ол — өмір тауқыметімен күресіп, қасіретін көтере алады. Ол — бақыт, махаббат, қуаныш алып келеді. Ол айқайлағысы келсе — күледі, жылағысы келсе — ән айтады. Бақытты кезінде — жылайды, қорыққан кезінде — күледі. Сенгені үшін күреседі, әділетсіздікке қарсы тұрады. Жақындары үшін — жанын береді. Өз шешімінің дұрыстығына бәрін сендіреді. Махаббаты — шексіз. Балаларының бақытына қуаныштан жылайды. Достарының табысына қуанады. Жүрегі қайғыдан қақ айырылса да, өмір сүру үшін өз бойынан қуат таба алады</w:t>
      </w:r>
    </w:p>
    <w:p>
      <w:r>
        <w:t>"Сені ешкім ұнатпаса"Көк аспанға төбем жетсе,Бұлтта қалар мүсінің.Сені біреу төмендетсеКөтерілер қысымым.Біле алмайды бағаңды аса,Болмаған соң сүйері.Сені біреу жамандасаМаған ауыр тиеді.Біз біргеміз бүгін, кеше,Келешегім сенеді.Саған біреу күлімдесеМенің жыным келеді.Еш мұңаймай той-тойласа,Осы менің қалауым.Саған біреу айқайласаКерең болып қаламын.Бір шешімге тұрақтаса,Орындалар тілегім.Сені ешкім ұнатпасаҚуанады жүрегім.Мен қасыңда жүремін.Жәнібек Салқынбек</w:t>
      </w:r>
    </w:p>
    <w:p>
      <w:r>
        <w:t>ҚАСҚА КӨЛ ДАУЫ Төле би, Әйтеке би, орта жүз Ормамбет би үшеуі Қасқа көл деген келге талас, даулы болады. Төле мен Әйтеке жастары шамалас, ал Ормамбеттің жасы кіші екен. Екі қарт бірыңғай болады да сәлем хат жазады... Ормамбет хатпен жауап қайырады. Халық жиналып бір олай, бір былай сөйлесіп, ақырында үй тігіп сөйлесуге келіседі: «Қасқа көл туралы Айқын көлге үй тігелік» десіп екі ел жиырма үй тігеді. Ормамбет келіп Төле мен Әйтекеге сәлемдеседі. Сонда Төле: — Ай, Ормамбет! Мен әлі тірімін, өлгем жоқ, бұдан бұрын неше сәлем айтсам да келген жоқсын, ер кетер, жер жетер, Ормамбет! Ешкімге опа қылмас дүние боқ! Ей, Ормамбет, сен бізден кіші боласың, біз барып қайттық, сен ілгері барасың, біз енді көп жүрмеспіз, көмілерміз, сен жас едің көңілдегіңді аларсың! —дейді. Әйтеке де Төленің сөзін қостап: — Бай болсаң халқыңа пайдаң тисін, батыр болсаң дұшпанға найзаң тисін. Бай болып пайдаң тимесе, батыр болып найзаң тимесе жұрттан ала бөтен үйің күйсін деген, бізге кейінгілер осыны айта ма деп ойлаймын,— дейді. Сонда Ормамбет: — Екі би, айтқан сөзің жарасады, еншіге әр кімдер-ақ таласады, бұл Қасқа көл орта жүздің көлі еді, айтқандарың қиянатқа жанасады. Қанағатсыз билерді қабан деген, қамшылатқан жүйрікті шабан деген, біреудің ақысына зорлық қылса, ақыретте мұндай істер жаман деген,— дейді. — Ей Ормамбет, сен бізге Қасқа көлді беріңіз, Қасқа көл рас сізге жақынырақ. Бардан пайда, жоқтан залал деген, не берсе қайырын тілеп көріңіз. «Үш жүздің ортасында Қасқа көл берсе қайырын тілеп көріңіз. «Үш жүздің ортасында Қасқа көл бар, әр жерде су ішетін басқа көл бар, үш бөліп енші қылып алысайық, жер жетер, көңіліңді ұстама тар»,— дейді Төле. Үшеуі олай сөйлесіп, былай сөйлесіп келісе алмайды. Ормамбет екі шалға ырық бермеген соң Төле қатты сөздер айтады. Дау бітпей, Ормамбет еліне қайтады. Үйіне келген соң даудың мән-жайын бастан-аяқ сөйлейді. Сонда анасы:Балам, қарт билерді бекер ренжіткен екенсің, әлде болса, тілімді алсаң Қасқа көлді бөліп бер,— дейді. Анасы айтып қоймаған соң Ормамбет көнеді. Үй тігіп, тоғыз бие сойып Төле мен Әйтекені шақырады. Билер келіп мәжілістесіп отырғанда Төле былай дейді: — Әйел жақсы болса білім иесі батыр туады, жаман болса ер бөксе болса да қатын туады. Әйел жақсы болса ердің басшысы емес пе?! Бұрынғылар осылай демес пе? Қасқа көлді алам деп келіп едім, Ормамбет бермеген соң өліп едім. Жетпіс жасқа келгенде сөзім жерде қалып, мәңгіде тірілмейтін өлік едім, Жеңгей! Мені тірліттіңіз, енді балаңызға бата берейік,— дейді. Көлді ынтымақпен бөлісіп ел ризаласып тарқапты.</w:t>
      </w:r>
    </w:p>
    <w:p>
      <w:r>
        <w:t>Бар екен ғой, Бар екен жақсы Адамдар! Жақсы жоқ деп айтпаңдар, бәтшағарлар! Ренжісең қайсыбір "патшаларға", Күл шашпа кір шалмаған ақша қарға. Ойладым да суық деп ақша қарды, Суық болып, адамдар жат саналды. Сәл жылыса, қар дейтін ериді екен, Ағыл-тегіл суарып бақшаларды. Күйі бөтен демеймін, үйі бөтен, Жақсы адамдар бар екен, сүйіп өтем. Жамандарды іздемен, өзі-ақ табар, Жақсыларды табуың қиын екен. Мұқағали Мақатаев</w:t>
      </w:r>
    </w:p>
    <w:p>
      <w:r>
        <w:t>Қалған көңіл - шыққан жанмен тең Ашуын жеңе алмайтын, сабырсыз жігітке әкесі бір қорап шеге беріп: «Балам, өз ашуыңа ие бола алмай, басқаларды ренжіткен кезіңде, мына шегеден біреуін алып, есікке қағып отыр» депті. Алғашқы күні-ақ әлгі жігіт 20 шеге қағып үлгеріпті. Өзінің бір күнде осынша көп ашу шақыратынын аңдаған жігіт келесі күннен бастап шеге қағу санын азайтатын болыпты. Уақыт өте келе мінезін тежей алатын болыпты. Ашуды ақылға бағындырудың тиімді екенін ұғына бастапты. Күн сайын қағылған шегелер де азая беріпті. Бірде-бір шеге қақпаған күні әкесіне келіп: «Мен бүгін мүлде ашуланған жоқпын» деп ризашылығын білдіріпті. Әкесі: «Енді осылай ашуланбаған күндеріңде қағылған шегелерді бірден алып отыр» депті. Күндердің күнінде әлгі жігіт есіктегі бар шегені тазалап болыпты. Сол күні әкесі әлгі шеге қағылған есік алдына ұлын ертіп келіп: «Балам, жарайсың! Сен ашуыңды тежедің, ақылыңа бағындың. Алайда есікке қарашы, оның бетінде қаншама шегенің ізі қалғанын көрдің бе?! Сен ренжіткен адамдардың жүрегі де осы есік секілді. Одан қанша кешірім өтінсең де, жүрегінде дәл осындай із қалады. Қалған көңіл шыққан жанмен бірдей. Алдағы ғұмырыңда сақ болғайсың» деп кеңес айтқан екен.</w:t>
      </w:r>
    </w:p>
    <w:p>
      <w:r>
        <w:t>ТЕРІСКЕЙГЕ ТҮСКЕН ЖОЛ -Мұха, деді Тәкен, – сізге бір жайды айтпақшы едім. – Айт, айта бер, – деп қауқылдап қалды Мұхтар ентелей. – Қазір біз Созақтың биік жерінде тұрмыз. Жағалай тау бөктерлері көрініп тұр. Мен сізге жалпы Теріскей Қоңыраттардың мекені екенін айтып едім ғой. Сіздің Америкаға барған сапарыңызда Аризона штатында іздеп баратын Конрат шалыңыздың ата мекені осы аймақ. Мен осы оқиғаны естіген соң көп ойландым. Сіз де сараптап көріңіз. Тәкен түрегеп, батыс жақтағы тауларға қолын шошайтты. – Әне, ан-а-ау биіктерді көрдіңіз бе? Қатарласқан Қарақұр, Алтынтау таулары. Өзіңіз жазғандай, Николай патшамен келісіп, кен іздеген ағылшын миллионері Родшиль тұқымы алтынды осы Алтынтаудан алыпты. Алтын жуған жерлері «Мың шұқыр» атанып әлі жатыр. Тауды шұрқ тесік еткен. Әлгі қымыз жасату үшін алып кеткен қоңыраттар осы жердікі. – Әй, Тәкен, сен шынымен айтып тұрсың ба? Мынауың үлкен жаңалық болды ғой. Бұл әңгіме осы уаққа дейін ішіңе қалай сиып келген, ей, ә? Міне, қызық! Америкадағы қоңырат шалдың туған жері де. Иә, бұл сөзіңнің жан бар, Тәкен, – деп Мұхтар әңгімесін қызу жалғап кетті. – Мен Семейде мұғалімдер семинариясында оқып жүріп, сол кездегі «Дала уәлаяты» газетінен мынандай бір хабар оқыдым. 1911 жылы Қарағандының көмірін, Қаратаудың алтынын өңешіне кептеп тыққан ағылшын миллионері Родшильдің тұқымы еліне қайтар шағында екінші Николай патшаға хат жазып, алтын ақша өткізіп, қиыр шығыс арқылы қазақтың отыз үйін көшіріп ала кетеді. «Еліме барып жылқы өсіремін, ферма ашамын. Бұл қазақтар оларға қымыз ашытуды, қазы-қарта жасауды үйретеді. Он жылдан соң ақыларын төлеп, аман-сау қайтарамын, – деп жергілікті сұлтандармен шартқа отырады. Сол екі арада заман өзгеріп, бірінші дүниежүзілік соғыс басталып кетеді. Одан Ресейде кеңес өкіметі орнайды. Әлгі отыз үй қалай қайтудың жолын таппай, жылай-жылай жат елде қалып қояды. Америкаға барғанымда осы ойыма түсіп іздестірдім. Қасымдағы орыс жазушысы Леонид Леонов көп көмектесті. Ол бұрын мұнда болған екен. Сөйтіп, Аризона штаты аймақтық судьясының көмекшісі Конрат Смит деген жігітті таптық. Сұраса келе, Конратымыз – Қоңырат, Смитіміз Сейіт болып шықты. Американдықтар тілдері келмей, осылай атайды екен. Сейіт қуана-қуана бізді осы штаттағы Феникс қаласының терістік бағытындағы ауылына әкелді. Онда бізді аппақ қудай қоңырат шал бауырымдап, жылап қарсы алды. Дәм татып, әңгімелестім. Сонда әлгі кісі: – Елден көшкенде он жастағы бала едім. Бәрі-бәрі толық есімде. Қазақтың Қаратау деген тауын жайлаған орта жүздің қоңыратымыз. Біз көшкен күні жарықтық Сарыарқа, Қаратау көкпеңбек болып, толқын атып жатқан еді. Енді бізге сол туған жерге жету қайда? – деп ағыл-тегіл жылап қалып еді. Елге дұғай сәлем айтқан. Сол аманат ойымда жүр еді. Оу, қоңырат елінің азаматтары, Америкадағы бауырларыңның сәлемін қабыл алыңдар. Міне, көрдіңдер ме, туған жер мен елдің қандай ыстық екендігін. Ауылда алшаңдап жүріп, көп нәрсенің қадіріне жете алмайтын пендеміз ғой. Мұхтар әңгімесін толқып барып аяқтады. *************** Ескермес Жақсымбетұлының "Теріскейге түскен жол" кітабынан үзінді.</w:t>
      </w:r>
    </w:p>
    <w:p>
      <w:r>
        <w:t>Баяғыда бір қарға бақта қонып отырған бұлбұлдың дауысын естіп қалады. Бүткүл әлем құлақ түрген әсем сазды дауысқа есі кете тыңдайды. Өзі дауыс шығарып көріп еді, өз қандастарынан басқа ешкім құлақ аспайтындай көрінді. Өз дауысынан жеріген қарға бұлбұлдың әсем дауысын үйренбекке бекінеді. Күндіз түні жаттығып талай жылдарын сарп етеді. Ақыр соңында түк шықпасын түсініп, өз дауысымда қала берейін деп шешеді. Енді, қарғаша сайрайын десе өзінің төл дауысын ұмытып қалыпты. Не бұлбұл емес, не қарға емес! Қартайғанда өз қандастарымен қатар тұрұп тілдесе алмаға қарға, ақыры жалғыз қалып құсалықтан өлген екен! Өзге тілге еліктеп, өз тілінің негізі мен болмысын сақтамаған пенденің жайы да осылай болмақ. Осындайда ақын Мұхтар Шахановтың бір шумақ өлеңі еске түседі: Аз қайғы ма, талабыңды түсінігің алдаса?.. Мейлі, он тіл, тіпті жүз тіл меңгергенің далбаса, Өз ұлтыңның тілі менен рухы Ой санаңа іргетас боп қалмаса. Айдар Темірбекұлы</w:t>
      </w:r>
    </w:p>
    <w:p>
      <w:r>
        <w:t>Құрметтілерім менің. Біз жаңа жобаны қолға алдық. Осыған байланысты ерікті көмекшілерді іздейміз. Егер әдебиет пен мәдениетке, ғылым мен білімге қызығатын болсаңыз, ғаламтор бетіндегі қазақша ақпаратқа көңілініз толмаса бізге қол ұшын берулеріңізді сұраймын. Жақында қазақ интернет әлемі жаңа порталмен толығады. Құпия сайтымызға материалдар орналастыруға, оқырманның сұранысын қанағаттандыру үшін аздан энергияңыз бен уақытыңызды бөлуге дайын болсаңыз, пікір алаңына немесе жекеме жазыңыз.Көмекке кел, қалқатай,Ноутбугыңды қолға алып.</w:t>
      </w:r>
    </w:p>
    <w:p>
      <w:r>
        <w:t>"Бұйырмағыр бақытым"Бәрі әдемі, бәрі сұлу, керемет,Маған да бір ғажап өмір керек ед(і).Ей адамдар, алаламай ақындыӨздеріңмен ере кет.Жетпеді ме, өткені ме уақытым,(Сұрамаймын дүниенің жақұтын.)Айтыңдаршы қайда әлгі сужүрекБұйырмағыр бақытым.Бұдан асқан табылады дерт нендей,Ауыратын науқасың да жоқ мендей.Сезіледі бүкіл әлем бірігіпМені тастап кеткендей.Тыңдау үшін сол кеудеңмен құлақ түр,Үңілгенге жараланған құрақ құр.Тастай қатты деп ойлаған жүрегімБүгін үнсіз жылап тұр.Әдетіме айналғандай бұл менің,Жан сырымды жасырады түрлерім.Қорқынышты көрінеді өзімеКүліп жүрген күндерім.Бәрі әдемі, бәрі сұлу, керемет,Маған да бір ғажап өмір керек ед(і).Ей адамдар, алаламай ақындыӨздеріңмен ере кет.Жәнібек Салқынбек</w:t>
      </w:r>
    </w:p>
    <w:p>
      <w:r>
        <w:t>— Мен саған бір өлең оқып берейін, — деді осыдан 20 жыл бұрын мәдениет саласында істейтін біреу. — Оқыңыз, ал. Ол кірісіп кетті. Қолын сермеп тұрып, өзінің даусына ұқсамайтын қайдағы бір мақамға салып (мәнерлеп оқуды қайдан үйренгенін білмеймін, бірақ тошны бір-екі мүшәйраны көзбен көрген адамның қалпы), әлдекімнің қаһармандығын жырлап біраз сарнады. "Түсінбедім" деуге ұялдым. — Бұл кім жайлы? — деймін. — Джек жайлы ғой. — Ол кім? — "Титаниктегі". Сондай кино жаңадан шығып, хит боп жатқан кез-тұғын. — Аааа, — дей салдым. — Қалай, жақсы жазыппын ба? Мен үшін ең қиыны осы сұрақ. Жақсы пікірді өздері сұрап алғысы кеп тұратын адамдар көп қой. Әлемде түсінбеген нәрсең жайлы пікір айтудан қиын нәрсе бар ма өзі?.. — Ол үшін "Титаникті" көруім керек, — деп құтылып кеттім. Біраз жылдар өткен соң оған жолығып, баяғы өлеңі жайлы әңгіме қозғап ем. Сөйтсем, ондай өлең жазғанын өзі де ұмытып кетіпті. — Ұмытпай жүргеніңе қарағанда керемет өлең болды ғой, иә? — деп мәз болды да, өзінің өлең жазуға қолы тимей кеткендігін, әйтпесе ешкімнен де кем жазбайтын талант екендігін айтып біраз уақытымды алды... * * * Мақта туралы бір өлең жазайын десем, бәрібір мақта екпегендер мен теріп көрмегендер түсінбейді ғой...) Ол үшін мақта теру керек немесе егу керек. Сол ғой, сіздерге сонша жұмыс тауып беріп ненің азабы маған. Мықтыбек Оразтай</w:t>
      </w:r>
    </w:p>
    <w:p>
      <w:r>
        <w:t>Махаббат деген мұң демеңізші, Жылата берер шетінен. Күндемеңізші, Дым демеңізші, Үндемеңізші, өтінем... Мехнат</w:t>
      </w:r>
    </w:p>
    <w:p>
      <w:r>
        <w:t>Сізге құдай екі түрлі өмір ұсынса қайсысын таңдар едіңіз? 1. Мол дүниемен 40 жасқа дейін ғұмыр сүресің, сол 40 жастық өмірің от пен оқтың арасында, берекесі кеткен елде, қорқынышпен өтеді. Ұрпағыңның қызғын көрмейсің. 2. Мол байлықсыз тірлігіңе жетер несібең болады. Ұрпағыңа сыйлы тыныш 100-ге дейін ғұмыр сүресің. Мұратхан ШОҚАН</w:t>
      </w:r>
    </w:p>
    <w:p>
      <w:r>
        <w:t>"Айналам хайуанға"Ақиқаттың белгілі сыры маған,Қасқыр қасқыр атанбас ұлымаған.Еңбегі жоқ пендені елеп жатсаКөзімді жұмып алам.Дариядан тамшы да бере алмаған,Ол оңбаған немесе мен оңбаған.Ақылы жоқ данышпан ақыл айтсаБірсәтке керең болам.Тоқтамайды бұл жалған тоқтамаған,Жана ма жанарында от болмаған.Табансыздар табаннан жалап жатсаІшімнен боқтап алам.Қыраннан қарғаны оңай айырам ба,Дауасы жоқ дертімнен айығам ба?!Надандар адаммын деп айқайласаАйналам хайуанға.Жәнібек Салқынбек</w:t>
      </w:r>
    </w:p>
    <w:p>
      <w:r>
        <w:t>Әбіш Кекілбаев - 80 жыл ӘДЕБИЕТ АБЫЗЫ Өткен ғасырдың екінші жартысында қазақ әдебиетінің көшін бастаған өзгеше бір толқын пайда болды. Сұрапыл толқын. Оның ұлттық әдебиет пен мәдениетке жаңаша леп ала келуімен қатар, әлемдік өркениеттің жандануына айтарлықтай үлес қосқаны бәрімізге белгілі. Әлем мойындаған классик жазушылар Уильям Шекспир, Джек Лондон, Эрнест Хемингуэй, Карло Гоцци, Рюноскэ Акутагава сынды дүниежүзілік алыптармен иық тіресе жүріп, өз-өзін таныту - әуелі дарын, сосын көп еңбектің жемісі. Ол дәуір - әдебиеттің алтын ғасыры атанып кетті. Нарқасқадай нар тұлғалар, қайталанбас тау тұлғалар дәуірі ме дерсің?! Әр жазушының өз стилі, бағындырған өзіндік биік белесі бар-тын. Ешқайсысы бір-біріне ұқсамайды. Кілең көсемсөз зергерлері. Қаламды әлдеқандай абырой, атақ, мемлекеттік сыйлық алу үшін қолданбады. Керісінше, сөз құдіретін сезіне, қалам киесін ұғына келе жанына серік етті. Жазуға үлкен жауапкершілікпен барды. Бүгінде даңғаза дақпырт қуып, түрлі сыйлықтар үшін қалам сермеп жүрген кейбір жазушылар, өткен ғасыр қаламгерлеріне ат шаптырып та жете алмайтынына анық көзім жетті. Мұхтардың майын тамыза жазған туындыларынан артық етіп кім жаза алды, Ғабиттей ғажап сөз саптайтын жазушы бар ма арамызда, Төлегендей төкпе жырды төгіп-төгіп жіберетін ақын қайда, Есенберлиндей тарихты сапыратын, Қадырдай данышпан, Мұқағалидай мұңайта алатын кім бар? Көркемсөз шеберлерінің саны мұнымен тоқтамайды. Жалғаса береді. Әдеби көштің арасынан кемел ой иесі, болмыс-бітімі бөлек Әбіш Кекілбаевты ерекше атап өткім келеді. Тума талант. Шығармаларының шоқтығы биік. Пенделік ұсақтықтан ада қаламгер. Кітабын қолға алғаннан-ақ ішіне еніп кетесің. Тереңіне бойлаған сайын, күйкі тірлікті ұмытып, сондағы кейіпкерлермен бірге тыныс аласың. Әр парағын ақтарған сайын, ондағы маржандай тізілген дүрү-жаухарларды қойын-қонышың толғанша ала бересің, ала бересің. Жиған қазынаңды басқалармен бөлісуге асығасың. Әкесі Кекілбаей 1942 жылы соғысқа аттанып, Сталинград маңындағы шайқаста қаза табады. Қаралы хабар араға бірнеше жыл салып, елге жетеді. Бұл хабар бала Әбіштің жүрегін жарақаттап, ертерек есейтіп жіберді. Мектеп қабырғасында жүріп-ақ «Лениншіл жас» газетінің батыс өңірдегі белсенді тілшісі атанды. Сол кездің басылымдары «Мұндай оқиға өте сирек кездесетін құбылыс» деп жарыса жазды. "Әке" поэмасы әкесіне сөзден соғылған ескерткіш іспетті. Бала арманын барынша айшықтаған ішкі толқыныс. Дастандағы мына шумақтарды қараңыз : ... Біржола қылғынды ма күй тамағы Бұл үйде енді қай жан күй шалады, Қаңсыған қара домбыра қала берді, Мені ешкім маңдайымнан сипамады. Деуші едің ылғи мені құлыншағым Қайтейін, соның бәрі бүгін сағым, Сен жоқта құлының да әке болып, Сипамақ құлынының тұлымшағын. Әбіш шығармаларынан қазақ иісі аңқып тұрады. Кенезең кеуіп, қазақылыққа шөлдеп тұрған сәтіңде таңлайың татып, сусының басылып, әй, бір қарқ боп қаласың! Туындыларында туа бітті қалыптасқан мінез бар. Бүкіл есі-жадыңды баурап, жандүниеңді жаулап алады. " Жүнді барақ" деп аталатын повесінде оқиға желісі өте қарапайым өрілген. Соғыс жылдарының адамзат тағдырына әкелген үлкен дағдарысын жазушы қара сөзбен шебер жеткізген. Алмағайып заман, алаңдаған адам. Еңбектеген баладан бастап, еңкейген қарияға шейін есін жия алмай, есеңгіреп жүрген халық бейнесі. Шығарманыоқи келе, әңгіменің атауы "жүнді барақ" болғанымен жүн мен барақ жайлы мәні бар ештеме жоқ екенін байқайсыз. Астарлап жеткізілген ақиқат барын ұғынасыз. Жазған дүниелерінде ел тағдыры, жер тағдыры, жазмыштың күйін шертеді. Құлағыңа әлдебір сарын есітілгендей елең ете қаласың. Сазды сарын... Кейбір тұстарында жібектей есіліп, мамықтай мамырлай жөнелсе, кей жерлерінде қобыздың мұңды үніндей құйқылжыта түсіп, қай-қайдағыны қозғап салады. Шыңыраудың түбінен шыққан үнге құлақ түресің. Шың түбіндегі тастарды қолындағы сүймесімен тық-тық ұрады кеп. Еңсептің маңдайынан шыққан ащы тер шып-шып етіп емен күбіге тамады. Ғасырға татитын үнсіздікті құдықшының ентіккен демі мен қолындағы құралдың тасқа соғылған дауысы ғана бұзып тұр. Шыңыраудың ішіндегі жанталас сырттағы тынымсыз тіршілікті біржола ұмыттырғандай. Өлі тыныштық... "Осыдан аман шықсам, құдық қазбай кетейін" деп талай рет ант-су ішкен. Бірақ, сыртқа шыққанда алдына қолқалап келген байлардың қолпаштауы мен қошеметін естігенде еңсесі көтеріліп, Үстіртке шығып, тау-тас аралап, су көзін іздеп кететін. Кейін, келе кеудесіне нан пісіп, көмейіне құрт түсіп, сол қолқалаушыларды менсінбейтін әдет пайда болды. Адамзаттың түбіне көбінесе осындай пендешілікпен менмендік жететінін қалай дәл суреттеген. Қаламның қарымы дегенде шек жоқ-ау, сірә?! Шығармадағы Құлжан образы арқылы халықтың жан-жарасын аршып, жанайқайын тұспалдап жеткізгеніне куә боласыз. Айықпас дертке шалдыққан Құлжан өзінің қылтамақ болып қалғаны қаперіне де келмейді. Бір білетіні тамағынан ас өтпейді. Өңешінде әлде не тығылып алып, не ары, не бері кетпей қойды. Жооқ, бұлай жалғасуға болмайды! Жанын азапқа салып, өңменін тескен түйіннен біржола құтылуды ойлайды. Өті жарылып кетпес! Қолына бес өрім дырау қамшыны алып, жалбырап тұрған күлтелерін пышақпен жонып алып тастады. Жақсылап маймен ысты. Сосын қымызға салып жібіткен болды. Аузын барынша ашып, қамшының сабын жоғарыдан төменге қарата, көмейіне қарай итере берді. Құлқынында тұрған қу безден осылайша құтылам деп ойласа керек... Әңгімедегі қысқа ғана оқиғадан автордың не айтқысы келетінін көзі қарақты оқырман бірден байқайды. Құлжанның жанкештілігі - елдің дерті, жанына батқан жанайқайы! Қахарынан қан тамған Кеңес заманында мұндай батыл туындылар жазу нағыз ерлікпен парапар. Бас қамын ойламай, ойын бұлдау екінің бірінің қолынан келе бермейтіні рас. Сөз қаймағын қалқып ішкен, түгін қоймай сарқып ішкен деп осындай сөз өнерін шебер меңгерген шешендерге қарата айтады. Оңды деп аталатын кішкене ғана ауылдан шыққан әдебиет алыбын бұл күндері халқымыз құрметтеп әулиеге теңейді. Маңғыстаудың үш жүз алпыс үшінші әулиесі. Қоғам қайраткері Қуаныш Сұлтанов " Кекілбаев кеңістігі" атты мақаласында " Әбіш Кекілбаев - заманымыздың заңғар тұлғасы, ол жайлы сөз айту кімге де болса оңайға түсе қоймас" деп еді. Қаламгердің шығармашылығына қолдан келгенше шолу жасадым. Биыл қоғам қайраткері, әдебиет абызы көзі тірі болғанда сексеннің сеңгіріне шығар еді. Қазірде заңғар тұлғаның мерейтойын халықаралық деңгейде тойлауға қызу дайындық жүріп жатыр. Республикамыздың кейбір өңірлерінің зияткерлік мектептерінде " Әбіштану" кабинеттері ашылғанынан хабарымыз бар. Орайы келгенде айта кететін жайт, енді оқулықтарға Әбіш әлемін танытатын танымдық сабақтар ендірілсе дұрыс болар еді деп ойлаймын. Білім көкжиегі кең, пәлсапасы мұхиттай терең, танымы биік тұлғаны зерттеп, зерделеу біздің яғни, келешек ұрпақтың басты міндеті болуы тиіс. Сұлухан Әшірапқызы Мыңбай. «Сарыағаш» газетінің тілшісі.</w:t>
      </w:r>
    </w:p>
    <w:p>
      <w:r>
        <w:t>Анашым-мөлдiрiмсiң,тұнығымсыңЖарық күнiм,сарқылмас жылуымсың.Ұйқыда жатқанымда маңдайымнанСен келiп иiскемеген күнi құрсын...!(с)Жиналған Аманболсын</w:t>
      </w:r>
    </w:p>
    <w:p>
      <w:r>
        <w:t>ИЛОН МАСК: Мен адамзат болашағының кемел екенін түсініп барып көз жұмғым келеді. ИЛОН МАСКТІҢ кітабының ҚАЗАҚША АУДАРМАСЫ «Илон Маск: Tesla, SpaceX және таңғажайып болашаққа саяхат» кітабында автор Кремний алқабының ең танымал кәсіпкерінің өмірі мен жетістіктерін жан-жақты сипаттайды. Эшли Вэнс кітап жазу барысында Маскпен 50 сағаттан астам уақыт әңгімелесіп, 300-дей адаммен сұхбаттасқан. Ол PayPal, Tesla Motors, SpaceX және SolarCity компанияларының қалай құрылғаны туралы қызықты оқиғалармен бөліседі. Кітапта ойын құптамайтын дұшпандарына төтеп беріп, қазіргі заман өнеркәсібі туралы қалыптасқан пікірді өзгерте білген дара тұлғаның бейнесі суреттеледі. Вэнстің айтуынша, Маск дүниежүзілік бизнес тарихына зор үлес қосқан ең ірі тұлғалардың бірі және Томас Эдисон, Генри Форд, Говард Хьюз және Стив Джобс сияқты аттары аңызға айналған инноваторлар мен өнеркәсіп иелерінің қасиеттерін бойына сіңіре білген адам. Оның өмірбаяны сипатталған бұл кітап Илон Масктің Оңтүстік Африкада өткен балалық шағынан басталып, қазіргі таңдағы оның бүкіл жаһандық бизнесменге айналу жолын сипаттайды. Осы кітап жаңа технологияларға қызығушылық танытатын кез келген адам үшін көптеген қызықты мәліметтерге толы таптырмас ақпарат көзі болмақ. Сонымен қатар, Эшли Вэнстің «Илон Маск: Tesla, SpaceX және таңғажайып болашаққа саяхат» кітабы көшбасшылық қасиеттер парадигмасы мен табиғатына қызығатын, және сапалы өмірбаян әдебиетін сүйіп оқитын оқырмандардың көңілінен шығатыны анық. Жалпы, кітапты ҚАЗАҚ тіліне аудару сапасы жақсы және қарапайым тілде. Қазіргі замануи әрбір адам осы кітапты оқуы керек деп есептеймін. Егер кітап қызықтырып, сатып алуды қаласаңыз төмендегі WhatsApp нөмерге жазсаңыз болады.👇 📲 +7 707 158 4243 Бағасы: 4 800 тг Алматы қаласына жеткізу тегін. #SpaceX #ElonMusk #Tesla #Technology #Life #ИлонМаск #Тесла #Технология #Время #Жизнь</w:t>
      </w:r>
    </w:p>
    <w:p>
      <w:r>
        <w:t>АҒАЙЫНДЫ ТАТУЛАСТЫРУ Ағайынды Торайғыр мен Шоң бір - бірімен араздасып, Шоң басқа жаққа көшпекші болады. Ешкім татуластыра алмапты. Ел Байдалы бидің қолынан келеді деп шақырады. Торайғырдың үйіңде қоңақасы жеп болған соң, шәй үстінде Байдалы: - Торайғыр, сенсің бе ел мақтап жүрген, Бар білгенің ішіне сақтап жүрген. Екеуің екі айырылып кеткеннен соң, Құзғын- қарға жемей ме жақтап жүрген, Ағаны бордан жасайды, Ініні бордан жасайды. Барып ініңнің аяғына жығыл деген екен. Сонда Торайғыр"Мақұл, біздің қылығымыз ел ішіне үлгі болып, тарап кетер"- деп,ертеңіне інісіне бармақшы болады.Ағайнмен тату болайық, ағайын!</w:t>
      </w:r>
    </w:p>
    <w:p>
      <w:r>
        <w:t>ҚИЛЫ КЕЗЕҢ Орта Азия елдері тәуелсіздік алған соң исламды ұлттық мемлекет құрудағы басты элементтің бірі санады. Себебі халықтың мәдениеті, дәстүрі, тілі, діні исламмен тығыз байланыста еді. Бірақ ислам діни доктрина ретінде Орта Азияда большевиктер тарапынан қатты соққыға ұшыраған болатын. Сондықтан да жұрттың күнделікті өмірінде ислам діні дәстүр, салт, ғұрып формасында тіршілік етті. СССР кезінде ауыл-аймақтағы қазақтар наурыз айында далаға киіз төсеп наурыз көже беретін. Наурыз мейрамын ел-жұрт мұсылмандық мереке деп танитын. Кейін 2000 жылдары араб елдерінен дін оқып келген қазақтар бірінші рет "наурыздың исламға қатысы жоқ, біз оны тойламаймыз" деп мәлімдеді. Алғашқы "мәдени шок" осылай жасалды. 1990 жылдың басындағы статистика бойынша қазақтардың 80% мұсылман болған. Сол жылдары Шығыстану институты жүргізген әлеуметтік сауалнамада жұрттың 73% исламды дұрыс көріп, қайта жаңғыруға ынта танытқан. СССР тарағанда Құран кітабы Қазақстанда сұмдық дефицит еді. Кейде Ауған соғысына қатысқан сарбаздар елге қайтқанда Құран кітабын елге ала келуге тырысатын. Себебі Совет өкіметі Құран Кәрімді мүлде баспаған. Халықтың 15 пайызы ғана Құран кітабын ұстап көрген еді. Алғаш рет Рәтбек қажының аудармасымен 1990 жылы шыққан қазақша Құранды ел-жұрт арнайы тігілген қалтаға салып, жоғарыға іліп қоятын. Үлкендер оны дәретсіз ұстамайтын. Мынадай қызық дерек бар. Қыылорда облысы, Шиелі ауданында Ташев Шаймерден деген кісі өмір сүрген. Мамандығы дәрігер. Әкесі СССР кезінде жасырын сопылық ұстанған. Тәшкендегі қол берген піріне жыл сайын зиярат жасап тұрған. Үйінде Құран кітабын сақтаған. Әкесі қайтыс болған соң Тәшев Шаймерден Құранды тәбәрік деп өзінде сақтайды. 1980 жылдары діни сауаты бар бір қария алыстан іздеп келіп, Шаймерден ағамыздан Құран кітабын беруді өтінеді. Дәрігердің діни сауаты болмаса қасиетті кітапты бере алмаймын деп бас тартып, "мынау Құран ақысы, осыған риза болыңыз, ақсақал" деп 50 сом беріп қайтарыпты. Елу сом ол кезде бір айлық жалақыға тең еді. Ол кезде қазақ жұртының түгелге жуығы исламды рухани-тәрбиелік феномен ретінде таныған. Ислам дегеніміз өзіміздің ұстанып жүрген салт-дәстүріміз, әдет-ғұрпымыз деп түсінген. Ерекше тәрбиелі, ибалы, әдепті қызды не ұлды көрсе "мұсылманша тәрбие алған" деп танитын. Есек мінген, күміс сақалды қарияның бәрін әулиеге теңгеретін. 70-80 жастан асқан ақсақал көргенде ислам дінін көргендей тылсым сезімді бастан кешетін. Жалғасы бар. "ЯССАУИ ФЕНОМЕНІ" кітабынан</w:t>
      </w:r>
    </w:p>
    <w:p>
      <w:r>
        <w:t>Қазақтың тыйым сөздері: Кешқұрым ұйқтама – жын-пері көшетін кез. Білгеніңмен бөліс</w:t>
      </w:r>
    </w:p>
    <w:p>
      <w:r>
        <w:t>Түбінде Қазақ тілі басымдыққа ие болады. Мұны билік жасамайды. Қазақ халқының күшейуімен тарих өзі жасайды</w:t>
      </w:r>
    </w:p>
    <w:p>
      <w:r>
        <w:t>Менің анкетам — Туған жерің? — Ұланымын, Қарасаз деп аталатын ауылдың. — Туған жылың? — 1931. Құрдасымын Шәмілдің. — Жынысың кім? — Еркекпін ғой, еркекпін!Және-дағы тәуірмін... — Партияда барсын, ба? — Жоқпын. Бірақ, коммунистік көзқараспен қараймын. — Шыққан тегің? — Шаруамын. Бар тірліктен бағалы оны санаймын. — Білімің ше? — Орташа ғой. Алайда өзім жоғарыға балаймын. — Ана тілің? — Қазақша. Қысылғанда орысша да, немісше де, тағы бар. — Қайда істедің? — Мынау «Еңбек кітапшамнан» танып ал. Оқымаған, дипломсыз демесең, Бір басымнан бар мамандық табылар. — Міндеттісің бе әскерге? — Міндеттімін. Біздің әлі жас кеуде. Жауынгердің ұлымын ғой, Жанын қиған Мәскеуге. — Сөгіс алып көрдің бе? — Ол жағынан періште едім дей алмаймын Мен мүлде. Ойлы-қырлы бүл өмірде болады ғой мүлт кету, Ол өзі бір еншісі ғой ездің әрі ердің де... — Шетелдерде болдың ба? — Болғамын жоқ. Олар маған тұрған да жоқ қол бұлғап. Қалсам болды, өлсем болды жәйіммен, Осы отырған орнымда-ақ. — Мекен-жәйің? — Мекен-жәйім - жер менің. Жерде жүрген ақын деген пендемін. Қалам, қағаз, уақыт бер тек аздаған, Мен өмірді жырлау үшін келгенмін! Мұқағали Мақатаев</w:t>
      </w:r>
    </w:p>
    <w:p>
      <w:r>
        <w:t>Ақылы ақыл айтушылар көбейіп келеді. "Мотивация" дейме, семинар сабақтар дейме сондай бірдемелер екен. Тыңдармандарыда мыңдап саналады. Сағаты "пәлен" теңгеден. Байлыққа бастар жолды көрсететін көрінеді. Өзінің қалай байығаны туралы да сөз қозғайды. Ақылы ақылын айта отырып өз байлығын еселей түседі. Тұрақты тыңдаушылары, бақыр тиыннан бастап ат басындай алтын жинаған айтушыны "кеменгер ақыл иесі" санайды екен. Бұл дегеніміз, "Материалдық игіліктер санамыз­ды жаулап алған мына заманда, қа­бі­ле­тің­нің өзі соның көрсеткішімен өлшенеді" деген сөз. Қалай десекте, тегін ақылдан гөрі ақылы ақыл өтімдірек болып отыр. Тыңдайды және соны бұлжытпай орындайды. Әр қазақтың бай болғанын менде жек көрмеймін. Тек, батпан құйрық асаймындеп бардан айырылып қалмасаңыздар болғаны. Ақылы ақыл айтуда ақша табудың бір жолы екенін ұмытпаңызар! "Ақылдының" құрбаны болудан сақтаныңыздар! Менің қосқан аз ғана ақылым осы болсын, ағайын (тегін)) Айдар Темірбекұлы</w:t>
      </w:r>
    </w:p>
    <w:p>
      <w:r>
        <w:t>Сәби туған соң екі жасқа дейін көгеріп тұратын "көк таңбаны" білетін боларсыздар. Бұл -"көк таңба" біздің биологиялық таңбамыз. Осыны ЮНЕСКО-дан өткізіп, иелік жасауымыз қажет. Түркі тілдес халық болса да, Ұйғырда, Түрікте, Башқұртта, Өзбекте, Татарда бұл таңба жоқ. Қасымхан Бегмановтың "Этнографпен әңгіме" кітабында осылай айтылған. Қазақта, Қырғызда Моңғолда ғана кездесетін "көк таңба" туралы естігендеріңіз бар ма?</w:t>
      </w:r>
    </w:p>
    <w:p>
      <w:r>
        <w:t>Сараң адам ақша деп қайғырады, Жомарт адам мiскiндi тойдырады. Ертерек заманда өзі жомарт, мейірімді бір бай кісі өмір сүріпті. Байдың жақсылығын туған- туысы, көрші- қолаңы ғана емес, өткен- кеткен жолаушылар да көп көреді екен. Бірақ, жұртқа қайырымдылық жасаған сайын, байдың дəулеті арта түседі. Біреуге қой берсе, қорасындағы қойы егіз туады. Байлығы жұтамақ түгілі арта түседі екен. Байекең бір күні сапарлап жолға шығады. Қас қарайып келе жатса керек. Ат үстіндегі байекең қоржынынан нан алып жейді. Сол кезде нанның бір үзігі жерге түсіп кетеді. Құмдауыт жер екен. Байекең аттан түсе салып, жерден нан үзімін іздей бастайды. Қанша қараса да таба алмайды. Қараңғы түсіп кеткесін сол жерге белгі қойып кетеді. Ертеңіне келіп нан үзігін жарықта қарап тауып алмақшы болады. Ертеңіне келіп қараса, белгі қойылған жерде ат басындай алтын жатыр екен. Байекең: —"Жасаған Раббым Алла, мен онсызда баймын. Бұл алтынға мұқтаж емеспін. Неге маған бердіңіз",- деген екен. Сонда: —"Сен қанша бай болсаңда ысырапшыл емессің. Сараң емессің. Бір үзім нанның қиқымын обалсынып қайта келіп отырсың. Нан қиқымын құмырсқа илеуіне əкетті. Ол құмырсқа үшін бір жылдық азық. Ал бұл сенің пейіліңе берген алғысым",- деген екен Жасаған Раббым Алла. Қазіргі кезде нанның қиқымы түгіл, қоқысқа барсаң үйіліп, шашылып жатқанын көресің. "Ас атасы — Нан" деймізде сонша ысырапшылдыққа жол береміз. Сосын неге мынандай болды, неге менің ақшам жоқ деп жүргеніміз. Барлығының сұрауы барын ұмытпайықшы. Обалы, сұрауы барын білейік.</w:t>
      </w:r>
    </w:p>
    <w:p>
      <w:r>
        <w:t>Өзгергіңіз келсе.. Мақсатыңызға жетіп, өзіңізді өзгеше қырыңыздан танығыңыз келсе, күнделікті өміріңізді 180°C-қа өзгерту керек. Жоспар құрып, жаман әдеттерді тыйып, әрекеттеріңізді жүйелесеңіз, өміріңіз мәндірек бола түсетінін белгілі. Барлығы өз қолыңызда, тек соны тиімді пайдалана білсеңіз болғаны. Олай болса, мына кеңесімізге құлақ түре отырыңыздар. Бәлкім, көмегі тиіп қалар. 1. Жоспар құрыңыз. Құр қиялға берілмеңіз, іс-әрекетпен жұмыс істеңіз. Нақты жоспар құрыңыз: күн сайын жаттығыңыз, кітап оқыңыз, серуенге шығыңыз. 2. Жарқын сәтті өзіңіз жасаңыз. Жарқын сәт — бұл жемісті жеңіс шағы. Әр жеңіс адамды өзгерте түседі. Рух, күш береді. Жеңісті үнемі іздеп жүру керек. Мысалы, рухани байығыңыз келсе, бір уақыт тауып кітап оқыңыз. Әртүрлі жанрдағы шығармалармен, зияткерлігіңізді дамытатын кітаптармен сусындаңыз. Соңында, бұрын-соңды мән бермеген заттарды басқа қырынан танып, өзіңіздің ақылыңыздың еселенгенін бірте-бірте байқайсыз. 3. Мақсатыңызды суреттей біліңіз. Өз мақсатыңыздың суретін ақ параққа салып қойыңыз. Мысалы, іскер боламын десеңіз, оған жетер жолды жол картасы секілді бейнелеңіз. Сонда, барар межеңізге әлі қанша қадам бар екенін шамалап отырасыз. 4. Іс-әрекетті өзгертіңіз. Егер өзіңіз арыла алмай жүрген әдетіңіз болса, оны басқа әрекетпен алмастырыңыз. Мәселен, ағзаңызға зиян келтіретін өнімдерді көп тұтынатын болсаңыз, тіпті оларсыз күніңізді елестете алмасаңыз, сізге мынадай кеңес береміз. Бұл тағамдарды аптасына тек үш рет қана жеңіз де, бір рет спортзалға барып, денеңізді шынықтырып тұрыңыз. Кейін уақыт өте келе орындарын алмастырыңыз, яғни, аптасына үш рет спортзалға барып, бір рет сүйікті тағамдарыңызбен өзіңізді бір «еркелетіп» алыңыз. 5. Жағдайға қарап жұмыс істеңіз. Егер жағдай аяқ астынан өзгеретін болса, сіздің мінезіңіз де өзгереді. Не көңіл-күйіңіз түседі не ашуланасыз. Бұны психолгиялық жолмен өзгертуге болады. Өзіңізді сабырға шақырыңыз. «Неге бұлай болды?», «Бұлай болмағанда, бұлай болатын еді» дегенді доғарыңыз, өткенге өкінуге уақыт жоқ! 6. Әдеттеріңізді бір ізге салыңыз. Жақсы әдеттерді қалыптастырып, жаман әдеттерден тыйылуды алдыңғы жазбамызда жазған болатынбыз. Хобби, машық деген дүниелер өз уақытымен өз кеңістігінде болуы керек. Мәселен, жұмыс үстелінде әлеуметтік желіде емес, жұмыспен отырыңыз. 7. Өзіңіз секілді жанды іздеңіз. Бұның махаббатқа қатысы жоқ. Бұл жеке өзіңізге қатысты. «Өзімді өзгертемін» десеңіз, сізден де көргені мен білгені көп және сізден де биік ойлайтын досыңыздың болғаны дұрыс. Спортзалда шынығып жүріп, сіз секілді мақсат құрған адам болса, кеңес сұрап, ой бөлісе жүріңіз</w:t>
      </w:r>
    </w:p>
    <w:p>
      <w:r>
        <w:t>Зейнеп Ахметова той-томалақта ұлттық дәстүрге қайшы әдеттерді қатаң сынады. Ол кездесудегі сөзінде өзі байқап жүрген ерсі әрекеттерге жеке-жеке тоқталды. Тойда жаңа түскен келінді төрге отырғызу «Баяғыда келін төрге отыру үшін еңбек сіңіру керек болған. Оларға бала туғаннан кейін ғана ата-енесі үлкен үйдің төріне шығуға рұқсат берген екен. Ал қазір, қарап тұрсаңыздар, төрге апарып қақайтып отырғызып, қарияларды етекке жайғастырып қояды. Жас жұбайлар төрге шығып отырғанша барлығы қарап тұруы керек. Осының өзі біздің ұлттық дәстүрімізге қайшы. Жартылай жалаңаш қалыңдық көйлегімен келінге беташар жасау Біз кез келгендікін оп-оңай аламыз. Өзіміздікін көрсеткіміз келмейді-ау, келмейді. Қараңыздаршы, қалыңдықтың киетін көйлектерін қараңызшы. Кеуде түгел ашық, оның бетіне бір жапырақ фатаны жауып соған беташар жасайды. Денесінің жартысы ашық бәлеге беташар жасаудың қажеті қанша?! Неге сол жерде үлбіретіп тұрып сәукеле, ұлттық киім кимеске?! Бұрын қыздарды ұзатататын кезде қырмызы көйлек кигізген. Үйінен шығар кезде қыз қызыл көйлегін шешіп, өзі кестелеп тіккен ақ көйлегін киген. Қыз ұзатуда әкесімен вальс билеу Қазір қыздар ұзату тойында сыңсу емес, әкесімен қоштасу вальсін билейді екен. Астапыралла, қай қазақ қызын билеп жүріп күйеуге берген? Мұндай салт ешбір ата-бабамызда болған жоқ. Гүл лақтыру Кейінгі кезде қалыңдық ортада тұрып, артына гүлді лақтыратын әдет пайда болды. Сол тойда үлкен-кіші түгел жүреді, қыздардың әке-шешелері тұр. Байсырап бара жатқандай улап-шулап, соған таласып-тармасып, не көрінді сонша? Ұят нәрсе. Сол гүлді лақтырғанша, үкісін артындағы қыздарға үлестіріп бергені дұрыс. Енді ол келіншек болады, сәукеле киеді, бір жыл бойы соның желегін салады. Ата-енеге торт жегізу Тағы бір сорақы нәрсе - ата-енеге торт жегізу. Сол торт қай уақытта келеді? Ел әбден қызып, түйенің екі өркеші көзге төртеу боп көрінген кезде келеді. Оның алдында шам өшеді. Тойда шам өшіру деген ырымға қандай жаман. Қазақ шырағың сөнбесін дейді. Ал қуаныштың үстінде шам өшіру қазақтың дәстүрінде жоқ нәрсе. Содан кейін жігіт пен келінді ортаға шығарады. Ата-аналары қоса шығады. Шаңырақ көтеріп, жігіт болып жатқан азаматтың қолына әйелге ұқсатып, пышақ ұстатып, оған торт кескізеді. Келін әлгі тортты қасықпен енесінің, атасының аузына салады. Ол бүгін атасының аузына қасық тықса, ертең көзін шұқып алады ғой?! Кішкене әдептілік керек емес пе? Бұл - бізде жоқ салт. Қазақта осы дәстүрді жасауға болады, "келіншай" дейтін бұрыннан бар. Келін түскен соң, ауылдың үлкендері келіннің тәтті шайын ішеміз деп келеді. Сол жерде келін ең алғаш сыннан өтеді. Оның отырыс-тұрысы, оның шай ұсынуы, баптауы сынға түседі. Содан кейін аталар бата береді. Әжелер қолындағы сақинасын білезігін «Итаяғыңа сал» деп шешіп кесеге сап береді. Ол тұңғыш баласын қырқынан шығарған кезде күмістерді суға салып, түсір дегені. Сол тойдың үстінде келін шай жасауға болады. Үлкендер отырған үстелге сызылып қана бір-бір кесе шай құйып берсе болады ғой?», - дейді жазушы қынжылысын айта келе. Зейнеп Ахметованың айтуынша, қазір жастар түгілі үлкендердің өздері салт-дәстүрді жөнді білмейді. Құрсақ шашу «Қазір шатастырып жүрген салттар көп. Өткенде атақты әншінің бірі ай-күніне жетіп отырса да мешітте құрсақ шашу жасапты. Ол құрсақ шашу емес, жарысқазан жасайтын халге жетіп отыр ғой. Содан кейін тортты көріп зәрем ұшты. Торттың бетіне әдемілеп суретін салыпты. Іші шығып тұр. Енді сол тортты пышақпен кесетіні белгілі ғой. Оның басын бас, аяғын аяқ, қолын қол қылып, ішіндегі баласымен қосып кесіп тастайды. Неге ойланбады екен? Ол ырымға жаман ғой», - дейді Зейнеп Ахметова. Жазушы құрсақ шашудың мәнін түсіндіріп берді. «Бұл дәстүр қай уақытта болады? Ол келіні жаңадан жерік болғанда орындалады. Жерік әйел көңілі неге тартып тұр, неге іңкәрі ауып тұрғанын білмей қиналады. Мінекей сол кезде енесі оның жерік асын тауып беру үшін ауылдағы әйелдерді шақырады. Барлығы үйлерінен бір-бір дәм алып келеді. Тамақ алып келеді. Не нәрсеге әуес екенін табуға тырысады. Мүмкін бір тамақ болмаса бір тамаққа көңілі шабар дейді. Тіпті оған ер азаматтар да сырттай аңның, құстың етін, балық, қарақат, мойыл секілді нәрселерді әкеледі. Өйткені жерік асты тауып беру сауабы мол, қасиетті нәрсе. Баланың қалай болуы, алдағы уақытта оның күш қуатының қандай болуы, оның иммунитеті осы жерік асқа байланысты», - дейді бір бойынан қазақ келінінің бар қасиеті табылатын Зейнеп Ахметова. Қазіргі тұсаукесер тойы Қазір баланың тұсауын үш адамға кескізіп жүр. Қанша той осылай өтіп жатыр. Бірінші ала жіппен, екінші көк шөппен, одан кейін тоқ ішекпен дейді. Қандай қисын бар? Балаң кімге тартсын деп тұрсың? Ала жіптің мән-мағынасын «Кісінің ала жібін аттамасын», - деп мүлде жеңілдетіп алған дейді. Сонда біреудің бірдемесін іліп кетпесін деп қана тұсау кесу керек пе? Бұның мағынасы өте тереңде жатыр. Ала жіп деген тіршіліктің нышаны, тіршіліктің символы. Өйткені бір жаратушы жалғыз. Қалғанының бәрі екіден: ер мен әйел, ыстық пен суық, қараңғы мен жарық, қыс пен жаз осылай кете береді. Олар бірінсіз бірі болмайды. Жақсылық болған кезде асып-тасып кетпесін, жамандық келгенде басылып қалмасын, екеуінен тең өтсін деп пышақпен кеседі. Қазір қайшымен кесіп жүр. Қайшы деген екі жүздің бір бірімен қайшылануы. Баланың өмір қайшыланады. Қайшымен кесуге болмайды. Артынан кескенді де көрдік. Бала артына жүрмейді ғой?! Қашан қарасаң тұсауды әжелер кесіп жатады. Қазақ әже түгілі сылбыр басатын адамға тұсау кескізбеген. Үлкендер баланы бесікке салсын, баланы қырқынан шығарсын. Тұсауды тұрмысқа шықпаған қызға, үйленбеген жігітке де кескізбеген. Өйткені олардың жолы ашылмаған деп есептейді», - дейді ол. Зейнеп Ахметова жақын арада қазақ салт-дәстүрінің шығу тегін толыққанды түсіндіріп беретін жаңа кітабының жарыққа шығатынын құлаққағыс етті</w:t>
      </w:r>
    </w:p>
    <w:p>
      <w:r>
        <w:t>Кітап оқыған немесе ертегі тыңдаған баланың қиялы қанатты болады. Тез ойлайтын, айтқан сөзіңді түсінетін, миы тез жұмыс істейтін болып жетіледі. Сотка ойнағанның ойы шолақ, ойын жеткізе алмайтын ынжық болып өседі.</w:t>
      </w:r>
    </w:p>
    <w:p>
      <w:r>
        <w:t>БАЛАЛЫҚ ШАҚПЕН ҚОШТАСУ Бала күнімде көкпарға қатты қызығушы едім. Әкемнен қалмай ілесіп баратынмын. "Бәсірең" -деп, көк құнан сатып әперді. Қатты қуандым. Көкпарға шығарда атты әкемнің өзі дайындап, қос тартпаны шірей тартып, мінгізіп жіберетін. Сенімді түрде шаба жөнелуші едім! Кейінірек, мен мектеп бітірген жылы әкем кенеттен ауырып қайтыс болды. Алғашқыда әкемнің жоқтығы білінбеді. Жұмыстармен бір жақта жүргендей, ертең қайтып келетіндей көрінетін. Содан, көңілім бөлінсін деп көкпарға бардым. Әлі балаң көңілміз, көкпаршы жігіттердің қиқуына желігіп, дүбірлі додаға қойып кеттім. Ышқына ұмтылған көк буырл аттың күшімен доданың ортасына дендей кіріп, енді еңкейе бергенімде, астымдағы құранда ер "лып" етіп ауып кетті. Қос тартпа да бос екен. Тартылмаған. Аттың жалына жабысып, қалың додадан әзер деп сытылып шықтым. Қисайған ерді түзетіп, айылын қайта тарттым. Әкеме ұқсап шірей тарттым! Көмейіме өксік тығылды. Қамқоршыдан шын айырлғанымды, енді өз белбеуімді өзім тартуым керектігін, тек өзіме ғана сенуім керек екенін сол кезде барып терең түсіндім. Аттың басын ауылға бұрдым. Бірнеше күн көңіл күйім болмай жүрді. Көп жасқа есейіп кеткендей сезіндім өзімді. Иә, енді ойлап қарасам, бұл менің балалық шағымның ең соңғы күндері екен... Бірулер балалықпен ерте қоштасады, енді біреулердің қырыққа келгенше балалығы қалмайды. Ал, сіздің балалық қай жылдарда, қай ауылда қалған еді, құрметті оқырман!? Айдар Темірбекұлы</w:t>
      </w:r>
    </w:p>
    <w:p>
      <w:r>
        <w:t>"Ауылда өскен алтын қыз"Ауылда өскен алтын қыз,Оқуға түсті қалаға.Сарғайған күңгірт салқын күз Қуана қарсы ала ма?!Әкенің берген тәлімі Сақталар ма екен санада.Ананың жылы мейіріміТоңдырмас па екен далада. Алғашқы күндер танысуДостармен жаңа, жайдарлы.Көңілін тауып, табысуБөлісу өткен жайларды.Күн өтер, айлар сырғыйдыНәзік қыз енді айбарлы.Есінен аздап шығардыАта-ана деген қайнарды.Туған күн, мейрам, қыдырысБасталды думан тойлары.Нашарлап тіптен бүгін ісСан-саққа кетті ойлары.Көйлектің киіп қысқасынТаяздай берді бой нәрі.Ішімдік ішке енді деЖігіттің болды ойнағы.Айтарым, ойым, түйгенімҚалаға келген алтындарШығарма естен, ауылда-Алтынды туған алтын бар.(Үмітін артқан халқың бар.)Сөнбесін таудай талабыңБілімге құштар қалпың бар.Мүмкіндік қайтып келмейдіСәтің бұл - сөнбей жарқылдар.Достарың болсын имандыЖақсылыққа жетелер.Көкейде сақта ибаңдыМәртебеңді көтерер.Уақытты босқа өткізбеҚұрдасың болмас бөтен ер.Бір Алладан дұға етСынақтан сынбай өте бер!Жәнібек Салқынбек</w:t>
      </w:r>
    </w:p>
    <w:p>
      <w:r>
        <w:t>"31 тамыз 2019 жыл"Көңіл де, махаббат та, сезім де көп,Шашылды жүректен нұр, көзімнен от.Екі мың он тоғыздың жазы бардаӨткен жаздың ешбірі есімде жоқ.Бұрында байқамаппын бұл ақпарды,Ай күліп, жұлдызды аспан сыр ақтарды.Білмеймін мен біреуді ұнаттым баӘйтеуір осы бір жаз ұнап қалды.Расымен шын түсінген кім бар еді,Көктегі Күн, жердегі гүл де әдемі.Көктемде қалып кеткен өкпем бар ед(і)Жаз күні жазып алды жыр да мені.Күні екен тамыздың бұл соңғы тұрған,Жасыл түс сары түске болды құрбан.Жаздың маған сыйлаған махаббатынКүздің күні қорқамын солдырудан.Жәнібек Салқынбек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