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Лайк неге аз 😀</w:t>
      </w:r>
    </w:p>
    <w:p>
      <w:r>
        <w:t>✅ Əйел ағзасының əлсіз болуы ✅ Жыныстық аурулар ✅ Еттекір кезінде іш ауруы 😓 Егер жоғарыдағы тізімдегі проблемалар сізде болса онда міндетті түрде оқыңыз! 👉 vk.cc/9M0UG8 👇Көптеген пiкiрлерге қарағанда, бұл табиғи өнiм Lucem қазіргі таңда өте танымал. ❤ Барлық қыз-келіншектерге белгілі, әйел ағзасындағы ауру түрлерін жеңуге арналған өнім. Қыздар мен әйелдердің деңсаулығын күтіп, алдын алуға болады. Ешқандай химикатсыз, жүз пайыз табиғи өнім🌱 Тапсырыс беріп үлгеріп қалыңыздар. Тап қазіргі уақытта 50% жеңілдік жүріп жатыр.👉 vk.cc/9M0UG8💲Ақшасын өнімді қолыңызға алған соң ғана төлейсіз💲</w:t>
      </w:r>
    </w:p>
    <w:p>
      <w:r>
        <w:t>Менің қырсық мiнезiмдi көтере алмайсыңба ендеше сау бол! 😏</w:t>
      </w:r>
    </w:p>
    <w:p>
      <w:r>
        <w:t>Ешкім танымайтын,ешкім іздемитін басқа бір қалаға кеткім келеді...🌚</w:t>
      </w:r>
    </w:p>
    <w:p>
      <w:r>
        <w:t>Ана болу - Алланың әйелге берген ең үлкен бақыты.</w:t>
      </w:r>
    </w:p>
    <w:p>
      <w:r>
        <w:t>Ата-анамыздың жүзінен əрқашан күлкі кетпесін♡</w:t>
      </w:r>
    </w:p>
    <w:p>
      <w:r>
        <w:t>Мейлі жамандаса жамандай берсін.Ең бастысы өзімнің қандай екенімді білемін..</w:t>
      </w:r>
    </w:p>
    <w:p>
      <w:r>
        <w:t>😉 Достар, сіздермен өте керемет жасартатын құрал жайында бөліскім келіп отыр. Шын айтсам, бұрын мұндай нəтижені еш жерден көрмеппін. Крем, майлар өте көп, бірақ нəтижесіп айлап күтесің. Мен мұндай нəтижені көрмегем. Дымқыл теріге бір тамшысын жағып едім, жиырма секундтан кейін жаққан жерімдегі əжімдер жоқ болып кетті. Мен таң қалдым. Көзінің асты ісіп тұратындар ғшін бұл таптырмас құрал 😍 Сегіз сағаттан бастап əсер етеді. Əркімдікі əр түрлі. Сайтта қазір акция жүріп жатыр. Арзымайтын "тиынға" сатып алуға болады!!! Бір сəтте жасарып шығу - əр адамның арманы!!! Барлығыңыз əдемі болыңыздар!!! 💃 Тапсырып беріп, толығырақ білгіңіз келсе: 👉 vk.cc/9M0HTy 👈</w:t>
      </w:r>
    </w:p>
    <w:p>
      <w:r>
        <w:t>Адам өміріндегі ең үлкен қуаныш - бала сүю.</w:t>
      </w:r>
    </w:p>
    <w:p>
      <w:r>
        <w:t>Анашым жыламайтындай, Әкешім ұялмайтындай етіп өмір сүремін.</w:t>
      </w:r>
    </w:p>
    <w:p>
      <w:r>
        <w:t>- Ойбу сені ұмытқанымды, ұмытып кетіппін 😅😅</w:t>
      </w:r>
    </w:p>
    <w:p>
      <w:r>
        <w:t>💰 Қазақ көріпкелінен келесі жылға арналған да бұл төрт белгіні қайғы күтіп тұр, ал үш белгі байып кетеді..." Білгің келе ме, сен осы үш белгінің ішінде барсың ба? 👉 [club107746774|Жалғасын осы жерден оқисыз]</w:t>
      </w:r>
    </w:p>
    <w:p>
      <w:r>
        <w:t>Осындай періштелер әрбір үйде болсын 😍😍😍</w:t>
      </w:r>
    </w:p>
    <w:p>
      <w:r>
        <w:t>Біз екеуіміз қанша ұрыссақ та айырылыспаймыз. Айырылысуымызды күтпей-ақ қойыңдар!</w:t>
      </w:r>
    </w:p>
    <w:p>
      <w:r>
        <w:t>Адал қыз - жігіті үшін мақтаныш...</w:t>
      </w:r>
    </w:p>
    <w:p>
      <w:r>
        <w:t>😁😁😁сабакка бармай жатыр шаршап журма балаларыныз???</w:t>
      </w:r>
    </w:p>
    <w:p>
      <w:r>
        <w:t>Эххх, байып кету керек еді 😏 😏 Просто қол тимей жүр 😅 😅</w:t>
      </w:r>
    </w:p>
    <w:p>
      <w:r>
        <w:t>Адамдар вкға сүйікті адамымен сөйлесуге кіреді. Aл мен әуен тыңдап, суреттер көруге кіремін☺</w:t>
      </w:r>
    </w:p>
    <w:p>
      <w:r>
        <w:t>Барлық әкелер ұлды болуды қаттырақ қалайды. Бірақ қыздарын қаттырақ жақсы көреді.</w:t>
      </w:r>
    </w:p>
    <w:p>
      <w:r>
        <w:t>Әлемдегі ең нәзік қолдар!</w:t>
      </w:r>
    </w:p>
    <w:p>
      <w:r>
        <w:t>Жадыраған жаны жоқ әйел жарқыраған тәнін көрсетеді.</w:t>
      </w:r>
    </w:p>
    <w:p>
      <w:r>
        <w:t>Қатты қызғаншақ болсан лайк бас. Көрейік қанша кызғаншақ екенімізді😉😜😄</w:t>
      </w:r>
    </w:p>
    <w:p>
      <w:r>
        <w:t>Көру қабілетің нашар ма? Өзіңізге анық көзжанарыңызды қайтарыңыз. Линза мен көзілдірікті ұмытыңыз. Көзіңізді қысыңқы етіп əжім шақырмайсыз. Онда оқы 👉 vk.cc/9LN6Ui 👈</w:t>
      </w:r>
    </w:p>
    <w:p>
      <w:r>
        <w:t>Жаздың ыстық күндерін сағындық!)</w:t>
      </w:r>
    </w:p>
    <w:p>
      <w:r>
        <w:t>Бақытты іздеме, тек саған бақыт алып келетін адамды тани біл, таңдай біл.</w:t>
      </w:r>
    </w:p>
    <w:p>
      <w:r>
        <w:t>Жаныңда сүйікті адамың барда бүкіл қиындықтар жеңіл көрінеді...🌸</w:t>
      </w:r>
    </w:p>
    <w:p>
      <w:r>
        <w:t>Маш Аллаh,Құдайдың берген сыйы!!!👼 Бәріне осындай сәби тілеймін 🙏</w:t>
      </w:r>
    </w:p>
    <w:p>
      <w:r>
        <w:t>Маған да талай-талай жiгiттер кезiгер ￼ ен бастысы оқу, ата-анамның үмiтiн ақтау. ￼ ￼</w:t>
      </w:r>
    </w:p>
    <w:p>
      <w:r>
        <w:t>😍 Гибридты лимонды үйге алғанымызға көп болған жоқ 🍋 Экодараның шағын лимон-ағашы! Сөз жоқ бұл əдемі! Жеудің өзі бір рахат!!! Лимондар магазиндегідей қышқыл емес, олар өте хош иісті жəне дəмі нəзік! Гүлдер менің үйімде жақсы өсетін еді. Ал, жеміс ағаштарының жерсініп кетуі проблема еді. Шын айтсам, бұл ағаш өте оңай сіңісіп, өсіп кетті. Суреттен көрсеңіздер болады, қандай əдемі болып өскенін. 😍 Қазір дəл осы дүкенде ⏩ vk.cc/9LN8kq ⏪ апельсин, 🍊 шие 🍒 жəне киви алдым🍈 Қашан келетінін күтіп жүрмін, оңтүстіктік жемістерінің өз үйімде өскенін қалаймын. Қазір жеңілдіктер жүріп жатыр, дүкен ресми тіркелген, қорқатын ештеңесі жоқ. Барлығыңызға мол жеміс тілеймін! 🌿</w:t>
      </w:r>
    </w:p>
    <w:p>
      <w:r>
        <w:t>Адамды сырт келбеті үшін емес, саған деген қарым қатынасы үшін бағала.</w:t>
      </w:r>
    </w:p>
    <w:p>
      <w:r>
        <w:t>Әр жүкті әйел "Балам туылғанда өмірім қалай өзгереді?" деп ойлайды. Ал баласы туылған соң, "Онсыз мен қалай өмір сүрдім?" деп ойлайтын болады.</w:t>
      </w:r>
    </w:p>
    <w:p>
      <w:r>
        <w:t>Осы күнге де жетерміз Ин Ша Аллах</w:t>
      </w:r>
    </w:p>
    <w:p>
      <w:r>
        <w:t>Жұмыртқа маскасы: теріні тазалайды, тартады, жұмсартады ✅ Жастық пен тері саулығын әрдайым бақылауда ұстау үшін түрлі маскалар жасап тұрудың маңызы мол. Ал жұмыртқадан жасалатын бұл маска бет терісін тазалайды, жұмсартады, нәрлендіреді және тартып тұрады. Сонымен қатар ең арзан, қолжетімді маска [club94628796|Читать продолжение в источнике...]</w:t>
      </w:r>
    </w:p>
    <w:p>
      <w:r>
        <w:t>Бауырым,сүйгеніңді жылатпашы. Ол біреудің қызы,біреудің қарындасы...</w:t>
      </w:r>
    </w:p>
    <w:p>
      <w:r>
        <w:t>Ана баланы басқалардан 9 айға артығырақ біледі.</w:t>
      </w:r>
    </w:p>
    <w:p>
      <w:r>
        <w:t>Боянып жүретін қыздарға қарағанда, күліп жүретін қыздар әдемі❤</w:t>
      </w:r>
    </w:p>
    <w:p>
      <w:r>
        <w:t>Аллам осы күнге жеткізсін...</w:t>
      </w:r>
    </w:p>
    <w:p>
      <w:r>
        <w:t>Әйелсіз өмірде фартта,азартта,инфаркта жоқ...😃😉😆😜</w:t>
      </w:r>
    </w:p>
    <w:p>
      <w:r>
        <w:t>Қырсық қызды көндірсең, өте адал болады. Көндiре алмасан өте қатал болады</w:t>
      </w:r>
    </w:p>
    <w:p>
      <w:r>
        <w:t>Күйеуімнің арақ ішуін өзі қаламастан қалай тоқтаттым? Біз Талғат екеуміз 90-шы жылдары студент кезде үйленгенбіз. Өмірдің қиыншылығы мен қуанышын бірге көріп келеміз. Үйленген соң жатақханада тұрдық, жағдайымыз былайша айтқанда нашарлау болды. Күйеуім темір жолдағы жұмысынан шығып бизнеспен айналысамын деген кезде мен оған барынша қолдау көрсеттім. Бірақ отбасымыз осыншама ойрандалады деп ешқашан ойламаппын... Жалғасын осы жерден оқисыз 👉 vk.cc/9LMsSS</w:t>
      </w:r>
    </w:p>
    <w:p>
      <w:r>
        <w:t>Сені ең қатты сүйетін адам - Алладан жасырын түрде сенің амандығыңды тілейтін адам.</w:t>
      </w:r>
    </w:p>
    <w:p>
      <w:r>
        <w:t>Ең үлкен байлық - мейірімділік.</w:t>
      </w:r>
    </w:p>
    <w:p>
      <w:r>
        <w:t>❗Арқаңыз ылғида ауыра ма? Бүкірейіп жүресіз бе? Сіздің келбетіңіз өзіңізді мазалайды ма? Шешімі бар 👉 vk.cc/9LEcxT ❗Магнитті корректор арқылы бұдан жиырма бір күннің ішінде-ақ арылыңыз. Одан кейін ешқандай бүкірею болмайды. Киімнің ішінде толықтай білінбейді. Қазақстан тұрғындары үшін 50% жеңілдік. Жеңілдік шектеулі. ⭐Бізден неге алуыңыз керек? ✅ Сіздерге жүз пайыз кепілдік береміз. ✅ Тауарды тез жеткізіп береміз. ✅ 10.000-нан астам риза тұтынушылар. Тапсырыс беру үшін мына сілтеменің үстін басайық 👉 vk.cc/9LEcxT</w:t>
      </w:r>
    </w:p>
    <w:p>
      <w:r>
        <w:t>-Жаным,дүниеге келіп үлгермеген тәтті балам сені сағындым..</w:t>
      </w:r>
    </w:p>
    <w:p>
      <w:r>
        <w:t>Әйел үшін тағдырдың ең үлкен сыйлығы - сенімді жар.</w:t>
      </w:r>
    </w:p>
    <w:p>
      <w:r>
        <w:t>Қыздың көз жасынан қорықпағандар ол үшін Аллаға жауап береді.</w:t>
      </w:r>
    </w:p>
    <w:p>
      <w:r>
        <w:t>Қоймадыңғой шоколад деп. Енді осыларды тауыс. 😄😋😘😋❤💜❤</w:t>
      </w:r>
    </w:p>
    <w:p>
      <w:r>
        <w:t>Өткен өміріңде жүре берсең, болашағыңды көре алмайсың...</w:t>
      </w:r>
    </w:p>
    <w:p>
      <w:r>
        <w:t>❗ТЕМЕКІДЕН ҚҰТЫЛУДЫҢ ТАМАША ӘДІСІ ➡ vk.cc/9LCMfs 🔹 Ауыздағы жағымсыз иістен шаршадыңыз ба? 🔹 Тіс сарғайып барады ма? 🔹 Өкпе тұсы ауыра ма? 🔹 Сансыз әдістер еш көмектеспеді ме? ✅ Ғалымдар темекіден мәңгілікке құтылатын әдіс ойлап тапты... 10 адамның 9-ы темекіні тастады. 89% адам бұл жайлы білмейді, шылым фирмалары әдейі ақпаратты жасырып келеді. ✅ Бұл сенің 11% ішінде болу мүмкіндігін ➡ vk.cc/9LCMfs</w:t>
      </w:r>
    </w:p>
    <w:p>
      <w:r>
        <w:t>Жабық киініп-ақ әдемі көрінуге болады...</w:t>
      </w:r>
    </w:p>
    <w:p>
      <w:r>
        <w:t>АҚШ-та бір-бірінің қолынан мықтап ұстап дүниеге келген балалар..</w:t>
      </w:r>
    </w:p>
    <w:p>
      <w:r>
        <w:t>Лайк басып 💖</w:t>
      </w:r>
    </w:p>
    <w:p>
      <w:r>
        <w:t>Не менің болашағыма айнал, немесе мүлдем маған жолама...</w:t>
      </w:r>
    </w:p>
    <w:p>
      <w:r>
        <w:t>😴 «Түс — тәңірдің аяны» 😴 Шынында да қаншама ғылыми болжамдар мен дәлелдер айтылғанына қарамастан, түс әлі күнге жұмбақ құбылыс болып келеді. Түске өте үлкен ман беретін халықтың бірі — қазақ. Қағаз ақша — ырыс, табыс [club59949496|Жалғасын осы жерден оқисыз...]</w:t>
      </w:r>
    </w:p>
    <w:p>
      <w:r>
        <w:t>Балаларың тәрбиелі болсын десең - әдепті қызға үйлен.</w:t>
      </w:r>
    </w:p>
    <w:p>
      <w:r>
        <w:t>Кешкі жаттығу...</w:t>
      </w:r>
    </w:p>
    <w:p>
      <w:r>
        <w:t>Өз болашағыңды білмей тұрып, өзгенің өткен өміріне күлме.</w:t>
      </w:r>
    </w:p>
    <w:p>
      <w:r>
        <w:t>Кей адамдардың тілдерінен, менің аяқкиімім таза...</w:t>
      </w:r>
    </w:p>
    <w:p>
      <w:r>
        <w:t>ОТЫЗ ЖАСТАН КЕЙІН ДЕ МІНСІЗ ТЕРІ Екпе егу, теріні тегістеу, ботокс дегеннің бәрі өткен заман екенін біле білмейтіндер көп. Заманауи медицина айтарлықтай алысқа адымдап, ЖЫЛДАМ әрі ҚАУІПСІЗ жасару әрбір әйелге қолжетімді болып қалды. Өте арзан және әсерлі жасартуға арналған құралдар бұрыннан бар. Өшіріп тастамай тұрғанда оқыңыз: 👉 vk.cc/9LC5BU</w:t>
      </w:r>
    </w:p>
    <w:p>
      <w:r>
        <w:t>Дәл осы сәтте жүректі елжіретіп жібереді..</w:t>
      </w:r>
    </w:p>
    <w:p>
      <w:r>
        <w:t>Қаныңды ішемін, Жыныңа тиемін, Себебі жаным-ау, Мен сені сүйемін...😊😘</w:t>
      </w:r>
    </w:p>
    <w:p>
      <w:r>
        <w:t>Бала деген-байлық,Ана болу-бақыт.Демек,мен бақытты әрі баймын..</w:t>
      </w:r>
    </w:p>
    <w:p>
      <w:r>
        <w:t>Баланың маңдайынан сүй. Бұл оны қанаттандырады.</w:t>
      </w:r>
    </w:p>
    <w:p>
      <w:r>
        <w:t>Мен Ханшайым емеспін, бiрақ менi Патшайым мен Патша тәрбиелеген..??</w:t>
      </w:r>
    </w:p>
    <w:p>
      <w:r>
        <w:t>Менде бір ғана өмір бар. Сондықтан өзгенің пікірімен өмір сүрмекші емеспін.</w:t>
      </w:r>
    </w:p>
    <w:p>
      <w:r>
        <w:t>Ең таза махаббат балаларда болады!</w:t>
      </w:r>
    </w:p>
    <w:p>
      <w:r>
        <w:t>Ең сұлу әйел - жүкті әйел.</w:t>
      </w:r>
    </w:p>
    <w:p>
      <w:r>
        <w:t>Өткенім үшін Алладан кешірім сұраймын Бүгінім үшін шүкір етемін Болашағым үшін Алладан сұраймын.</w:t>
      </w:r>
    </w:p>
    <w:p>
      <w:r>
        <w:t>Үлкен махаббаттан,үлкен бір бақыт.....</w:t>
      </w:r>
    </w:p>
    <w:p>
      <w:r>
        <w:t>Жаңа досты көріп,ескі досыңды ұмытпа. Әдемі қызды көріп,сүйікті қызыңды ұмытпа.</w:t>
      </w:r>
    </w:p>
    <w:p>
      <w:r>
        <w:t>‼ Ауыздағы жағымсыз иіс ТІСТЕРДІҢ нашарлығынан ЕМЕС ⚠ Сағыз шайнамаңыздар, одан сайын нашарлайды! ⚠ ✅ Қазақстанның бас инфекционисі сізді және жақындарыңызды қалай құтқару керектігімен бөліседі ⏩ vk.cc/9LEkzU</w:t>
      </w:r>
    </w:p>
    <w:p>
      <w:r>
        <w:t>Қыздар, тәттіні аз жеңіздерші, сіздер онсызда тәттісіздер..☺💕</w:t>
      </w:r>
    </w:p>
    <w:p>
      <w:r>
        <w:t>🌺 Сәбиіне берген әкесінің ең үлкен сыйы - анасына деген маxаббаты</w:t>
      </w:r>
    </w:p>
    <w:p>
      <w:r>
        <w:t>Ешкімді іздеп табудың керегі жоқ. Алла кімнің кіммен болатынын әлдеқашан тағдырға жазып қойған. Тек күту керек.</w:t>
      </w:r>
    </w:p>
    <w:p>
      <w:r>
        <w:t>Бір күні маңдайыңа жазылған адамыңды кездестіресің. Ол сені бағалай алмаған жандардың бәрін ұмыттырады...</w:t>
      </w:r>
    </w:p>
    <w:p>
      <w:r>
        <w:t>Ең мөлдір махаббат - ата-анасының балаға деген махаббаты. Ол ешқашан өлмейтін махаббат.</w:t>
      </w:r>
    </w:p>
    <w:p>
      <w:r>
        <w:t>Расында Əйел нəзік, Еркек мықты дейді. Бірақ біліңдер, Əйел көтерген мұңға, ешбір Еркек төтеп бермейді... 👑❄</w:t>
      </w:r>
    </w:p>
    <w:p>
      <w:r>
        <w:t>Қыз қаншалықты сұлу болса - ол жайлы өсектер де соншалықты көп.</w:t>
      </w:r>
    </w:p>
    <w:p>
      <w:r>
        <w:t>Бала - анасының жүрегінің бір бөлшегі...</w:t>
      </w:r>
    </w:p>
    <w:p>
      <w:r>
        <w:t>Сүйгенінді құшағына алып, отбасы бақытын сезіну қандай бақыт, шіркін. Бірақ, ол маскүнем болып кетті. Елде ДАҒДАРЫС, ал ол бар тапқанымызды ішімдікке жұмсайды...😢 ✅ Алкоголизмнен жүз пайыз кепілдікпен айығып кетудің ең қарапайым əдісі! Дəрігерлердің уколынсыз жəне дəрі дəрмегінсіз! ✅ Бұл тəсіл өте қарапайым жəне кез келген адам оны қолдана алады! Өшіріп тастамай тұрғанда осы жерден оқыңыздар 👉 vk.cc/9LEx9u 👈</w:t>
      </w:r>
    </w:p>
    <w:p>
      <w:r>
        <w:t>Кей адамдарға тек жалғыздық ұнайды. Олар жалғыздықтан демалады.</w:t>
      </w:r>
    </w:p>
    <w:p>
      <w:r>
        <w:t>Мен жайлы толық білгің келсе, өзімнен сұра... Өсекшілерден емес! ☝</w:t>
      </w:r>
    </w:p>
    <w:p>
      <w:r>
        <w:t>Бала балдан тәтті. Немере жаннан тәтті.</w:t>
      </w:r>
    </w:p>
    <w:p>
      <w:r>
        <w:t>21-ғасырдың балалары бізден ақылдырақ 😉...</w:t>
      </w:r>
    </w:p>
    <w:p>
      <w:r>
        <w:t>Тағдырыма жазылса менікі боларсың...</w:t>
      </w:r>
    </w:p>
    <w:p>
      <w:r>
        <w:t>"Бақ алдымен адамның аяғына қонады. Аяғын түзу алып жүрген адамның беліне қонады. Белін бұлғамаған адамның кеудесіне қонады. Кеудесін көтермеген адамның маңдайына қонады. Маңдайдағы бақытты бағалай білген адамның басында "Бақ" мәңгі қалады!"🌸</w:t>
      </w:r>
    </w:p>
    <w:p>
      <w:r>
        <w:t>Қыздар, жігіттер көздің зрениесін жақсартудың құпиясы ашылды ✅ Менің Қызымның көзі сотканы көп көп қарағаннан нашарлап кеткен болатын. Автобус күткенде автобустың санын көрмейтін, магазинге барсақ ценаларын көре алмайтын еді! Сомен жұлдыздардың парақшаларын ақтарып жүргем бір тамызатынға көзім түсіп кетті сипатамасын оқып шықтым табиғи қоспалар зияны жоқ деп жазылған сомен зияны тимер деп заказ бердім 3 күнде почтамен жетті қызыма қолдандым бир айда қызымның көзі жақсарып мененде жақсы көретін болып кетты еш зияны жоқ болып шықты қызым көңіл күйі қатты көтерілді ұзін сөздің қысқасы сіздергеде көмегі тиып қалар мына жерден 👉 vk.cc/9LemLt 👈🏻 заказ бергем. Жүз пайыз табиғы қоспалар Ден саулыққа зияны жок ✅ Менім пікірім: өте керемет зат жана жылға қарай керемет скидкамен сатылымда орын шектеулі скидкамен заказ беріп үлгеріп қалыныз дәл кәзір ссілтемеге өтіп 👉 vk.cc/9LemLt</w:t>
      </w:r>
    </w:p>
    <w:p>
      <w:r>
        <w:t>Отбасының жарығы - Cәби</w:t>
      </w:r>
    </w:p>
    <w:p>
      <w:r>
        <w:t>"Әлі де жалғызбын" деп қамыға берме. Алла "Мен бұл адамға ең ерекше, керемет жанды сақтап отырмын" деп ойлаған шығар...</w:t>
      </w:r>
    </w:p>
    <w:p>
      <w:r>
        <w:t>Ең бақытты күн.....Әрбір қыз үшін...</w:t>
      </w:r>
    </w:p>
    <w:p>
      <w:r>
        <w:t>Ұйқылары тыныш болсын бөбектердің ❤</w:t>
      </w:r>
    </w:p>
    <w:p>
      <w:r>
        <w:t>Келдіңба, ешқашан кетпейтін оймен кел.. Кеттіңба, ешқашан келмейтін оймен кет.🌸</w:t>
      </w:r>
    </w:p>
    <w:p>
      <w:r>
        <w:t>❗ТЕМЕКІДЕН ҚҰТЫЛУДЫҢ ТАМАША ӘДІСІ ➡ vk.cc/9LeheZ 🔹 Ауыздағы жағымсыз иістен шаршадыңыз ба? 🔹 Тіс сарғайып барады ма? 🔹 Өкпе тұсы ауыра ма? 🔹 Сансыз әдістер еш көмектеспеді ме? ✅ Ғалымдар темекіден мәңгілікке құтылатын әдіс ойлап тапты... 10 адамның 9-ы темекіні тастады. 89% адам бұл жайлы білмейді, шылым фирмалары әдейі ақпаратты жасырып келеді. ✅ Бұл сенің 11% ішінде болу мүмкіндігін ➡ vk.cc/9LeheZ</w:t>
      </w:r>
    </w:p>
    <w:p>
      <w:r>
        <w:t>Kешіру қиын емес, қайта сену қиын..</w:t>
      </w:r>
    </w:p>
    <w:p>
      <w:r>
        <w:t>Енді тұрмысқа шығып бақыттысың ба?</w:t>
      </w:r>
    </w:p>
    <w:p>
      <w:r>
        <w:t>Әйтеуір бір күні, дүкенге осындай көйлекті қызыма сатып алу үшін кіретініме сенімдімін. 👼🎀💞</w:t>
      </w:r>
    </w:p>
    <w:p>
      <w:r>
        <w:t>💰 Қазақ көріпкелінен келесі жылға арналған да бұл төрт белгіні қайғы күтіп тұр, ал үш белгі байып кетеді..." Білгің келе ме, сен осы үш белгінің ішінде барсың ба? 👉 [club107746774|Жалғасын осы жерден оқисыз]</w:t>
      </w:r>
    </w:p>
    <w:p>
      <w:r>
        <w:t>Қыздың көз жасына қалған адам ешқашан да бақытты бола алмайды!</w:t>
      </w:r>
    </w:p>
    <w:p>
      <w:r>
        <w:t>Көшеде ауа-райының қандай екенінің не маңызы бар?! Баласы бар әйелдің көңілінде әрқашан күні бар.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