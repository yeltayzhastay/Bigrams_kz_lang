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Таза мінсіз асыл тас су түбінде жатады, Таза мінсіз асыл сөз ой түбінде жатады. Су түбіңде жатқан тас - жел толқытса шығады, Ой түбінде жатқан сөз - шер толқытса шығады. (с) Асан қайғы</w:t>
      </w:r>
    </w:p>
    <w:p>
      <w:r>
        <w:t>✏ Біздің оқырманымыздан ✍</w:t>
      </w:r>
    </w:p>
    <w:p>
      <w:r>
        <w:t>Зымырап жүрем деп періштең артта қалып қоймасың...</w:t>
      </w:r>
    </w:p>
    <w:p>
      <w:r>
        <w:t>ОСЫНЫ БҰРЫННАН БІЛГЕНІМДЕ ҒОЙ. Май көз алдыңызда ыдырайды. Өкінішке орай, арықтау көбісінің қолынан келе бермейді. Сондықтан да біздің ағзамызға өзіміз көмектесуіміз керек! Таңертең күнде бір стакан...[club107746774|Жалғасын осы жерден оқисыз...]</w:t>
      </w:r>
    </w:p>
    <w:p>
      <w:r>
        <w:t>Əке-білек, саусағы балалары, Қантамырмен жалғасқан аралары. Ана-тамыр бойымен бəріне де, Тіршіліктің жылуы таралады. (с) Фариза Оңғарсынова</w:t>
      </w:r>
    </w:p>
    <w:p>
      <w:r>
        <w:t>Қайда жүрсең де, кім болсаң да, сені өсірген жандарды ұятқа қалдырма.</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vk.cc/9Mec9B</w:t>
      </w:r>
    </w:p>
    <w:p>
      <w:r>
        <w:t>Ұйқым тыныш, Қарным тоқ, Дене мүшем сау , Киiмiм бүтiң , Әр атқан таңда оянып өмiр сүрiп келемiн, Отбасым жанымда, Аллаға шүкір!</w:t>
      </w:r>
    </w:p>
    <w:p>
      <w:r>
        <w:t>Қол жеткен жетістікті бақыт деп сана, аз деп өкінбе, көп деп көпірме, бақыттың тұрақтылығы - сабырлықта.</w:t>
      </w:r>
    </w:p>
    <w:p>
      <w:r>
        <w:t>Баланың иісі- жұмақтың иісі.</w:t>
      </w:r>
    </w:p>
    <w:p>
      <w:r>
        <w:t>Қиналғанда жанымнан табылатын адамдарды өзімнен де биік қоямын..🌸</w:t>
      </w:r>
    </w:p>
    <w:p>
      <w:r>
        <w:t>Ешқашан мүсәпір адамның алдында көкірегіңді керме. Ешқашан көкірегін керген адамның алдында мүсәпір көрінбе.🌸</w:t>
      </w:r>
    </w:p>
    <w:p>
      <w:r>
        <w:t>Көмек сұраған адамнан бастартпауға тырыс. Сен оның соңғы үміті болуың мүмкін...</w:t>
      </w:r>
    </w:p>
    <w:p>
      <w:r>
        <w:t>«Науқастанған мұсылманның көңілін таңертен сұрап барған адамға кешке дейін, ал кешке көңілін сұрап барған адамға таңға дейін жетпіс мың періште дұға етеді және истиғфар айтады (кешірілуін сұрайды). Жәннатта да оған бір бақша беріледі.»</w:t>
      </w:r>
    </w:p>
    <w:p>
      <w:r>
        <w:t>Кітап - мәңгілік парасаттың ең киелі ғимараты. © Әбіш Кекілбаев</w:t>
      </w:r>
    </w:p>
    <w:p>
      <w:r>
        <w:t>Байлығың сенің не керек? Шүкіршілік болмаса... Әдемілігің не керек? Жүрегің пәк болмаса... Қазақтығың не керек? Өз тіліңді білмесең... Адамдығың не керек? Аллахқа егер сенбесең...</w:t>
      </w:r>
    </w:p>
    <w:p>
      <w:r>
        <w:t>Әлемдегі ең сұлу әйел-аяғы ауыр әйел...</w:t>
      </w:r>
    </w:p>
    <w:p>
      <w:r>
        <w:t>✏ Біздің оқырманымыздан ✍</w:t>
      </w:r>
    </w:p>
    <w:p>
      <w:r>
        <w:t>Мен өте баймын! Қаншалықты екенін айтып жеткізе алмайм.. Менде екі көретін көз, істейтін қолдар мен аяқтар, құлағым да жақсы еститін сияқты. Мен таң сәріні, күн батысты көремін, сеземін. Әр сәтке қуаныңыз.</w:t>
      </w:r>
    </w:p>
    <w:p>
      <w:r>
        <w:t>Өмірдегі ең жаманы,өз ата-анаңды қарттар үйінде қалдырып, көз жасына қалғаның. Ата-анаңды қадірле,себебі бұл күн сенің де басыңа келіп түспесіне кім кепіл...</w:t>
      </w:r>
    </w:p>
    <w:p>
      <w:r>
        <w:t>Дене, қолтық, аяқ тершеңдігінен қалай құтыламыз деген сұрақ сіздіде мазалайды ма? Онда мына мақаланы міндетті түрде оқыңыз.... ➡ vk.cc/9M1GkU</w:t>
      </w:r>
    </w:p>
    <w:p>
      <w:r>
        <w:t>✏ Біздің оқырманымыздан ✍Фариза Наргозиева</w:t>
      </w:r>
    </w:p>
    <w:p>
      <w:r>
        <w:t>Егер сен расындада бір адамға керек болсан, Ол сені ешқайда жібермейді😘❤</w:t>
      </w:r>
    </w:p>
    <w:p>
      <w:r>
        <w:t>👑 Туылған айына қарай әйел адамның мінезі 👑✅ Қаңтар. Бұл айда ең төзімді әйелдер дүниеге келеді. Ер мінезді болып келеді. Басындағы мәселені ешкімге айтпай, өзі шешеді. Тамақ пісіргенді жаны сүйеді. Ал, үй жинағанды ұнатпайды.[club60759295|Читать продолжение в источнике..]</w:t>
      </w:r>
    </w:p>
    <w:p>
      <w:r>
        <w:t>✏ Біздің оқырманымыздан ✍</w:t>
      </w:r>
    </w:p>
    <w:p>
      <w:r>
        <w:t>" Өмірді қиындатудың не қажеті бар? Сүйесің бе? Үйлен! 😋 😊</w:t>
      </w:r>
    </w:p>
    <w:p>
      <w:r>
        <w:t>✏ Біздің оқырманымыздан ✍</w:t>
      </w:r>
    </w:p>
    <w:p>
      <w:r>
        <w:t>От түтінсіз болмас, адам мінсіз болмас.</w:t>
      </w:r>
    </w:p>
    <w:p>
      <w:r>
        <w:t>ОТЫЗ ЖАСТАН КЕЙІН ДЕ МІНСІЗ ТЕРІ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vk.cc/9M0L77</w:t>
      </w:r>
    </w:p>
    <w:p>
      <w:r>
        <w:t>Ешкім сабыр сақтамаған жерде - сен сабыр сақта. Ешкім құрметтемеген жандарды - сен құрметте. Ешкімнің қолынан келмеген жұмысты - сен жаса. Сонда ешкімнің қолы жетпеген жетістікке сенің қолың жетеді.</w:t>
      </w:r>
    </w:p>
    <w:p>
      <w:r>
        <w:t>Сүйікті адамыңмен клубқа емес, мешітке барғаннан артық бақыт жоқ шығар...</w:t>
      </w:r>
    </w:p>
    <w:p>
      <w:r>
        <w:t>Өткен нәрсе өтті де кетті. Мүлдем өзгерте алмайсың. Сондықтан тек қазіргімен өмір сүру керек...</w:t>
      </w:r>
    </w:p>
    <w:p>
      <w:r>
        <w:t>Кедейді кедей демеңіз, Ол мəңгі олай өтпейді. Байларды бай ғой демеңіз, Оған да бір зат жетпейді. Тақырды тақыр демеңіз, Күн шықса ол да көктейді. Сабыр ет досым, барлығын, Алланың өзі реттейді....</w:t>
      </w:r>
    </w:p>
    <w:p>
      <w:r>
        <w:t>Қажыларға құрма таратқан балақай...</w:t>
      </w:r>
    </w:p>
    <w:p>
      <w:r>
        <w:t>Мені ит қапса, одан өш алу үшін мен де қапсам, аузымда не қасиет қалады. @ М.Әуезов</w:t>
      </w:r>
    </w:p>
    <w:p>
      <w:r>
        <w:t>Қалай күлгеніне қарап кісінің әдептілігін, неге күлгеніне қарап оның ақыл-өрісін тануға болады. Жәлаладдин Руми.🌸</w:t>
      </w:r>
    </w:p>
    <w:p>
      <w:r>
        <w:t>Мен қызғаншақ емеспін, жай маған тиеслі заттарға тискендерді ұнатпаймын.</w:t>
      </w:r>
    </w:p>
    <w:p>
      <w:r>
        <w:t>📺 Ықшамды жəне өзгеше теледидар антеннасы ➡ vk.cc/9LMx53 ✅ Отандық жəне шетелдік 300 ден аса арналар көрсетеді 📺 Ықшамды, бірақ өте мықты антенна сізге сапалы сандық телевидение сыйлайды. ТЕГІН! Бұл антенна елдің кез келген түкпірінен жақсы сигнал қабылдайды, жоғарғы сапалы, оны қосу бар болғаны БІР МИНУТ уақытыңызды алады! ✅ Сілтемеге кіріп толығырақ біліңіз ➡ vk.cc/9LMx53</w:t>
      </w:r>
    </w:p>
    <w:p>
      <w:r>
        <w:t>Мықтылық төрт бұрышта талқыланды, Таңырқап төрткүл әлем халқы қалды, Жеңіп тұрған жерінен Левит "құлап", Тищенко төртаяқтап алтын алды. © Балғынбек Имаш</w:t>
      </w:r>
    </w:p>
    <w:p>
      <w:r>
        <w:t>Көздер сөйлей алады. Қуаныштан күле де, жылай да алады. Көздермен естен адастыруға да, жылата да аласың. Сөздермен алдауға болады, бірақ көзбен алдау мүмкін емес. Адамның көздерінде тылсым күш жатыр. Омар Хайям</w:t>
      </w:r>
    </w:p>
    <w:p>
      <w:r>
        <w:t>Ата-анасын қарт кезінде тастап кететін жандар Жұмаққа аяғын да аттап баспайды». - Мұхаммед Пайғамбар(ﷺ)</w:t>
      </w:r>
    </w:p>
    <w:p>
      <w:r>
        <w:t>✏ Біздің оқырманымыздан ✍</w:t>
      </w:r>
    </w:p>
    <w:p>
      <w:r>
        <w:t>Тізе бүгіп, гүл сыйлауға лайық - тек Анаң ғана. Ұмытпаңдар, жігіттер.</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vk.cc/9LMvZS</w:t>
      </w:r>
    </w:p>
    <w:p>
      <w:r>
        <w:t>Сыйластықтан асқан махаббат жоқ... Мұхаммед (ﷺ )</w:t>
      </w:r>
    </w:p>
    <w:p>
      <w:r>
        <w:t>Ұйқы алдында тамырларына жақ, сонда ҰЙЫҒАН ҚАН ЫДЫРАЙДЫ. Аяқтағы ауруға шыдай беруді тоқтат. ВАРИКОЗҒА ҚАРСЫ мықты дәрі. Рецептісін жазып ал: Өшірмей тұрғанда оқып үлгер 👉 [club176432497|Жалғасын осы жерден оқисыз...]</w:t>
      </w:r>
    </w:p>
    <w:p>
      <w:r>
        <w:t>Міне нағыз алаңсыз шақ!😃</w:t>
      </w:r>
    </w:p>
    <w:p>
      <w:r>
        <w:t>Қыздар, жігіттер көздің зрениесін жақсартудың құпиясы ашылды ✅ Менің Қызымның көзі сотканы көп көп қарағаннан нашарлап кеткен болатын. Автобус күткенде автобустың санын көрмейтін, магазинге барсақ ценаларын көре алмайтын еді! Сомен жұлдыздардың парақшаларын ақтарып жүргем бір тамызатынға көзім түсіп кетті сипатамасын оқып шықтым табиғи қоспалар зияны жоқ деп жазылған сомен зияны тимер деп заказ бердім 3 күнде почтамен жетті қызыма қолдандым бир айда қызымның көзі жақсарып мененде жақсы көретін болып кетты еш зияны жоқ болып шықты қызым көңіл күйі қатты көтерілді ұзін сөздің қысқасы сіздергеде көмегі тиып қалар мына жерден 👉 vk.cc/9LN6bN 👈🏻 заказ бергем. Жүз пайыз табиғы қоспалар Ден саулыққа зияны жок ✅ Менім пікірім: өте керемет зат жана жылға қарай керемет скидкамен сатылымда орын шектеулі скидкамен заказ беріп үлгеріп қалыныз дәл кәзір ссілтемеге өтіп 👉 vk.cc/9LN6bN</w:t>
      </w:r>
    </w:p>
    <w:p>
      <w:r>
        <w:t>Алла Тағала әрбір отбасыға осындай екі еселенген бақыт берсін...</w:t>
      </w:r>
    </w:p>
    <w:p>
      <w:r>
        <w:t>Иә Алла тағалам бауырларымды, ата-анамды, барша туыстарымды бәле-жаладан сақтай көр.</w:t>
      </w:r>
    </w:p>
    <w:p>
      <w:r>
        <w:t>Мен өте баймын! Қаншалықты екенін айтып жеткізе алмайм.. Менде екі көретін көз, істейтін қолдар мен аяқтар, құлағым да жақсы еститін сияқты. Мен таң сәріні, күн батысты көремін, сеземін. Әр сәтке қуаныңыз.</w:t>
      </w:r>
    </w:p>
    <w:p>
      <w:r>
        <w:t>Әлемдегі ең сұлу әйел-аяғы ауыр әйел...</w:t>
      </w:r>
    </w:p>
    <w:p>
      <w:r>
        <w:t>Мен өте баймын! Қаншалықты екенін айтып жеткізе алмайм.. Менде екі көретін көз, істейтін қолдар мен аяқтар, құлағым да жақсы еститін сияқты. Мен таң сәріні, күн батысты көремін, сеземін. Әр сәтке қуаныңыз.</w:t>
      </w:r>
    </w:p>
    <w:p>
      <w:r>
        <w:t>Бақытты қыздың екі есімі болады:"ЖАН ЖАРЫМ" және "АНАШЫМ".</w:t>
      </w:r>
    </w:p>
    <w:p>
      <w:r>
        <w:t>Егер сен расындада бір адамға керек болсан, Ол сені ешқайда жібермейді😘❤</w:t>
      </w:r>
    </w:p>
    <w:p>
      <w:r>
        <w:t>" Өмірді қиындатудың не қажеті бар? Сүйесің бе? Үйлен! 😋 😊</w:t>
      </w:r>
    </w:p>
    <w:p>
      <w:r>
        <w:t>❗ТЕМЕКІДЕН ҚҰТЫЛУДЫҢ ТАМАША ӘДІСІ ➡ vk.cc/9LCKq7 🔹 Ауыздағы жағымсыз иістен шаршадыңыз ба? 🔹 Тіс сарғайып барады ма? 🔹 Өкпе тұсы ауыра ма? 🔹 Сансыз әдістер еш көмектеспеді ме? ✅ Ғалымдар темекіден мәңгілікке құтылатын әдіс ойлап тапты... 10 адамның 9-ы темекіні тастады. 89% адам бұл жайлы білмейді, шылым фирмалары әдейі ақпаратты жасырып келеді. ✅ Бұл сенің 11% ішінде болу мүмкіндігін ➡ vk.cc/9LCKq7</w:t>
      </w:r>
    </w:p>
    <w:p>
      <w:r>
        <w:t>От түтінсіз болмас, адам мінсіз болмас.</w:t>
      </w:r>
    </w:p>
    <w:p>
      <w:r>
        <w:t>✏ Біздің оқырманымыздан ✍</w:t>
      </w:r>
    </w:p>
    <w:p>
      <w:r>
        <w:t>Өмір заңы - күшіңіз жетпейтін дүниені өзгеруге тырыспаңыз. Жағдайды дәл сол қалпында қабылдаңыз. Біз ауа-райын өзгерте алмаймыз. Жәй ғана ауа-райына қарай киімді ауыстырамыз.</w:t>
      </w:r>
    </w:p>
    <w:p>
      <w:r>
        <w:t>✏ Біздің оқырманымыздан ✍Күз келдіме тағыда баяулатып,Жеміс пісіп, көгалда тай аунатып.Өмірім-ай уақытпен зымыраған,Жеткізбейтін жүргінші жаяуға түк.Құшағыңды ендеше айқараң аш,Жапырақтар сынсуын айтады алғаш.Бір жазыммен тағыда қоштастырдың,Тағдырымда... тағыда қайталанбас.Қонақтаса жаныма салқындығың,Жалғызсың деп жаулады артымды мұң.Құлазыған көздерге қуат берер,Сары түске бояйтын тартымдығың.Естен шығып есілмей ескектері,Кей жандардың жан бағы кеш көктеді.Дала жазда жадырап жүргендерге,Қыстың барын келдіңбе ескерткелі?Күрсінсекте келді деп тағыда күз,Бар заңыңа бас ұрып бағынамыз.Қытымыр қыс қадамын нықтағанда,Қоңыр күзім сеніде сағынамыз!!!@ Райым Мейірхан</w:t>
      </w:r>
    </w:p>
    <w:p>
      <w:r>
        <w:t>Сүйікті адамыңмен клубқа емес, мешітке барғаннан артық бақыт жоқ шығар...</w:t>
      </w:r>
    </w:p>
    <w:p>
      <w:r>
        <w:t>✏ Біздің оқырманымыздан ✍Нағыз мұсылман қызға болашақжарының байлығы да, әдеміболып тұрған түріде маңыздыемес... Бәлки, оның Аллаһқадеген сенімі, Аллаһ разылығыүшін жақсы көруі мен “Мен сағанразымын, жаным!” деген сөзімаңызды болуы тиіс!</w:t>
      </w:r>
    </w:p>
    <w:p>
      <w:r>
        <w:t>- Сен басқа қыздарға қарама, - Сен өзге жігіттермен сөйлеспе.</w:t>
      </w:r>
    </w:p>
    <w:p>
      <w:r>
        <w:t>‼ Ауыздағы жағымсыз иіс ТІСТЕРДІҢ нашарлығынан ЕМЕС ⚠ Сағыз шайнамаңыздар, одан сайын нашарлайды! ⚠ ✅ Қазақстанның бас инфекционисі сізді және жақындарыңызды қалай құтқару керектігімен бөліседі ⏩ vk.cc/9LEeQb</w:t>
      </w:r>
    </w:p>
    <w:p>
      <w:r>
        <w:t>✏ Біздің оқырманымыздан ✍</w:t>
      </w:r>
    </w:p>
    <w:p>
      <w:r>
        <w:t>Қатты бол - бірақ қатал болма, адамдар сенен теріс айналады. Жұмсақ бол - бірақ жуас болма, айналаңдағылар басынады.🌸</w:t>
      </w:r>
    </w:p>
    <w:p>
      <w:r>
        <w:t>Салат Cацебели ✅ Керекті заттар: 🔸 5 кг. помидор 🔸 5 кг. тəтті перец 🔸 2 кг. пияз 🔸 5-6 бас чеснок [club114002534|Жалғасын осы жерден оқисыз...]</w:t>
      </w:r>
    </w:p>
    <w:p>
      <w:r>
        <w:t>✏ Біздің оқырманымыздан ✍</w:t>
      </w:r>
    </w:p>
    <w:p>
      <w:r>
        <w:t>Кітап - мәңгілік парасаттың ең киелі ғимараты. © Әбіш Кекілбаев</w:t>
      </w:r>
    </w:p>
    <w:p>
      <w:r>
        <w:t>✏ Біздің оқырманымыздан ✍</w:t>
      </w:r>
    </w:p>
    <w:p>
      <w:r>
        <w:t>Жасың қаншада болса да, анаңның құшағы сен үшін әрқашан ашық</w:t>
      </w:r>
    </w:p>
    <w:p>
      <w:r>
        <w:t>🇯🇵 Жапон ұлты — жастан-жасқа қартаймайтын қасиетімен белгілі. Бұл ел әйелдерінің өмір ұзақтылығы 85 жасқа дейін жетеді. Жапон әйелінің қай жаста екенін айыру өте күрделі іс. Бұның себебі, Жапон әйелдері пайдаланатын косметикаға байланысты. Толығырақ сілтеме бойынша ⏩ vk.cc/9LC4eU</w:t>
      </w:r>
    </w:p>
    <w:p>
      <w:r>
        <w:t>Кызбен жүрсеңіз үйленетіндей болып жүріңіз. Мағынасыз қарым қатынастарға уақыт жоғалтпаңыз, өмір өте қысқа...</w:t>
      </w:r>
    </w:p>
    <w:p>
      <w:r>
        <w:t>Жаның ауырып тұрса да, күлімде Сенің жағдайыңды өзіңнен басқа ешкім түсінбейді</w:t>
      </w:r>
    </w:p>
    <w:p>
      <w:r>
        <w:t>Бір жігіт шейхқа сұрақ беріп жатыр екен: - Құрметті шейх, мен үйленген жігітпін. Анам бізбен бірге тұрады... Шейх: - Қателеспе. Әлгі жігіт: - Не деп? Анам бізбен бірге тұрады, со... Шейх тағы: - Қайталашы! - Анам бізбен бірге тұрады... - Қайтала? - Анам бізбен бірге тұ... - Ақымақ, анаң сенімен емес, сен анаңмен тұрасың. Сұрағың не еді? - Болды, шейх, түсіндім...</w:t>
      </w:r>
    </w:p>
    <w:p>
      <w:r>
        <w:t>БАҚЫТЫМ ДА, БАЙЛЫҒЫМ - АНАШЫМ Сен 1 жасқа келгенде, АНАҢ сенi ұйықтатуға тырысты.. Сен жыладың. Сен 2 жасқа келгенде, АНАҢ сенi шақырды.. Сен қаштың. Сен 3 жасқа келгенде, АНАҢ дәмдi тағамдар жасап бердi.. Сен алдыңнан итерiп тастадың. Показать полностью.. Сен 4 жасқа келгенде, АНАҢ қолыңа қалам ұстатты.. Сен қабырғаға сурет салдың. Сен 5 жасқа келгенде, АНАҢ таза, әдемi киiм кигiздi.. Сен кiрлетiп, жыртып әкелетiнсiң. Сен 6 жасқа келгенде, АНАҢ мектепке алып барды.. Сенiң барғың келмедi. Сен 10 жасқа келгенде, АНАҢ сенi мектептен күтетiн.. Сен үйге келе салып өз бөлмеңе кiрiп, содан кейiн ойнауға кететiнсiң. Сен 15 жасқа келгенде, АНАҢНЫҢ қуаныштан жасы шығатын, сен жетiстiкке жеткенде.. Сен жетiстiгiң үшiн сыйлық сұрайтынсың. Сен 25 жасқа келгенде, үйленуге көмектестi.. Сен жарыңмен үйден алыстап кеттiң. Сен 35 жасқа келгенде, АНАҢ ақылды кеңестер беретiн.. Сен араласпауын сұрайтынсың. Сен 40 жасқа келгенде, АНАҢ ауырып қалды.. Сен өзiңе жүк болды деп ойладың. Уақыт өте АНАҢ өмiрден қайтады.. Егер.. Анаң жаныңда болса қадiрле, бағалай бiл! Себебі, АНАҢ өмірде жалғыз ғана...</w:t>
      </w:r>
    </w:p>
    <w:p>
      <w:r>
        <w:t>Кім бір жақсылық істесе, оған одан да артық жақсылық бар. Қасас сүресі, 84 аят</w:t>
      </w:r>
    </w:p>
    <w:p>
      <w:r>
        <w:t>Аз шығар досым, қасымнан əркез табылар, Кездеспей қалсақ, телефон соғып сағынар. Білесіңдер ме, дос деуге лайық адам аз, Шын досы бардың өмірде мына бағы бар...</w:t>
      </w:r>
    </w:p>
    <w:p>
      <w:r>
        <w:t>"У"-дай ащы шындық...</w:t>
      </w:r>
    </w:p>
    <w:p>
      <w:r>
        <w:t>"Сұлулық — қаста" деп, қырып тастадық, 3 жылдың ішінде 30 жігітпен жүріп тастадық. Қалталы жігіттің мойнына құрық тастадық, Ақыл айтса — намазхан, өсекпен сыртынан ұрып тастадық. Құран мен Суннадан дәлел айтса, бұрып тастадық, Құдай жайында анекдот айтып, күліп тастадық. Көрші өлгенде мұңайып, қайтадан күліп бастадық, Көрші сақал өсірсе, "Вахабиз" деп күнә іліп тастадық. Өліден жәрдем тілеп, "ширктен" шіріп бастадық, Клубта түнде паналап, Мешітке аяқ баспадық. 100 грамнан ұрттап әр вечерді кеттік басқарып, Арақ пен сыра бутылкасын вечерде жаттық жастанып. Ата-анаң берген ақшаға әлі жүрсің мастанып, Күні бойы ұйықтасаң да, жатқан жоқсың аш қалып. Күнәні күліп жасадық, одан да қашпадық. Ораза айы келгенде ауыз бекітіп, ауыз ашпадық, Құран мен Суннадан кәдімгідей алыстадық. Кәпірлердің қыздарынан, модадан калыспадық, Қысқасы, "Қазақтың қызы" деген атауды кірлетіп, ластадық. Тәубе жасап күнәға "Намазбен" жаңа өмір бастайық! Ойлан, қарындасым, ойлан, алда сені де қабір күтіп тұр... Ия, жарығы жоқ — қараңғы, тар қабір... (с) Амангелді Өтешов</w:t>
      </w:r>
    </w:p>
    <w:p>
      <w:r>
        <w:t>😨 Өз күлкіңнен ұяласың ба? Тісіңізді өзгерткіңіз келді, бірақ тіс дəрігері көп ақша сұрады ма? 🔥 Tooth тістерді түзететін жаңа технология 🔥 👄 Артық шығынсыз жəне ауырсынусыз түзу тістер 👉 vk.cc/9LDWZM ✅ Ортодонт мамандары ойлап тапқан ✅ Тіс дəрігеріне бармайсыз ✅ Сіз ұйықтап жатқанда да жұмыс істейді ✅ Ыңғайсыздық тудырмайды ✅ Арзан бағаға таңқалаларлық нəтиже сыйлайды ✅ Гипоаллергенді материал, эмальды бұзбайды 🚕 Жылдам жеткізу. Ақшасын тауарды алған соң төлейсіз 👍🏻 Асығыңыздар, тауар саны шектеулі! 👉 vk.cc/9LDWZM</w:t>
      </w:r>
    </w:p>
    <w:p>
      <w:r>
        <w:t>Ең қауіпті адам - өтірікші. Ең жаман сезім - іштарлық. Ең үлкен тосқауыл - қорқыныш. Ең жақсы қасиет - кешірімді болу.</w:t>
      </w:r>
    </w:p>
    <w:p>
      <w:r>
        <w:t>Ең жаманы, өте жас бола тұра, әр қайсысымыздың жүрегімізде түбі терең жаралар бар..🌸</w:t>
      </w:r>
    </w:p>
    <w:p>
      <w:r>
        <w:t>Егер адам өте көп, тіпті ақымақ әзілдерге де күле берсе - ол іштей өзін жалғыз сезінеді... Егер адам көп ұйықтаса - оның мұңы көп. Егер адам тез-тез, бірақ аз сөйлесе - ол бір сырды жасырып жүр... Егер адам жылай алмаса - ол әлсіз... Егер адам шектен тыс көп тамақ жеп отырса - онда ол өте алаңдаулы... Егер адам не болса соған ашуланса - оған махаббат керек. Егер адам кез-келген нәрсеге жүрегі босап, жыласа - ол өте мейірімді.</w:t>
      </w:r>
    </w:p>
    <w:p>
      <w:r>
        <w:t>Басы удай ащы, соңы балдай тәтті нәрсе бар болса, ол сабырлық..🌸</w:t>
      </w:r>
    </w:p>
    <w:p>
      <w:r>
        <w:t>ОСЫНЫ БҰРЫННАН БІЛГЕНІМДЕ ҒОЙ. Май көз алдыңызда ыдырайды. Өкінішке орай, арықтау көбісінің қолынан келе бермейді. Сондықтан да біздің ағзамызға өзіміз көмектесуіміз керек! Таңертең күнде бір стакан...[club107746774|Жалғасын осы жерден оқисыз...]</w:t>
      </w:r>
    </w:p>
    <w:p>
      <w:r>
        <w:t>✏ Біздің оқырманымыздан ✍Некелесу - сүйікті адамыңның бағын жандыра жүріп, өзіңнің бақытты екеніңді дәлелдеу. Әр қадам сайын өзіңнің адамдық қасиетіңді асқақтата әсем көрсете білуің!</w:t>
      </w:r>
    </w:p>
    <w:p>
      <w:r>
        <w:t>Ойыңа ие бол – ой сөзіңе айналады! Сөзіңе ие бол – сөз ісіңе айналады! Ісіңе ие бол – іс әдетке айналады! Әдетіңе ие бол – әдет мінезге айналады! Мінезіңе ие бол – мінез тағдырыңды шешеді!</w:t>
      </w:r>
    </w:p>
    <w:p>
      <w:r>
        <w:t>Бақытты болудың бес шарты: 1- Жаман көрме! 2- Қайғырма! 3- Жеңіл көзқараста бол! 4- Көбрек бер! 5- Азрағына үміт ет!</w:t>
      </w:r>
    </w:p>
    <w:p>
      <w:r>
        <w:t>Егер жігіт шын сүйсе бір жоғалып, бір пайда болып жүрмейді, ол қандай жағдай болмасын! әрдайым жаныңнан табылады.</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vk.cc/9LExWU</w:t>
      </w:r>
    </w:p>
    <w:p>
      <w:r>
        <w:t>✏ Біздің оқырманымыздан ✍</w:t>
      </w:r>
    </w:p>
    <w:p>
      <w:r>
        <w:t>Досың көп болса - сен досшыл, жақсы адамсың. Ал егер дұшпаның көп болса - сен күшті, көп биіктікті бағындырған адамсың.</w:t>
      </w:r>
    </w:p>
    <w:p>
      <w:r>
        <w:t>Аллам осы күнге жеткізсін...</w:t>
      </w:r>
    </w:p>
    <w:p>
      <w:r>
        <w:t>Екіжүзділіктің балын татып жүргеннен, әділдіктің ащы уын ішкен артық...</w:t>
      </w:r>
    </w:p>
    <w:p>
      <w:r>
        <w:t>Мен ешкімге ешқашан ренжімеймін, тек сол адамға деген көзқарасымды өзгертемін.</w:t>
      </w:r>
    </w:p>
    <w:p>
      <w:r>
        <w:t>Сүйікті адам деп - өткеніңді білетін, болашағыңа сенетін, ал дәл қазір қандай болсаң, сол күйінде жақсы көретін адамды айтады...</w:t>
      </w:r>
    </w:p>
    <w:p>
      <w:r>
        <w:t>Ең адал жұптар - дос болудан басталады ..</w:t>
      </w:r>
    </w:p>
    <w:p>
      <w:r>
        <w:t>Басыңа қандай іс түссе де шыда, шыдауға тырыс, себебі Аллаһ өз құлына көтере алмайтын жүк салмайды..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