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Егер телефонынызды ұшақ режиміне қойып қуаттандырсаныз ол 30 мин ішінде қуаттанады</w:t>
      </w:r>
    </w:p>
    <w:p>
      <w:r>
        <w:t>Франциядағы ерекше көпір</w:t>
      </w:r>
    </w:p>
    <w:p>
      <w:r>
        <w:t>Ежелгі ғибадатқана,Петра, Иордания</w:t>
      </w:r>
    </w:p>
    <w:p>
      <w:r>
        <w:t>Икариядағы бір мезгілде түскен найзағай..</w:t>
      </w:r>
    </w:p>
    <w:p>
      <w:r>
        <w:t>Ақылды болғың келсе - ақылды қарсыласпен ойнаудан қорықпа."Шахматтың негізі", 1883 ж.</w:t>
      </w:r>
    </w:p>
    <w:p>
      <w:r>
        <w:t>Сәтті кадр</w:t>
      </w:r>
    </w:p>
    <w:p>
      <w:r>
        <w:t>Ең үлкен лампа Норвегияда орналасқан</w:t>
      </w:r>
    </w:p>
    <w:p>
      <w:r>
        <w:t>Әжетхана қағазын осылай сату керек</w:t>
      </w:r>
    </w:p>
    <w:p>
      <w:r>
        <w:t>Ерекше интерьер негізінде еден тегіс</w:t>
      </w:r>
    </w:p>
    <w:p>
      <w:r>
        <w:t>Романтик Пол Брокман 56 жыл отбасылық өмірде әйелі Маргоға55 000 тұрлі көйлек алып берген</w:t>
      </w:r>
    </w:p>
    <w:p>
      <w:r>
        <w:t>Мұздан жасалған велосипед</w:t>
      </w:r>
    </w:p>
    <w:p>
      <w:r>
        <w:t>Қытайдағы Шичен су астындағы қала.</w:t>
      </w:r>
    </w:p>
    <w:p>
      <w:r>
        <w:t>Әлемдегі ең үлкен жүк көлігін тасымалдау.</w:t>
      </w:r>
    </w:p>
    <w:p>
      <w:r>
        <w:t>Өте сезімтал балық.</w:t>
      </w:r>
    </w:p>
    <w:p>
      <w:r>
        <w:t>Көздің қарашығы бізге ұнайтын затқа немесе адамға қарағанда үлкейеді.Адамдардың көз ешқашан адамды алдамайды деп айтуының себебі осыда.</w:t>
      </w:r>
    </w:p>
    <w:p>
      <w:r>
        <w:t>Дубайда жасанды пальма ағашы орнатылды. Бұл жасанды ағаштың ерекшелігі тегін Wifi таратады және Дубайдағы әр үш үйдің аралығындай жерге бірден орнатылған. Яғни, қаланың қай нүктесі болмасын, ондағы әр адамның интернетке қолы жетімді.</w:t>
      </w:r>
    </w:p>
    <w:p>
      <w:r>
        <w:t>47 қабаттағы бассейн</w:t>
      </w:r>
    </w:p>
    <w:p>
      <w:r>
        <w:t>Ирландия. Бұл елде ХІ ғасырда күллі әлемге аты әйгілі салт енгізілген болатын. Салт бойынша әйел адамдар төрт жылда бір мәрте яғни 29 ақпан күні ер адамдарға ұсыныс білдіру құқына ие болады. Егер, ер азамат ұсынысты қабылдаудан бас тартқан болса, оны көлемді айыпұл күтіп тұр.</w:t>
      </w:r>
    </w:p>
    <w:p>
      <w:r>
        <w:t>Ванна деп - осыны айт</w:t>
      </w:r>
    </w:p>
    <w:p>
      <w:r>
        <w:t>Найзағайдан кейінгі құм</w:t>
      </w:r>
    </w:p>
    <w:p>
      <w:r>
        <w:t>Кеме улгiсiндегi гимарат</w:t>
      </w:r>
    </w:p>
    <w:p>
      <w:r>
        <w:t>Франкурт жеріндегі шөптен жасалған скамейка</w:t>
      </w:r>
    </w:p>
    <w:p>
      <w:r>
        <w:t>Марсты коргендер бар ма?</w:t>
      </w:r>
    </w:p>
    <w:p>
      <w:r>
        <w:t>Колпино өзеніндегі ескі көпір, Санкт-Петербург, Ресей,</w:t>
      </w:r>
    </w:p>
    <w:p>
      <w:r>
        <w:t>Адам сенгісіз жағдай. Африка жерінде адамдар жоғала бастапты.Кейіннен армия шақырылып салмағы 1200кг ұзындығы 7м крокадилды ұстапты.</w:t>
      </w:r>
    </w:p>
    <w:p>
      <w:r>
        <w:t>Біз тек тепе-теңдік сақтап тұру үшін 300 бұлшық етімізді қолданамыз.300 лайк және келесі мәлімет.</w:t>
      </w:r>
    </w:p>
    <w:p>
      <w:r>
        <w:t>Сәнді ғимарат.500 лайк және келесi мәлімет</w:t>
      </w:r>
    </w:p>
    <w:p>
      <w:r>
        <w:t>Шарап графины...</w:t>
      </w:r>
    </w:p>
    <w:p>
      <w:r>
        <w:t>Бересса көлі құйылатын нағыз тесік (Калифорния). Және де тесік кішкентай емес - оның диаметрі 20метр.</w:t>
      </w:r>
    </w:p>
    <w:p>
      <w:r>
        <w:t>Елін сүйетін жандар бағасын берер 😍 👍.</w:t>
      </w:r>
    </w:p>
    <w:p>
      <w:r>
        <w:t>Үш адамға арналған шахмат</w:t>
      </w:r>
    </w:p>
    <w:p>
      <w:r>
        <w:t>Шанхайдағы толық ай</w:t>
      </w:r>
    </w:p>
    <w:p>
      <w:r>
        <w:t>Сәтті кадр</w:t>
      </w:r>
    </w:p>
    <w:p>
      <w:r>
        <w:t>Шинадан жасалған кресло</w:t>
      </w:r>
    </w:p>
    <w:p>
      <w:r>
        <w:t>Теңіз асты құмы микроскоппен қарағанда.</w:t>
      </w:r>
    </w:p>
    <w:p>
      <w:r>
        <w:t>Алғаш тіс щеткасын 1498 жылы Қытайда шошқа терісінің қылшығынан жасаған.</w:t>
      </w:r>
    </w:p>
    <w:p>
      <w:r>
        <w:t>"Такси" фильміндегі көлік мұражайға қойылған</w:t>
      </w:r>
    </w:p>
    <w:p>
      <w:r>
        <w:t>Компютерлік стол үшін тиімді шешім.</w:t>
      </w:r>
    </w:p>
    <w:p>
      <w:r>
        <w:t>Егерде сіз тәттіні жақсы көретін болсаңыз онда міндетті түрде 5 тонналық батончикке баға беріңіз</w:t>
      </w:r>
    </w:p>
    <w:p>
      <w:r>
        <w:t>Екеуі бірін бірі қатты сағынған секілді.</w:t>
      </w:r>
    </w:p>
    <w:p>
      <w:r>
        <w:t>Мексикадағы қылмыскерлер 700 жылға сотталады.</w:t>
      </w:r>
    </w:p>
    <w:p>
      <w:r>
        <w:t>Лондонда  1918 жылдан жұмыс істейтін дүкен бар.Адамның көз жасынан жасалынған тұз сатады екен.</w:t>
      </w:r>
    </w:p>
    <w:p>
      <w:r>
        <w:t>Табиғаттың  тамаша туындысы.</w:t>
      </w:r>
    </w:p>
    <w:p>
      <w:r>
        <w:t>Жираф — әлемдегі жалғыз жануар өзінің құлағын ішінен жалай алатын.</w:t>
      </w:r>
    </w:p>
    <w:p>
      <w:r>
        <w:t>Вулканнан жасалған пышақ</w:t>
      </w:r>
    </w:p>
    <w:p>
      <w:r>
        <w:t>Құмырсқалар осылай шағады</w:t>
      </w:r>
    </w:p>
    <w:p>
      <w:r>
        <w:t>Ормандағы айнадан соғылған қонақ үй</w:t>
      </w:r>
    </w:p>
    <w:p>
      <w:r>
        <w:t>Балаларға арналған ойын алаңы</w:t>
      </w:r>
    </w:p>
    <w:p>
      <w:r>
        <w:t>Су бетіндегі жане су астындағы айсберг...</w:t>
      </w:r>
    </w:p>
    <w:p>
      <w:r>
        <w:t>Ауған мектебінің 3 сыныбы. Өз елдеріңдегі тыныштық пен байлықты қадірлеңдер</w:t>
      </w:r>
    </w:p>
    <w:p>
      <w:r>
        <w:t>Ағаштан жасалған ат.</w:t>
      </w:r>
    </w:p>
    <w:p>
      <w:r>
        <w:t>Пума 6 метрге дейн секіре алады екен.</w:t>
      </w:r>
    </w:p>
    <w:p>
      <w:r>
        <w:t>Сирияның тұрғыны Құранды өз қолымен, жіппен тігіп жазып шыққан.</w:t>
      </w:r>
    </w:p>
    <w:p>
      <w:r>
        <w:t>Жаңа рекорд ең көп бірге душ қабылдаған адамдар рекорды</w:t>
      </w:r>
    </w:p>
    <w:p>
      <w:r>
        <w:t>Қытайдың орта мектебіндегі емтихан</w:t>
      </w:r>
    </w:p>
    <w:p>
      <w:r>
        <w:t>Ата-ананың оқудағы баласына беретін ең қымбат дүниесі ақша сияқтанып көрінеді, қателестіңіз, ең қымбат дүниесі баласына деген махаббаты.</w:t>
      </w:r>
    </w:p>
    <w:p>
      <w:r>
        <w:t>Электиртердің бірге түскен суреті</w:t>
      </w:r>
    </w:p>
    <w:p>
      <w:r>
        <w:t>Ауған мектебінің 3 сыныбы. Өз елдеріңдегі тыныштық пен байлықты қадірлеңдер.</w:t>
      </w:r>
    </w:p>
    <w:p>
      <w:r>
        <w:t>Ағаштан жасалған ат.</w:t>
      </w:r>
    </w:p>
    <w:p>
      <w:r>
        <w:t>Хеопс пирамидасынан көрініс.</w:t>
      </w:r>
    </w:p>
    <w:p>
      <w:r>
        <w:t>Балуан Шолақ  атамыз, 816 кг бұқаны көтеріп тұр!300 лайк және келесi  мәлiмет ✅</w:t>
      </w:r>
    </w:p>
    <w:p>
      <w:r>
        <w:t>Әлемдегі ең қымбат сайгүлік. Оның құны 2 000 000$ , Түркияда.</w:t>
      </w:r>
    </w:p>
    <w:p>
      <w:r>
        <w:t>Керемет</w:t>
      </w:r>
    </w:p>
    <w:p>
      <w:r>
        <w:t>Әлемдегі ең қызықты жерлердің бірі - Ladybower су қоймасы.</w:t>
      </w:r>
    </w:p>
    <w:p>
      <w:r>
        <w:t>Жатын бөлмедегі көрініс</w:t>
      </w:r>
    </w:p>
    <w:p>
      <w:r>
        <w:t>Құм микроскоппен қараған кезде</w:t>
      </w:r>
    </w:p>
    <w:p>
      <w:r>
        <w:t>Щвейцария Альпдағы ерекше үй</w:t>
      </w:r>
    </w:p>
    <w:p>
      <w:r>
        <w:t>Кілттерден жасалған...</w:t>
      </w:r>
    </w:p>
    <w:p>
      <w:r>
        <w:t>Непалдағы көпір</w:t>
      </w:r>
    </w:p>
    <w:p>
      <w:r>
        <w:t>Тастанды шахта</w:t>
      </w:r>
    </w:p>
    <w:p>
      <w:r>
        <w:t>Ең үлкен шегіртке 1937 жылы атылған.</w:t>
      </w:r>
    </w:p>
    <w:p>
      <w:r>
        <w:t>Əлемдік дизайнерлердің естер ауыса бастапты</w:t>
      </w:r>
    </w:p>
    <w:p>
      <w:r>
        <w:t>Алманың ерекше сорты алқызыл жемчуг</w:t>
      </w:r>
    </w:p>
    <w:p>
      <w:r>
        <w:t>Әлемдегі ең кішкентай телефон.</w:t>
      </w:r>
    </w:p>
    <w:p>
      <w:r>
        <w:t>42 жастағы Қытай тұрғыны Ванг Цянцянг кірпігімен салмағы 2кг болатын су құйылған шелекті бірнеше минут көтере алады.</w:t>
      </w:r>
    </w:p>
    <w:p>
      <w:r>
        <w:t>Атақты аниме фильм Шрек шын өмірде. Maurice Tillet 1957 жыл</w:t>
      </w:r>
    </w:p>
    <w:p>
      <w:r>
        <w:t>Қыста су бетіне қатқан дөңгелек ерекше мұздар кездеседі.</w:t>
      </w:r>
    </w:p>
    <w:p>
      <w:r>
        <w:t>Әлемдегі ең қымбат бильярд столы. $177мың</w:t>
      </w:r>
    </w:p>
    <w:p>
      <w:r>
        <w:t>Жаңадан туылған аюдың баласы.</w:t>
      </w:r>
    </w:p>
    <w:p>
      <w:r>
        <w:t>Хеопс пирамидасынан көрініс</w:t>
      </w:r>
    </w:p>
    <w:p>
      <w:r>
        <w:t>Moto Major 350, 1949 ж</w:t>
      </w:r>
    </w:p>
    <w:p>
      <w:r>
        <w:t>Әлемдегі ең қауіпті жолдардың бірі. Химашал(Индия)</w:t>
      </w:r>
    </w:p>
    <w:p>
      <w:r>
        <w:t>Осылай тамақтануға тәуекел етермедіңіз?</w:t>
      </w:r>
    </w:p>
    <w:p>
      <w:r>
        <w:t>Жеңіс құтты болсын,Қазақ елі!!! Қуанышымызда шек жоқ! Құдіреті шексіз Аллам бізді қолдады! Мың да бір шүкір!</w:t>
      </w:r>
    </w:p>
    <w:p>
      <w:r>
        <w:t>Великобританиялық кісі шөп өсінділерінен драконның туындысын шығару үшін 13 жылын жұмсаған.</w:t>
      </w:r>
    </w:p>
    <w:p>
      <w:r>
        <w:t>Норвегия елінде "Атланттық жол" деген көпір бар, ол бірнеше көпірлерден тұрады. Бұл жол нысаны 1989 жылы салынған. Әр аралға бару үшін 8 километр жол жүрсіз</w:t>
      </w:r>
    </w:p>
    <w:p>
      <w:r>
        <w:t>Бернли ағылшын қаласына жақын орналасқан таулы жерде,металл трубалардан жаслған туындыны көруге болады.Ол әрқашан қатты жел тұрған кезде әр түрлі әуен шығарады.</w:t>
      </w:r>
    </w:p>
    <w:p>
      <w:r>
        <w:t>Италия Капри аралы</w:t>
      </w:r>
    </w:p>
    <w:p>
      <w:r>
        <w:t>Есік тұтқасы...</w:t>
      </w:r>
    </w:p>
    <w:p>
      <w:r>
        <w:t>Принцесса Диана Египетке саяхатында 1992 жылы.</w:t>
      </w:r>
    </w:p>
    <w:p>
      <w:r>
        <w:t>Фантастикалық бөлме</w:t>
      </w:r>
    </w:p>
    <w:p>
      <w:r>
        <w:t>Изобель Варлейдің денесінің 93% татуйровка.Үлкен жастағы адамдар арасындағы рекордт.</w:t>
      </w:r>
    </w:p>
    <w:p>
      <w:r>
        <w:t>Үрленетін палатка жаңбыр жауғанда тамаша көрініс көруге болады.</w:t>
      </w:r>
    </w:p>
    <w:p>
      <w:r>
        <w:t>Ең ерекше үлгідегі автобус аялдамасы.</w:t>
      </w:r>
    </w:p>
    <w:p>
      <w:r>
        <w:t>Энцо Феррари - Феррари компаниясын құрушы (1988 жылы қайтыс болды) және Месіт Озил неміс футболшысы (1988 жылы өмірге келді).</w:t>
      </w:r>
    </w:p>
    <w:p>
      <w:r>
        <w:t>Қалыпты адамның әрекеті.</w:t>
      </w:r>
    </w:p>
    <w:p>
      <w:r>
        <w:t>Басында пышағы бар қытайлық адам дәрігерге өзі келген.</w:t>
      </w:r>
    </w:p>
    <w:p>
      <w:r>
        <w:t>Қатып қалған сарқырама.</w:t>
      </w:r>
    </w:p>
    <w:p>
      <w:r>
        <w:t>Балтимор.Автобус аялдамасы</w:t>
      </w:r>
    </w:p>
    <w:p>
      <w:r>
        <w:t>Бразилияда 40кг қияр өсирип шығарылған екен.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