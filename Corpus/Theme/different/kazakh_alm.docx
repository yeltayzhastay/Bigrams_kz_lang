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Мен сені ҚаттыҚаттыҚаттыҚаттыҚаттыҚаттыҚаттыҚатты Қатты Қатты Қатты Қатты Қатты Қатты ҚаттыТөмен түс..Қатты Қатты Қатты Қатты Қатты Қатты Қатты Қатты Қатты Қатты Қатты Қатты Қатты Қатты Қатты ҚаттыҚаттыҚаттыҚаттыҚаттыҚаттыҚаттыҚаттыҚаттыҚаттыҚаттыҚатты Төмен түсе бер....ҚаттыҚаттыҚаттыҚаттыҚаттыҚаттыҚаттыҚаттыҚаттыҚаттыҚаттыҚаттыҚаттыҚаттыҚаттыҚаттыҚаттыҚаттыҚаттыҚаттыҚаттыҚаттыҚаттыҚаттыҚаттыҚаттыҚаттыҚаттыҚаттыҚатты Қатты Қатты Қатты Қатты Қатты Қатты Қатты Қатты Қатты Қатты Қатты Қатты Қатты Қатты Жақсы көрем Анашым. Сен ерінбей төменге түссең, Анаң үшін осы записты өз страницаңа алатын едің.....❤❤Анашым ❤❤</w:t>
      </w:r>
    </w:p>
    <w:p>
      <w:r>
        <w:t>Сіздерге баруды АЛЛА нәсіп етсін🤲🙏</w:t>
      </w:r>
    </w:p>
    <w:p>
      <w:r>
        <w:t>Ең əдемі құс - Оңтүстік Америкалық гарпия</w:t>
      </w:r>
    </w:p>
    <w:p>
      <w:r>
        <w:t>Керемет көрінісҰнаса лайк❤️</w:t>
      </w:r>
    </w:p>
    <w:p>
      <w:r>
        <w:t>Ең таза жағажайлардың бірі, Тулум, Мексика.</w:t>
      </w:r>
    </w:p>
    <w:p>
      <w:r>
        <w:t>Байқадыңыз ба? ☺ "Лә иләхә иль Аллах" дегенде ерніңіз бір-біріне тимейді. "Мухаммада Расул Аллах" дегенде тиеді. Мен қуаныштымын себебі мен сіздің тіліңізді Кәлимаға келтірдім. Енді сізде өз стенаңызға алып,достарыңыздың тілін Кәлимаға келтіріңіз☝</w:t>
      </w:r>
    </w:p>
    <w:p>
      <w:r>
        <w:t>Бала кезіміздегі қару кімнің есіндеесіңде болса лайк❤️</w:t>
      </w:r>
    </w:p>
    <w:p>
      <w:r>
        <w:t>Польшадағы қисық орман!!!</w:t>
      </w:r>
    </w:p>
    <w:p>
      <w:r>
        <w:t>қарасаң көз тоймас әдемі орман</w:t>
      </w:r>
    </w:p>
    <w:p>
      <w:r>
        <w:t>Альпі, Швейцария</w:t>
      </w:r>
    </w:p>
    <w:p>
      <w:r>
        <w:t>Ордин аралы, Ресей</w:t>
      </w:r>
    </w:p>
    <w:p>
      <w:r>
        <w:t>Дубай, БАӘ</w:t>
      </w:r>
    </w:p>
    <w:p>
      <w:r>
        <w:t>Өмірінде қандай бір іске тап болсан да, мына сөзді ұмытпа: Аллаһқа шүкір</w:t>
      </w:r>
    </w:p>
    <w:p>
      <w:r>
        <w:t>Стамбул, Түркия</w:t>
      </w:r>
    </w:p>
    <w:p>
      <w:r>
        <w:t>Спирит аралы, Канада</w:t>
      </w:r>
    </w:p>
    <w:p>
      <w:r>
        <w:t>Брайан Берг – әлемдегі ең сабырлы адам. Ол қарапайым ойын картасынан әр-түрлі туындылар жасап, оны қайта бұзады екен</w:t>
      </w:r>
    </w:p>
    <w:p>
      <w:r>
        <w:t>Киото Жапония</w:t>
      </w:r>
    </w:p>
    <w:p>
      <w:r>
        <w:t>Эквадор</w:t>
      </w:r>
    </w:p>
    <w:p>
      <w:r>
        <w:t>Гаваи аралдары.</w:t>
      </w:r>
    </w:p>
    <w:p>
      <w:r>
        <w:t>Бора-Бора</w:t>
      </w:r>
    </w:p>
    <w:p>
      <w:r>
        <w:t>Рене Магрит мұражайы, Брюссель, Бельгия</w:t>
      </w:r>
    </w:p>
    <w:p>
      <w:r>
        <w:t>Шарын шатқалы, Қазақстан.</w:t>
      </w:r>
    </w:p>
    <w:p>
      <w:r>
        <w:t>Барселона, Испания</w:t>
      </w:r>
    </w:p>
    <w:p>
      <w:r>
        <w:t>Аустралия</w:t>
      </w:r>
    </w:p>
    <w:p>
      <w:r>
        <w:t>Милан, Италия</w:t>
      </w:r>
    </w:p>
    <w:p>
      <w:r>
        <w:t>Бір минут ішінде: -Фатиха сүресiн 5 мәрте қайталап оқи аласың әрi осы үшiн саған 7000 жақсылық жазылады. -Ықылас сүресiн 15 мәрте оқи аласың. Яғни, Құранды бес рет оқып шыққандай сауап аласың. -«Лә иләһә иллаллаһу уахдаһу лә шәрикә ләһ, ләһул мулку уә ләһул хамд, уә һуа ъала кулли шайин қадир» дұғасын 20 мәрте қайталай аласың. Яғни Аллаһ жолында Исмаилдың сегiз ұлын босатқандай боласың. -«Субханаллаһи уа бихамдиһ» дұғасын 100 мәрте айт аласың әрi күнделiктi күнәларың кешiрiледi. -«Лә хаулә уа лә қууата иллә билләһ» дұғасын 40-тан аса қайталай аласың. Ал бұл жаннаттың байлықтарының бiрi. -«Астағфируллаһ» деп 100 мәрте айта аласың. Яғни Аллаһтан күнәларының кешiрiлуiн сұрау. Истиғфар айту – күнәлардың кешiрiлуiне, жәннатқа кiруге, қуатты болуға, бәленiң алдын алуға, өмiрiңнiң жақсаруына, жаңбырдың жаууына, бала-шаға мен дүниенiң көбеюiне себепкер болады. -20 мәрте Пайғамбарымызға с.а.с. салауат айтуға болады. Бұның сауабы ретiнде Аллаһ сiзге 200 есе қылып қайтарады. -«Субханаллаһи уа бихамдиһ, Субханаллаһил ъазим» дұғасын 50 мәрте айтуға болады. Бұл дұға тiлге жеңiл арғы дұниеде таразыда ауыр болады. -Бир минут iшiнде «Лә иләһә иллаллаһ» деп 50 мәрте айтуға болады. Ал бұл сөздердiң ең ұлысы. -«Субханналлаһи, уалхамду Лиллаһи уә лә иләһә иллаллаһу уаллаһу акбар» дұғасын 25 мәрте айтуға болады. Бұл дұға Аллаһ субханаһу уа таъаланың сүйiктi сөздерiнен. -Бiр минут iшiнде екi қолыңды көтерiп Аллаһқа дұға ете аласың. Аллаһ дұғаларымызды қабыл етіп, тура жолынан адастырмасын.</w:t>
      </w:r>
    </w:p>
    <w:p>
      <w:r>
        <w:t>Әмин🤲</w:t>
      </w:r>
    </w:p>
    <w:p>
      <w:r>
        <w:t>Өлім аңғары, Калифорния</w:t>
      </w:r>
    </w:p>
    <w:p>
      <w:r>
        <w:t>4 ұрпақҰнаса ЛАЙК💙</w:t>
      </w:r>
    </w:p>
    <w:p>
      <w:r>
        <w:t>Баскетболшы Шакил О Нилдың аяғының өлшемі-55 .Ұнаса лүпіл ❤ және келесі мәлімет ✅</w:t>
      </w:r>
    </w:p>
    <w:p>
      <w:r>
        <w:t>Түркімен алабайыҰнаса лайк🌚</w:t>
      </w:r>
    </w:p>
    <w:p>
      <w:r>
        <w:t>Әлемдегі ең үлкен Құран кітап ол Италияда жасалыныпты. Оның салмағы 800 кг екен.Ұнаса лүпіл❤</w:t>
      </w:r>
    </w:p>
    <w:p>
      <w:r>
        <w:t>Құмнан жасалған қамал.. 😵😵😦Ұнаса лайк❤</w:t>
      </w:r>
    </w:p>
    <w:p>
      <w:r>
        <w:t>Ағаштан жасалған ИЖ-49, 4 жылдық еңбек.Ұнаса лайк❤</w:t>
      </w:r>
    </w:p>
    <w:p>
      <w:r>
        <w:t>Олимпиада ойындарының ашылуы, Мәскеу. 19 шілде, 1980 ж.Ұнаса лайк♥</w:t>
      </w:r>
    </w:p>
    <w:p>
      <w:r>
        <w:t>Жиі кездесе бермейтін раушан гүл.. 😍😍Ұнаса лүпіл ❤</w:t>
      </w:r>
    </w:p>
    <w:p>
      <w:r>
        <w:t>Түссіз мөлдір балық 😍Ұнаса лайк❤</w:t>
      </w:r>
    </w:p>
    <w:p>
      <w:r>
        <w:t>Қардан жасалған мешіт🙌 Ұнаса лайк❤</w:t>
      </w:r>
    </w:p>
    <w:p>
      <w:r>
        <w:t>Ең үлкен круизды лайнерлердің бірі - Harmony of the Seas.</w:t>
      </w:r>
    </w:p>
    <w:p>
      <w:r>
        <w:t>Канада😍Ұнаса лүпіл💙</w:t>
      </w:r>
    </w:p>
    <w:p>
      <w:r>
        <w:t>8000М биіктік😍Ұнаса лүпіл💜</w:t>
      </w:r>
    </w:p>
    <w:p>
      <w:r>
        <w:t>Метеора, Греция.</w:t>
      </w:r>
    </w:p>
    <w:p>
      <w:r>
        <w:t>Рио де жанейро Бразилия</w:t>
      </w:r>
    </w:p>
    <w:p>
      <w:r>
        <w:t>Анаңа алтын ескерткіш орнатсаң да аз...Ұнаса лайк.❤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