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Ешқашан ақталма. Өз ісіңді түсіндіре бастасаң болды, адамдар сені кінәлі деп ойлайды.</w:t>
      </w:r>
    </w:p>
    <w:p>
      <w:r>
        <w:t>Сенің сұлулығын кімге керек, егер сенің ішкі дүниен мақұлық болса.</w:t>
      </w:r>
    </w:p>
    <w:p>
      <w:r>
        <w:t>Әлсіз адамдар ешқашан кешірім сұрамайды. Кешірім сұрау – мықтылардың ісі.</w:t>
      </w:r>
    </w:p>
    <w:p>
      <w:r>
        <w:t>Ақырын жүрген алысқа барады. © Құтып</w:t>
      </w:r>
    </w:p>
    <w:p>
      <w:r>
        <w:t>Адамдар: "Тағдыр солай шығар", - деп өзін - өзі жұбатады, шын мәнінде тағдыр деген - адамдардың өмірде өздері жіберіп алған қателіктерінің жиынтығы. Қытай нақылы</w:t>
      </w:r>
    </w:p>
    <w:p>
      <w:r>
        <w:t>Егер сізді қапа қылған адамдарға әліде сәлем бере алсаңыз, бұл сіздің иманыңыздың садақасы. Мәуләна</w:t>
      </w:r>
    </w:p>
    <w:p>
      <w:r>
        <w:t>Адамды екі нәрсе қатты өзгерте алады: Бірі - өмірінде жаңа адам пайда болса, Екіншісі - өмірінен бір адам кетсе.</w:t>
      </w:r>
    </w:p>
    <w:p>
      <w:r>
        <w:t>Жүрегі таза адам қиянатқа бармайды. © Шәкәрім Құдайбердіұлы</w:t>
      </w:r>
    </w:p>
    <w:p>
      <w:r>
        <w:t>Уақыт өтеді, бірақ айтылған ауыр сөздер жүректе қалады. Лев Толстой</w:t>
      </w:r>
    </w:p>
    <w:p>
      <w:r>
        <w:t>Түкке тұрғысыз нәрселерді жүрекке қабылдай беретін адам - махаббатқа адал келеді. Лев Толстой</w:t>
      </w:r>
    </w:p>
    <w:p>
      <w:r>
        <w:t>Сен міндетті түрде өзіңе керекті адамды кездестіресің.</w:t>
      </w:r>
    </w:p>
    <w:p>
      <w:r>
        <w:t>Өмір сүрудің екі заңын білген адам бақытты болар. Бірі - не болса соны жей бермей, азығына талғаммен қарайтын жан; бірі - кім болса, сонымен дос болмай, айналысындағы достарын жөнімен таңдай білетін адам. Омар Хайям</w:t>
      </w:r>
    </w:p>
    <w:p>
      <w:r>
        <w:t>Өмір сүрудің екі заңын білген адам бақытты болар. Бірі - не болса соны жей бермей, азығына талғаммен қарайтын жан; бірі - кім болса, сонымен дос болмай, айналысындағы достарын жөнімен таңдай білетін адам. Омар Хайям</w:t>
      </w:r>
    </w:p>
    <w:p>
      <w:r>
        <w:t>Өкпесіз өмір сүрейік...... Шəкірті ұстазына айтыпты: - Сіз үнемі көңілді жүресіз. Ешкімге ашуланбайсыз, ренжімейсіз. Менің де сіз сияқты болғым келеді. Көмектесіңізші. Шəкіртінің өтінішіне келісім берген ұстазы картоп пен қалта əкелуін бұйырыпты. - Егер біреуге ашуланып, ызаланып, ренжісең, бір картопты ал да, соған ренжіткен адамның атын жаз. - Сол-ақ па? - дейді шəкірті. - Жоқ, сол қалтаны үнемі өзіңмен бірге алып жүруің керек. Біреуге ренжіген сайын бір картоптан қосып отырасың. Шəкірті келіседі. Біраз уақыт өткен соң қалтасы картопқа толып, өзімен бірге алып жүру қиындайды. Алғаш салған картоптары шіріп, саси бастайды. Шыдамай кеткен шəкірті ұстазына келіп: - Ұстаз, мына қалта ауыр болып кетті. Əрі шірігендерінің сасық иісіне шыдау мүмкін емес. Ашуланбаудың басқа жолын үйретіңізші, - дейді. - Мұны саған не үшін істеттім? Біреуге ренжіген сайын ішкі жан-дүниеңде де осы құбылыс болады. Жүрегің ауырлап, таза ниетің бұзылып, жаман ойларың саси бастайды. Оны сен байқамауың мүмкін. Бірақ, ісің - əдетке, əдетің - мінезге айналады. Біреуге ренжімес бұрын не біреуді ренжітпес бұрын "үнемі өзіңмен бірге артық жүк арқалап жүру" керек пе, керек емес пе, ойлан, - депті ұстазы.</w:t>
      </w:r>
    </w:p>
    <w:p>
      <w:r>
        <w:t>Тек ақымақ қана өзінің ойың өзгертпейді. Конфуций</w:t>
      </w:r>
    </w:p>
    <w:p>
      <w:r>
        <w:t>Қолынан келетін, істеуге тиісті ісін істей алатын адамды бақытты, әрі тамаша адам деуге болады. © Леонардо да Винчи Возможность коммен</w:t>
      </w:r>
    </w:p>
    <w:p>
      <w:r>
        <w:t>Мен әлі күнге дейін түсінбеймін, адамдар не үшін бір-бірімен ренжісуге бейім. Өмір онсызда қысқа емес пе? Оданда өз-өздеріңізді қолға алып, кеш болмай тұрғанда жазыңыздар, телефон шалыңыздар, кездесіңіздер, татуласыңыздар! Боб Марли</w:t>
      </w:r>
    </w:p>
    <w:p>
      <w:r>
        <w:t>Егер сізді қапа қылған адамдарға әліде сәлем бере алсаңыз, бұл сіздің иманыңыздың садақасы. Мәуләна</w:t>
      </w:r>
    </w:p>
    <w:p>
      <w:r>
        <w:t>Жолға шыққанды ұстама, келген жанды кет деп қыстама.</w:t>
      </w:r>
    </w:p>
    <w:p>
      <w:r>
        <w:t>Қолыңнан келгеннің бәрін жаса, қалғанын тағдырыңа қалдыр.</w:t>
      </w:r>
    </w:p>
    <w:p>
      <w:r>
        <w:t>Кездейсоқ кездесулер болмайды. Олар не сынақ, не жаза... немесе тағдырдың сыйы.</w:t>
      </w:r>
    </w:p>
    <w:p>
      <w:r>
        <w:t>Жуан бәйтерек жіңішке шыбықтан бастау алады, тоғыз қабатты мұнара ұсақ кірпіштен бастау алады, мыңдаған шақырымдық саяхат бір қадамнан бастау алады. Ойыңызға абай болыңыз, ол - сіздің барлық әрекеттеріңіздің бастамасы. Лев Толстой</w:t>
      </w:r>
    </w:p>
    <w:p>
      <w:r>
        <w:t>Төзімділік, сабырлылық - өзгерістер есігін ашатын соңғы кілт. Сабырлы болудан шаршама.</w:t>
      </w:r>
    </w:p>
    <w:p>
      <w:r>
        <w:t>Суық күнде тоңбады ма деп, Әлде жолы болмады ма деп, Жалғызсырап қалмады ма деп, Мені ойлап қам жемеші Мама. Саған тартқан менің күлгенім, Сенің арқан шарқып жүргенім, Қасыңдамын әркез біргемін, Мені ойлап қам жемеші Мама. Мені ойлап қам жемеші Ана...</w:t>
      </w:r>
    </w:p>
    <w:p>
      <w:r>
        <w:t>Үміт өлген жерде, бәрі өледі. Возможность комментир</w:t>
      </w:r>
    </w:p>
    <w:p>
      <w:r>
        <w:t>Қыл өтпестей татулықты бір ашуға сатпайық. © Мұхтар Әуезов</w:t>
      </w:r>
    </w:p>
    <w:p>
      <w:r>
        <w:t>Барлық адамның тағдыры бір жерде түйіседі: құл да өледі, қожайын да өледі. © Жүсіп Баласағұни</w:t>
      </w:r>
    </w:p>
    <w:p>
      <w:r>
        <w:t>Бақытты адам - өткенге өкінбейтін, болашағынан қорықпайтын және біреудің өміріне араласпайтын адам.</w:t>
      </w:r>
    </w:p>
    <w:p>
      <w:r>
        <w:t>Жүректі жаулап алудың ең қысқа жолы - адалдық.</w:t>
      </w:r>
    </w:p>
    <w:p>
      <w:r>
        <w:t>Кеттің бе артыңа қарама, қарасаң - есіңе түседі, есіңе түссе - өкінесің, өкінсең - қайтып барасың, қайтып барсаң - бәрі де қайтадан басталады.</w:t>
      </w:r>
    </w:p>
    <w:p>
      <w:r>
        <w:t>Бәрі сен қалағандай болады, тек күте біл. Есіңде болсын қант түбінде болады...</w:t>
      </w:r>
    </w:p>
    <w:p>
      <w:r>
        <w:t>Жауапкершілік пен шынайылық – ең қымбат қасиет. Оны арзан адамдардан күтудің қажеті жоқ.</w:t>
      </w:r>
    </w:p>
    <w:p>
      <w:r>
        <w:t>Жуан бәйтерек жіңішке шыбықтан бастау алады, тоғыз қабатты мұнара ұсақ кірпіштен бастау алады, мыңдаған шақырымдық саяхат бір қадамнан бастау алады. Ойыңызға абай болыңыз, ол - сіздің барлық әрекеттеріңіздің бастамасы. Лев Толстой</w:t>
      </w:r>
    </w:p>
    <w:p>
      <w:r>
        <w:t>Күтпеген жерден өмір өзгеруі – кездейсоқтық емес.</w:t>
      </w:r>
    </w:p>
    <w:p>
      <w:r>
        <w:t>— «Ұнату» мен «Жақсы көру» сезімінің не айырмашылығы бар? — Үлкен айырмашылығы бар! Мысалы, әдемі бір гүлді көріп, ұнатсаң — үзіп аласың, ал жақсы көрсең — үзбейсің, керісінше су құйып, күтімін жасап ары қарай өсіресің.</w:t>
      </w:r>
    </w:p>
    <w:p>
      <w:r>
        <w:t>Ішкі жан-дүниеңіз дұрыс болмаса, жарқыраған жүзіңіз ештеңе де шешпейді. © Ник Вуйчич</w:t>
      </w:r>
    </w:p>
    <w:p>
      <w:r>
        <w:t>Екі ережені мықтап ұстан: Кім көрінгенмен ас ішкенше, аш қал. Кім көрінген бірге болғанша, жалғыз бол. Омар Хайям</w:t>
      </w:r>
    </w:p>
    <w:p>
      <w:r>
        <w:t>Жай дос - құлағанда сені көтереді. Жақсы дос - құлап бара жатқанда қол ұшын созады. Ең жақсы дос - ешқашан құлауыңа жол бермейді... Возмож</w:t>
      </w:r>
    </w:p>
    <w:p>
      <w:r>
        <w:t>Көп жетістікке жету үшін, көп нәрседен бас тарту қажет. Возможн</w:t>
      </w:r>
    </w:p>
    <w:p>
      <w:r>
        <w:t>Ешқашан берілме, сәл уақыттан соң басқалардың қалай жеңіле бастағанын көресің.</w:t>
      </w:r>
    </w:p>
    <w:p>
      <w:r>
        <w:t>Сабыр етуді үйрен. Себебі, күндердің барлығы тамаша әрі біз ойлағандай бола бермейді. Сол тұста үйренгеніңді қажетке жаратасың. Сабырлық - көркем мінездің көрінісі, баға жетпес қазына.</w:t>
      </w:r>
    </w:p>
    <w:p>
      <w:r>
        <w:t>Ей, көңілім, сыйлық күтпе бұл заманнан қараңғы, Уақыт озар барлығынан шаң қаптырып адамды. Дертің әр сәт күшейеді, ауырады тынымсыз, Күткенменен мына уақыт емдемейді жараңды. Омар Хайям</w:t>
      </w:r>
    </w:p>
    <w:p>
      <w:r>
        <w:t>Бір күніңмен өмір сүр! Ертең не болатыны, бір аптадан кейін не болатыны маңызды ма? Бүгін бақытты болсаң болды емес пе?! Бақытты сәттерді жіберіп алуға болмайды. Себебі, олар ешқашан қайтып келмейді. Өмір дегеніміз тек бүгіндерден тұрады. Возможность комментиров</w:t>
      </w:r>
    </w:p>
    <w:p>
      <w:r>
        <w:t>Адам бойындағы бағалауға лайық қасиет - ақыл емес. Қайта сол ақылды басқаратын қасиеттер: мінез, жүрек, мейірімділік, таза ой. Федор Достоевский</w:t>
      </w:r>
    </w:p>
    <w:p>
      <w:r>
        <w:t>Ойлау - ең ауыр жұмыс, бәлкім, сондықтан болар, онымен аздаған адам ғана айналысады. Генри Форд</w:t>
      </w:r>
    </w:p>
    <w:p>
      <w:r>
        <w:t>Айналаңа — махаббатпен, алға — үмітпен, артқа — ризашылықпен, аспанға — иманмен қара.</w:t>
      </w:r>
    </w:p>
    <w:p>
      <w:r>
        <w:t>Уақыт өтеді, бірақ айтылған ауыр сөздер жүректе қалады. Лев Толстой</w:t>
      </w:r>
    </w:p>
    <w:p>
      <w:r>
        <w:t>Әдемі гүлдерден жұпар иіс шыға бермейді. Кәріс даналығы</w:t>
      </w:r>
    </w:p>
    <w:p>
      <w:r>
        <w:t>Тек жауларыңыз сізге шындықты айтады. Достар мен сүйіктіңіз, туыстарыңыз көңіліңізді қалдырмау үшін өтірік сөйлейді. Стивен Кинг</w:t>
      </w:r>
    </w:p>
    <w:p>
      <w:r>
        <w:t>Егер қиындықтар болмаса біз қуанышты сезермедік? Джон Грин "Жұлдыздар кінәлі".</w:t>
      </w:r>
    </w:p>
    <w:p>
      <w:r>
        <w:t>Екі ережені мықтап ұстан: Кім көрінгенмен ас ішкенше, аш қал. Кім көрінген бірге болғанша, жалғыз бол. Омар Хайям</w:t>
      </w:r>
    </w:p>
    <w:p>
      <w:r>
        <w:t>Жай дос - құлағанда сені көтереді. Жақсы дос - құлап бара жатқанда қол ұшын созады. Ең жақсы дос - ешқашан құлауыңа жол бермейді...</w:t>
      </w:r>
    </w:p>
    <w:p>
      <w:r>
        <w:t>Көп жетістікке жету үшін, көп нәрседен бас тарту қажет.</w:t>
      </w:r>
    </w:p>
    <w:p>
      <w:r>
        <w:t>Ешқашан берілме, сәл уақыттан соң басқалардың қалай жеңіле бастағанын көресің.</w:t>
      </w:r>
    </w:p>
    <w:p>
      <w:r>
        <w:t>Қасында жату - төсектес болды дегенді білдірмейді. Кек алмау - кешірді дегенді білдірмейді. Жаныңда болмау - сүймейді дегенді білдірмейді.</w:t>
      </w:r>
    </w:p>
    <w:p>
      <w:r>
        <w:t>Өткенді ұмытсаң да, оның үйреткен сабағын ұмытпа.</w:t>
      </w:r>
    </w:p>
    <w:p>
      <w:r>
        <w:t>Тек жауларыңыз сізге шындықты айтады. Достар мен сүйіктіңіз, туыстарыңыз көңіліңізді қалдырмау үшін өтірік сөйлейді. Стивен Кинг</w:t>
      </w:r>
    </w:p>
    <w:p>
      <w:r>
        <w:t>Біз әлемге жалғыз күйімізде келеміз, жалғыз болған күйі кетеміз. Зигмунд Фрейд</w:t>
      </w:r>
    </w:p>
    <w:p>
      <w:r>
        <w:t>Адамды білгің келсе, оны ашуландыр. Адам - ыдыс секілді, іші неге толы болса, соны төгеді. Үнді даналығы</w:t>
      </w:r>
    </w:p>
    <w:p>
      <w:r>
        <w:t>Жүрегі таза адам қиянатқа бармайды. © Шәкәрім Құдайбердіұлы</w:t>
      </w:r>
    </w:p>
    <w:p>
      <w:r>
        <w:t>Көздер сөйлей алады. Қуаныштан күле де, жылай да алады. Көздермен естен адастыруға да, жылата да аласың. Сөздермен алдауға болады, бірақ көзбен алдау мүмкін емес. Адамның көздерінде тылсым күш жатыр. Омар Хайям</w:t>
      </w:r>
    </w:p>
    <w:p>
      <w:r>
        <w:t>Әдемі гүлдерден жұпар иіс шыға бермейді. Кәріс даналығы</w:t>
      </w:r>
    </w:p>
    <w:p>
      <w:r>
        <w:t>Уақыт өтеді, бірақ айтылған ауыр сөздер жүректе қалады. Лев Толстой</w:t>
      </w:r>
    </w:p>
    <w:p>
      <w:r>
        <w:t>Адам барлық жағынан да: түрі де, киімі де, жаны да сұлу болу керек. © Антон Чехов</w:t>
      </w:r>
    </w:p>
    <w:p>
      <w:r>
        <w:t>Адамды сырт келбетіне емес, саған деген қарым - қатынасына, сүйіспеншілігіне, адалдығына қарай сыйла.</w:t>
      </w:r>
    </w:p>
    <w:p>
      <w:r>
        <w:t>Қорқасың ба - жасама, жасап жатсың ба - қорықпа, жасап біттің бе - өкінбе. © Шыңғыс хан</w:t>
      </w:r>
    </w:p>
    <w:p>
      <w:r>
        <w:t>Өмірде үш адамды қатты бағала: сені туғанды, сенен туылғанды, сен үшін туылғанды.</w:t>
      </w:r>
    </w:p>
    <w:p>
      <w:r>
        <w:t>Егер арманыңдағы жолда әр үрген итке тас ата беретін болсаң, мақсатыңа жетпейсің. Уинстон Черчилль</w:t>
      </w:r>
    </w:p>
    <w:p>
      <w:r>
        <w:t>Мақсатыңа қандай жылдамдықпен келе жатқаның маңызды емес — бастысы тоқтамау. © Конфуций</w:t>
      </w:r>
    </w:p>
    <w:p>
      <w:r>
        <w:t>Міндетті түрде өзіңнен мықты адамдармен жұмыс істеуге тырыс. Олар сенің өсуіңе көмектеседі.</w:t>
      </w:r>
    </w:p>
    <w:p>
      <w:r>
        <w:t>Сені сүйген жан - у болса да жұт, Сені сүймеген жан - бал болса да ұмыт. Түрік мақалы</w:t>
      </w:r>
    </w:p>
    <w:p>
      <w:r>
        <w:t>Расында, әрбір қиындықтан соң жеңілдік бар. "Әш-Шарх" сүресі, 6-аят</w:t>
      </w:r>
    </w:p>
    <w:p>
      <w:r>
        <w:t>Ешқашан биік шыңға шықтым деп асып тасудың керегі жоқ, аяғың сәл тайып кетсе жерден табыласың.</w:t>
      </w:r>
    </w:p>
    <w:p>
      <w:r>
        <w:t>Сен айттың - мен сендім, сен тағы қайталап айттың - мен күдіктендім. Қытай даналығы</w:t>
      </w:r>
    </w:p>
    <w:p>
      <w:r>
        <w:t>Шындығында біреуге көмектесуден артық бақыт жоқ. Иоанн Дамаскин</w:t>
      </w:r>
    </w:p>
    <w:p>
      <w:r>
        <w:t>Арманыңызды орындау ешқашан кеш емес. Джордж Элиот</w:t>
      </w:r>
    </w:p>
    <w:p>
      <w:r>
        <w:t>Егер кей адамдардың сізге көңілі бұрмаса, оларды жайына қалдырыңыз. Антон Чехов</w:t>
      </w:r>
    </w:p>
    <w:p>
      <w:r>
        <w:t>Аш адамға тамақ берме, қармақ бер. Жапон даналығы</w:t>
      </w:r>
    </w:p>
    <w:p>
      <w:r>
        <w:t>Өмір сүру үшін: қателесу, жеңу және тағыда жеңу, адасу және мәңгі бақи күресу керек. Ал тыныштық - рухтың қорқақтығы. Лев Толстой</w:t>
      </w:r>
    </w:p>
    <w:p>
      <w:r>
        <w:t>Өмір сүру үшін: қателесу, жеңу және тағыда жеңу, адасу және мәңгі бақи күресу керек. Ал тыныштық - рухтың қорқақтығы. Лев Толстой</w:t>
      </w:r>
    </w:p>
    <w:p>
      <w:r>
        <w:t>Мақсатқа жету мүмкін болмаса, мақсатыңды емес, әдісіңді өзгерт. Конфуций</w:t>
      </w:r>
    </w:p>
    <w:p>
      <w:r>
        <w:t>Кітабына үңілген бала, егінін егумен айналысқан егінші, қолы істегі тігінші, ас үйде тамақ пісірген әйел жамандық ойлауға уақыт таппайды. Ахмет Яссауи</w:t>
      </w:r>
    </w:p>
    <w:p>
      <w:r>
        <w:t>Әлсіз адамдар ешқашан кешірім сұрамайды. Кешірім сұрау – мықтылардың ісі.</w:t>
      </w:r>
    </w:p>
    <w:p>
      <w:r>
        <w:t>Ей, көңілім, сыйлық күтпе бұл заманнан қараңғы, Уақыт озар барлығынан шаң қаптырып адамды. Дертің әр сәт күшейеді, ауырады тынымсыз, Күткенменен мына уақыт емдемейді жараңды. Омар Хайям</w:t>
      </w:r>
    </w:p>
    <w:p>
      <w:r>
        <w:t>Не әділ болса, сол мәңгілік.</w:t>
      </w:r>
    </w:p>
    <w:p>
      <w:r>
        <w:t>Байлық - мұрат емес, жоқтық - ұят емес. Қазыбек би</w:t>
      </w:r>
    </w:p>
    <w:p>
      <w:r>
        <w:t>Адамды сырт келбетіне емес, саған деген қарым - қатынасына, сүйіспеншілігіне, адалдығына қарай сыйла.</w:t>
      </w:r>
    </w:p>
    <w:p>
      <w:r>
        <w:t>Естеріңізде болсын, сүйетін адамдарыңызға көп уақыт бөліңіз, себебі, ешкім де бізбен мәңгілік емес.</w:t>
      </w:r>
    </w:p>
    <w:p>
      <w:r>
        <w:t>Кейде басқа түскен қайғы-мұң бітпестей көрініп, төбеңнен жауынша жауады. Бірақ ұмытпа – түрлі-түсті әсем жолағы бар кемпірқосақ та жаңбырдан кейін пайда болады! Жәләлуддин ар-Руми</w:t>
      </w:r>
    </w:p>
    <w:p>
      <w:r>
        <w:t>Түрлі адамдар түрліше күн көреді. Біреулер су, біреулер у береді. Сен өмірге келіп те үлгермейсің, Біреу сені жамандап үлгереді.</w:t>
      </w:r>
    </w:p>
    <w:p>
      <w:r>
        <w:t>Қай істің болсын өнуіне үш түрлі шарт бар. Ең әуелі ниет керек, одан соң күш керек, одан соң тәртіп керек. М.Әуезов</w:t>
      </w:r>
    </w:p>
    <w:p>
      <w:r>
        <w:t>Сен туғанда жылап жаттың, ал әлем қуанып жатты. Өлерде сен қуанып, әлем жылап жататындай өмір сүр. Үнді даналығы</w:t>
      </w:r>
    </w:p>
    <w:p>
      <w:r>
        <w:t>Көрмейсің өзіңдегі түйедейді, Көргішсің өзгедегі түймедейді. Әбілхасан Рудаки</w:t>
      </w:r>
    </w:p>
    <w:p>
      <w:r>
        <w:t>Жауапкершілік пен шынайылық – ең қымбат қасиет. Оны арзан адамдардан күтудің қажеті жоқ.</w:t>
      </w:r>
    </w:p>
    <w:p>
      <w:r>
        <w:t>Әрбір адам өзін-өзі тәрбиелеуге міндетті. И. Тургенев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