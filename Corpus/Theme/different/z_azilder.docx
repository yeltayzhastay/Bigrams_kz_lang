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[club83650667|Журналға жазылу!]😍</w:t>
      </w:r>
    </w:p>
    <w:p>
      <w:r>
        <w:t>Ұқсаса лайк 😂😜</w:t>
      </w:r>
    </w:p>
    <w:p>
      <w:r>
        <w:t>😆😆😆</w:t>
      </w:r>
    </w:p>
    <w:p>
      <w:r>
        <w:t>😃😃😃</w:t>
      </w:r>
    </w:p>
    <w:p>
      <w:r>
        <w:t>🤣🤣🤣</w:t>
      </w:r>
    </w:p>
    <w:p>
      <w:r>
        <w:t>Ақбоз ат мінген ханзадасын іздеп жүргендер барма?😄</w:t>
      </w:r>
    </w:p>
    <w:p>
      <w:r>
        <w:t>🤣🤣🤣</w:t>
      </w:r>
    </w:p>
    <w:p>
      <w:r>
        <w:t>Шындық қой😄</w:t>
      </w:r>
    </w:p>
    <w:p>
      <w:r>
        <w:t>Ұқсаса лайк😄</w:t>
      </w:r>
    </w:p>
    <w:p>
      <w:r>
        <w:t>💪🏻</w:t>
      </w:r>
    </w:p>
    <w:p>
      <w:r>
        <w:t>Мынау қандай группа құдай ау азілдері жынды екен😉😉🤣🤣</w:t>
      </w:r>
    </w:p>
    <w:p>
      <w:r>
        <w:t>😂</w:t>
      </w:r>
    </w:p>
    <w:p>
      <w:r>
        <w:t>Стоматология!!!</w:t>
      </w:r>
    </w:p>
    <w:p>
      <w:r>
        <w:t>5 минут до "шапалак"</w:t>
      </w:r>
    </w:p>
    <w:p>
      <w:r>
        <w:t>Кожайын бетіңе айтайын лох екенсін</w:t>
      </w:r>
    </w:p>
    <w:p>
      <w:r>
        <w:t>Сіздергеде солай айтты ма</w:t>
      </w:r>
    </w:p>
    <w:p>
      <w:r>
        <w:t>😂</w:t>
      </w:r>
    </w:p>
    <w:p>
      <w:r>
        <w:t>Бағасын беріңіз 👍</w:t>
      </w:r>
    </w:p>
    <w:p>
      <w:r>
        <w:t>Түрік жігіттерін ұнататын қыздарға бұйырсын)</w:t>
      </w:r>
    </w:p>
    <w:p>
      <w:r>
        <w:t>Кәзіргі заманның қойлары қуған😂😂</w:t>
      </w:r>
    </w:p>
    <w:p>
      <w:r>
        <w:t>😏😏😏</w:t>
      </w:r>
    </w:p>
    <w:p>
      <w:r>
        <w:t>😁😁😁</w:t>
      </w:r>
    </w:p>
    <w:p>
      <w:r>
        <w:t>Бұл жерде бір нәрсе дұрыс емес</w:t>
      </w:r>
    </w:p>
    <w:p>
      <w:r>
        <w:t>Сəл жата тұрайн.</w:t>
      </w:r>
    </w:p>
    <w:p>
      <w:r>
        <w:t>‼ ТАМАША КІРПІКТЕРДІ БАР БОЛҒАНЫ БІР АЙДА ҚАЛАЙ ӨСІРЕМІЗ ‼ ✅ Өзінікі! Қалың! Ұзын! Жапсыру мен косметикасыз. ✅ Осында жазылған ➡  http://smbx.me/uuz4e</w:t>
      </w:r>
    </w:p>
    <w:p>
      <w:r>
        <w:t>"Қыздар, маған жазған жылы сөздерің үшін сендерге алғысым шексіз! Бүгін мен сендермен тағы бір құпияммен бөлісемін! Естеріңде ме, мен бұдан алдын аяқтарымның ауыратынын, жиі ісіп кететіні туралы жазған едім? Бұл варикоз болатын... Менің көзім жеткені, варикозды операциясыз ақ жеті күннің ішінде емдеп жазуға болады екен! Ол көз алдымда өз өзінен жоқ болып кетеді! Қалай екенін білгілерің келе ме? Менің топтамамда оқып көріңдер: 👉 http://smbx.me/sa7p5</w:t>
      </w:r>
    </w:p>
    <w:p>
      <w:r>
        <w:t>ҰБТ</w:t>
      </w:r>
    </w:p>
    <w:p>
      <w:r>
        <w:t>😃😹жас келін</w:t>
      </w:r>
    </w:p>
    <w:p>
      <w:r>
        <w:t>Қазақстанның әжелері</w:t>
      </w:r>
    </w:p>
    <w:p>
      <w:r>
        <w:t>Ауылдагы</w:t>
      </w:r>
    </w:p>
    <w:p>
      <w:r>
        <w:t>Тез тез үлгеріп қалыңдар😂</w:t>
      </w:r>
    </w:p>
    <w:p>
      <w:r>
        <w:t>😂😂😂</w:t>
      </w:r>
    </w:p>
    <w:p>
      <w:r>
        <w:t>😂</w:t>
      </w:r>
    </w:p>
    <w:p>
      <w:r>
        <w:t>‼ Назар салыңыз - Акция ‼ Магниттік корректорға жеңілдіктер ➡ http://smbx.me/GmcgZБіздің клиенттердің арасында магниттік корректор неліктен сонша сұранысқа ие? Жауаптары төмендегідей! ✅ Жүрісті тез жөндейді ✅ Арқадағы ауырсынудан құтылу ✅ Омыртқа мен арқаның бұлшық еттерін күшейту ✅ Иықты түзейді ✅ Сыртқы келбетті жақсартады ✅ Өзіңе деген көңіліңнің толуына ықпал етеді ✅ Жалпы емдеудің нəтижесі ТМД елдері бойынша жылдам жеткізу! Төлемді тауар қолыңызға тиген соң жасайсыз! Ештеңе жоғалтпайсыз! Сапасына кепілдік береміз! Толығырақ мына сайттан біле аласыз ! АРНАЙЫ ЖЕҢІЛДІКПЕН ТАПСЫРЫС БЕРЕ АЛАСЫЗ ➡ http://smbx.me/GmcgZ Тапсырыс беру үшін: 1. http://smbx.me/GmcgZ осы сайтқа кіріп "заказать" бассасыз да сол жерде шыққан сөзге аты-жөніңіз жане тел номеріңізді жазасыз. 2. Орыс қыз сізге қоңырау шалады. Оған " да, заказал(а)!" деп, мекен-жайыңызды айтасыз.(қалаңыз,ауылыңыз немесе районыңыз) 3. Сосын 3-10 күн аралығында үйіңізге жеткізеді. Сол жерде ақшаны қолма-қол төлейсіз!</w:t>
      </w:r>
    </w:p>
    <w:p>
      <w:r>
        <w:t>😪</w:t>
      </w:r>
    </w:p>
    <w:p>
      <w:r>
        <w:t>Кəрістерден кек алам)</w:t>
      </w:r>
    </w:p>
    <w:p>
      <w:r>
        <w:t>Бәрі көңілді сияқты)</w:t>
      </w:r>
    </w:p>
    <w:p>
      <w:r>
        <w:t>Біреу рұқсатсыз телефоныңды көргенде</w:t>
      </w:r>
    </w:p>
    <w:p>
      <w:r>
        <w:t>Ұқсастық 99 лвл)</w:t>
      </w:r>
    </w:p>
    <w:p>
      <w:r>
        <w:t>Жарнама үшін не істемиді!?)</w:t>
      </w:r>
    </w:p>
    <w:p>
      <w:r>
        <w:t>Шректегі мысыққа ұқсап кетті)</w:t>
      </w:r>
    </w:p>
    <w:p>
      <w:r>
        <w:t>Штраф төлей беріп шаршаған гой😃</w:t>
      </w:r>
    </w:p>
    <w:p>
      <w:r>
        <w:t>Оянса қиын болады ау😆😅</w:t>
      </w:r>
    </w:p>
    <w:p>
      <w:r>
        <w:t>Сабақта іш пысқанда😂</w:t>
      </w:r>
    </w:p>
    <w:p>
      <w:r>
        <w:t>Жақсы өмір сүруге тыйым сала алмайсын😃</w:t>
      </w:r>
    </w:p>
    <w:p>
      <w:r>
        <w:t>91 дің концертіне жиналған иглздар😆</w:t>
      </w:r>
    </w:p>
    <w:p>
      <w:r>
        <w:t>Панданың қалай пайда болғанын енді түсіндім...))))</w:t>
      </w:r>
    </w:p>
    <w:p>
      <w:r>
        <w:t>Кадрға сыймай жатсаңдар, идея)</w:t>
      </w:r>
    </w:p>
    <w:p>
      <w:r>
        <w:t>Қап, əттеген ай)</w:t>
      </w:r>
    </w:p>
    <w:p>
      <w:r>
        <w:t>Мүбәрәк болсын Жұмаңыз☝, Қабыл болсын дұғаңыз🙏! Біліп білмей істеген Кешірілсін күнәңіз!</w:t>
      </w:r>
    </w:p>
    <w:p>
      <w:r>
        <w:t>😄</w:t>
      </w:r>
    </w:p>
    <w:p>
      <w:r>
        <w:t>Шымкентке керек кондёр екен😂</w:t>
      </w:r>
    </w:p>
    <w:p>
      <w:r>
        <w:t>Айырмашылық жоқ 😂</w:t>
      </w:r>
    </w:p>
    <w:p>
      <w:r>
        <w:t>Кез келген Қасқырыңды шақыр айрамын😄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