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Любойыңды айырам...</w:t>
      </w:r>
    </w:p>
    <w:p>
      <w:r>
        <w:t>Осылай жасасам сүт емес, сок шығады...</w:t>
      </w:r>
    </w:p>
    <w:p>
      <w:r>
        <w:t>Айта бер, айта бер тыңдап отырмын" деп, басқа нәрсе ойлап отырғанда...</w:t>
      </w:r>
    </w:p>
    <w:p>
      <w:r>
        <w:t>Адам өз төсегінен басқа жұмсақ ойыншық жоқ екенін білген күннен бастап есейеді.</w:t>
      </w:r>
    </w:p>
    <w:p>
      <w:r>
        <w:t>Мен сенің артыңды бақылап отырамын...</w:t>
      </w:r>
    </w:p>
    <w:p>
      <w:r>
        <w:t>-Музыканы ұнатам ше-Музыканы ма, әлде тұрған жерін бе?</w:t>
      </w:r>
    </w:p>
    <w:p>
      <w:r>
        <w:t>Құдайдан ақша да, атақ та керек емес, тек қана ата-анамның жүректері мәңгі соғып тұрғанын тілеймін.</w:t>
      </w:r>
    </w:p>
    <w:p>
      <w:r>
        <w:t>Жынды-джынды достарың көп болсын</w:t>
      </w:r>
    </w:p>
    <w:p>
      <w:r>
        <w:t>Көңілдерің көтеріңкі болсын...</w:t>
      </w:r>
    </w:p>
    <w:p>
      <w:r>
        <w:t>Ит сені жылқыға жамандап жатыр</w:t>
      </w:r>
    </w:p>
    <w:p>
      <w:r>
        <w:t>Сені ғана сүйіп өтемСені көрдім пай-пай!Өмірімнің мәнісі сенЖаным менін Wi-Fi ! 😆</w:t>
      </w:r>
    </w:p>
    <w:p>
      <w:r>
        <w:t>Лай адам</w:t>
      </w:r>
    </w:p>
    <w:p>
      <w:r>
        <w:t>Алдар көсе келе жатыр</w:t>
      </w:r>
    </w:p>
    <w:p>
      <w:r>
        <w:t>Ееей, мен келдім ғой! Шықсай қайдасың</w:t>
      </w:r>
    </w:p>
    <w:p>
      <w:r>
        <w:t>Стенасына алып кеткен адамның апталық айлығы осындай болсын!!!)</w:t>
      </w:r>
    </w:p>
    <w:p>
      <w:r>
        <w:t>Құмырсқалардың полесі</w:t>
      </w:r>
    </w:p>
    <w:p>
      <w:r>
        <w:t>Тоқсан бітуіне бір ай қалды</w:t>
      </w:r>
    </w:p>
    <w:p>
      <w:r>
        <w:t>Бірінші кезекте сообщениелерін оқиды ғой</w:t>
      </w:r>
    </w:p>
    <w:p>
      <w:r>
        <w:t>Осылай тез жетеміз</w:t>
      </w:r>
    </w:p>
    <w:p>
      <w:r>
        <w:t>Біреу-міреу тиіссе айт маған...</w:t>
      </w:r>
    </w:p>
    <w:p>
      <w:r>
        <w:t>Таңертең жұмысқа асығыс кезде, машинаң толған қар😭😭😭</w:t>
      </w:r>
    </w:p>
    <w:p>
      <w:r>
        <w:t>Физра сабағвнан шыққан...</w:t>
      </w:r>
    </w:p>
    <w:p>
      <w:r>
        <w:t>Осындай құрбыларың көп болсын</w:t>
      </w:r>
    </w:p>
    <w:p>
      <w:r>
        <w:t>Елестетіп көр спортивка+туфли</w:t>
      </w:r>
    </w:p>
    <w:p>
      <w:r>
        <w:t>Кішкентай кезімізде ұйқы деген жаза еді, ал қазір арман ғой...</w:t>
      </w:r>
    </w:p>
    <w:p>
      <w:r>
        <w:t>Мынау шынымен қоян ба?</w:t>
      </w:r>
    </w:p>
    <w:p>
      <w:r>
        <w:t>Қалап тұрсаң лайк бас 😋😋😋</w:t>
      </w:r>
    </w:p>
    <w:p>
      <w:r>
        <w:t>Жылынып алайықшы</w:t>
      </w:r>
    </w:p>
    <w:p>
      <w:r>
        <w:t>Әбден жүрегі айнып біткен</w:t>
      </w:r>
    </w:p>
    <w:p>
      <w:r>
        <w:t>Жатын бөлменің есігі таңға дейін жабық қалғанда</w:t>
      </w:r>
    </w:p>
    <w:p>
      <w:r>
        <w:t>Күткеннен мүйіз емес құлақ шықты</w:t>
      </w:r>
    </w:p>
    <w:p>
      <w:r>
        <w:t>Кімнің есінде?)</w:t>
      </w:r>
    </w:p>
    <w:p>
      <w:r>
        <w:t>😄😄😄👍</w:t>
      </w:r>
    </w:p>
    <w:p>
      <w:r>
        <w:t>Ойламаған жерден</w:t>
      </w:r>
    </w:p>
    <w:p>
      <w:r>
        <w:t>Қолым бос</w:t>
      </w:r>
    </w:p>
    <w:p>
      <w:r>
        <w:t>Қазір біреудің жүрегі  діііір етеді</w:t>
      </w:r>
    </w:p>
    <w:p>
      <w:r>
        <w:t>-Ұрсай не қарап тұр анау-Осыныда мысық дейді-ау!!!-бір тышқанды ұстай алмай жүргеніне қанша болды??!</w:t>
      </w:r>
    </w:p>
    <w:p>
      <w:r>
        <w:t>Өмірде 3 адамды жақсы көр.1. Сені туғанды.2. Сенен туылғанды. 3. Сен үшін туылғанды.</w:t>
      </w:r>
    </w:p>
    <w:p>
      <w:r>
        <w:t>Мынандай егесі бар ит бақытты ғой</w:t>
      </w:r>
    </w:p>
    <w:p>
      <w:r>
        <w:t>Арқасында да омырау бар сияқты</w:t>
      </w:r>
    </w:p>
    <w:p>
      <w:r>
        <w:t>Күлімдеп жүрейік</w:t>
      </w:r>
    </w:p>
    <w:p>
      <w:r>
        <w:t>Жап аузыңды...</w:t>
      </w:r>
    </w:p>
    <w:p>
      <w:r>
        <w:t>Бірден түсінбедім 😅</w:t>
      </w:r>
    </w:p>
    <w:p>
      <w:r>
        <w:t>-Шыда, жаным, мен сені құтқарамын.-Жібере сал, бәрібір ана өмірде бірге боламыз...</w:t>
      </w:r>
    </w:p>
    <w:p>
      <w:r>
        <w:t>Апам пенсияға бара жатыр</w:t>
      </w:r>
    </w:p>
    <w:p>
      <w:r>
        <w:t>Жақында барлық жерлерле осылай қар атысу басталады</w:t>
      </w:r>
    </w:p>
    <w:p>
      <w:r>
        <w:t>Аллаға шүкір... Тағы бір таңымыз атты. Тағы бір мүмкіндік... Әр таңның атуынан Алланың мейірімін көреміз...</w:t>
      </w:r>
    </w:p>
    <w:p>
      <w:r>
        <w:t>Әкесі қуыршақты ремонттап берген</w:t>
      </w:r>
    </w:p>
    <w:p>
      <w:r>
        <w:t>-Кім лох? Мен ба лох? Көрсетем саған лохты...</w:t>
      </w:r>
    </w:p>
    <w:p>
      <w:r>
        <w:t>Жақсы бір тәсілдердің бірі.</w:t>
      </w:r>
    </w:p>
    <w:p>
      <w:r>
        <w:t>Осылай жасай аласың ба?</w:t>
      </w:r>
    </w:p>
    <w:p>
      <w:r>
        <w:t>Бір кампит үшін не теген талпыныс</w:t>
      </w:r>
    </w:p>
    <w:p>
      <w:r>
        <w:t>Балық аулайтын тор</w:t>
      </w:r>
    </w:p>
    <w:p>
      <w:r>
        <w:t>келіссең қабырғаңа алып кет</w:t>
      </w:r>
    </w:p>
    <w:p>
      <w:r>
        <w:t>Демалыс көңілді өтсін</w:t>
      </w:r>
    </w:p>
    <w:p>
      <w:r>
        <w:t>😂😂😂😂</w:t>
      </w:r>
    </w:p>
    <w:p>
      <w:r>
        <w:t>Бес секунд қарап тұр сен де есінейсің</w:t>
      </w:r>
    </w:p>
    <w:p>
      <w:r>
        <w:t>Ұзақ салынған гол</w:t>
      </w:r>
    </w:p>
    <w:p>
      <w:r>
        <w:t>Құмырсқалардың полесі</w:t>
      </w:r>
    </w:p>
    <w:p>
      <w:r>
        <w:t>Кулип журген жандардын барлыгы бакытты емес....</w:t>
      </w:r>
    </w:p>
    <w:p>
      <w:r>
        <w:t>Стенана алып кет! Достарын таң қалсың!)))</w:t>
      </w:r>
    </w:p>
    <w:p>
      <w:r>
        <w:t>Көп құтырып қойған мысық</w:t>
      </w:r>
    </w:p>
    <w:p>
      <w:r>
        <w:t>Сендер бізге балық, біз сендерге жем береміз. Бола ма?</w:t>
      </w:r>
    </w:p>
    <w:p>
      <w:r>
        <w:t>😄😄😄</w:t>
      </w:r>
    </w:p>
    <w:p>
      <w:r>
        <w:t>Жаңа жылға дайынмын</w:t>
      </w:r>
    </w:p>
    <w:p>
      <w:r>
        <w:t>Өз өмірімізден артық боғаны ма сонша?</w:t>
      </w:r>
    </w:p>
    <w:p>
      <w:r>
        <w:t>Аяз ата оққағарларымен</w:t>
      </w:r>
    </w:p>
    <w:p>
      <w:r>
        <w:t>Төңкеріп қара</w:t>
      </w:r>
    </w:p>
    <w:p>
      <w:r>
        <w:t>Жақсы асфальт жерде қалмайды</w:t>
      </w:r>
    </w:p>
    <w:p>
      <w:r>
        <w:t>Баланы қартайтып жіберген сияқты</w:t>
      </w:r>
    </w:p>
    <w:p>
      <w:r>
        <w:t>Сен үші жүрек тышып берем ғой, жаным!</w:t>
      </w:r>
    </w:p>
    <w:p>
      <w:r>
        <w:t>-Қайда болдың? Үстіңнен басқа аңның иісі шығып тұрған сияқты...</w:t>
      </w:r>
    </w:p>
    <w:p>
      <w:r>
        <w:t>-Мәәә, ұмытып кетіппін, брат....</w:t>
      </w:r>
    </w:p>
    <w:p>
      <w:r>
        <w:t>Үлкенін жейсің бе, әлде кішкентайын ба?</w:t>
      </w:r>
    </w:p>
    <w:p>
      <w:r>
        <w:t>Көңілді сарбаздар</w:t>
      </w:r>
    </w:p>
    <w:p>
      <w:r>
        <w:t>Бірден түсінбедім</w:t>
      </w:r>
    </w:p>
    <w:p>
      <w:r>
        <w:t>Көтер басыңды, бауырым, бір күн қалды ғой демалысқа...</w:t>
      </w:r>
    </w:p>
    <w:p>
      <w:r>
        <w:t>Үйде бірнәрсе бүлдіргенде...</w:t>
      </w:r>
    </w:p>
    <w:p>
      <w:r>
        <w:t>Сенің де махаббатың мәңгі болсын</w:t>
      </w:r>
    </w:p>
    <w:p>
      <w:r>
        <w:t>Басталды😬</w:t>
      </w:r>
    </w:p>
    <w:p>
      <w:r>
        <w:t>Сәйкес түскен</w:t>
      </w:r>
    </w:p>
    <w:p>
      <w:r>
        <w:t>Маймыл спа салонда массаж жасатып жатыр</w:t>
      </w:r>
    </w:p>
    <w:p>
      <w:r>
        <w:t>Шаштаразда, жаңбыр жауғанда өте керек екен</w:t>
      </w:r>
    </w:p>
    <w:p>
      <w:r>
        <w:t>Қайндай жағдай болмасын, тек өз-өзіңді ұстай біл...</w:t>
      </w:r>
    </w:p>
    <w:p>
      <w:r>
        <w:t>Түсінікті😃</w:t>
      </w:r>
    </w:p>
    <w:p>
      <w:r>
        <w:t>Салқындатып берейін</w:t>
      </w:r>
    </w:p>
    <w:p>
      <w:r>
        <w:t>Илья  аға көмектесші көтеруге</w:t>
      </w:r>
    </w:p>
    <w:p>
      <w:r>
        <w:t>Осыдан сыртқа шық, менен көресің</w:t>
      </w:r>
    </w:p>
    <w:p>
      <w:r>
        <w:t>Жыламай көніп бара жатқанын айт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