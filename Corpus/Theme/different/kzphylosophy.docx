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Қыздай алғаныңызды мұздай қылып тастап кетпеңіз...Күйеуім басқа әйелмен кетіп қалды деген шағым бүгінде көп айтылатын болды. Кейбір әйелдер тіпті үш-төрт баласымен жылап-еңіреп қалып жатады. Бүгінге дейін қаншама әйелден осындай шағым есіттім. Жасынан да, үлкендерінен де. Өзінің ақ некелі әйелін осындай жағдайға қалдырған еркектер де күн санап көбеюде. Намазын оқып жүріп, осындай қадамға барғандарды ойласаңыз, еріксіз жағаңызды ұстайсыз. Себебін сұрасаң: «Арада махаббат болмай кетті. Төсегіміз суып кетті. Басқа бір келіншекке ғашық боп қалдым» деген секілді бір нәрселерді айтып ақталғысы келеді. Жасыратыны жоқ, соған кейде сыртта жүрген бөтен қыз-келіншектер себеп болып жатады. Біреу тәнін сұлу қып көрсетеді. Тағы біреуі мінезі жақсы секілді рөл ойнайды. Қысқасы, мың бір жолмен арбайды, азғырады, тұзақ құрады. Ақыр соңында біреудің жап-жақсы отбасының гүрс етіп құлауына себеп болады. Айтыңыздаршы, көзінің нұры бала-шағасын тастап, қай-қайдағы біреудің жетегінде кете барған еркек, шынында да, бақытты бола ала ма? Біреудің шаңырағын шайқалтуға себеп болған әйел мәз бола ма? Алла Тағала олардың қалған өміріне береке бере ме? Қалған әйел, бала-шаға жылайды, көз жасын көл қылады. Уайымдайды. Тығырықтан шығатын жол іздейді. Ана бейшара шырылдап отырған балаларының ас-суын табуға бас қатырады. Бұрынғы әйелімнің барлық жағдайын жасап қойдым дейтіндер бар. Ас-ауқатын әпергенмен, оларға әкелік мейірімді енді кім төгеді? Ол бала енді мектебінде оқитын достарының бетіне қалай қарайды? Әкем бізді тастап кетті дей ме? Өзге әйелмен кеткендер, өтінем, ренжімеңіздер. БІрақ сіздерге қояр сұрағым бар. - Әу баста біреудің аяулы қызын алып, үйіңізге әкеліп, оның пәк өмірімен қоштасуына себеп болғаныңыз есіңізде ме? Сіз болмағанда, ол қыз сол кезде бар өмірін басқа бір намысты ер азаматқа арнамас па еді? - Ата-ана, бауырларын тастап, сізбен бірге кете барды. Сіздің айтқаныңызбен жүріп-тұрды. Сіз қиналсаңыз ол да қиналды, қуансаңыз ол да бірге қуанды. - Алған жарыңыздың қанша рет ұйқысын бұздыңыз? Есіңізде ме? Сөйтіп жүріп сіздің жағдайыңызды жасап, тамағыңызды беріп, киіміңізді тазалап берді. - Сіздің артыңызда атыңызды, әулетіңізді жалғастыратын, қайтыс болсаңыз артыңыздан Құран оқитын перзентті сол әйел тоғыз ай қиналып құрсағында тасыды. Есіңізде ме? - Туған-туыс, достарыңыз келгенде, талай рет сол әйел аяғынан тік тұрып қызмет етті. Солай емес пе? - Осылайша жарты немесе одан да көп ғұмырын сіз секілді біреудің жолына арнады. Сіз болмағанда, осындай беймаза күйге түсер ме еді? Ал енді болар істі болдырып, бояуын сіңдіріп алған соң: «Мен басқа әйелмен кетемін» деп сондай адамның нәзік жүрегіне қаяу түсіру еркек адамға жараса ма? Ал енді жанұясы бар еркектермен бірге жүрген қыз-келіншектердің назарына! - Біреудің отбасын бұзу – адамның емес, шайтанның ісі. - Сіздің сүйгеніңізден қалған жесір мен жетімнің көз жасы өте ауыр. - Шын мұсылман біреулердің арасын бұзбайды, керісінше татуластырады. МӘСЕЛЕНІҢ АҚИҚАТЫ ҚАЙСЫ? Ардақты Пайғамбарымыз (с.ғ.с.) бір күні: «Сендердің ең жамандарың кім екенін айтайын ба?» -деді. Сахабалар: «Әрине, айтыңыз, уа Алланың елшісі!» - деді. Сонда ол: «Адамдар арасына сөз таситын, өсек тарататын, бір-бірін сүйетіндердің арасын бұзып, араз ететін және жазықсыз адамдарға жөнсіз кінә артатындар», – деп жауап берді. Тағы бір хадисте: «Екі кісінің арасын бұзуға тырысатындар жұмаққа кірмейді», – делінген. Енді ойлап көрейік. Адамдардың ең жаманы болу, жұмаққа кіре алмау – бұлар оңай немесе бекер айтыла салған сөздер емес. Сондықтан әркім өзінің отбасымен бақытты болсын. Өзгенің жанұясын бұзудан аулақ болайық. Ал еркектер, Алла алдында некеміз қиылған өз жұбымызбен бақытты болуға тырысайық. Алла момын елімізді намысты еркектер мен арлы әйелдерден кенде қылмасын! Асылбек Әуезханұлы</w:t>
      </w:r>
    </w:p>
    <w:p>
      <w:r>
        <w:t>Хикаяттан үзінді                  ӘЛІМХАН ЕРМЕКОВБір күні «Бейбітшілік» бульварында келе жатып, сәкіде екі-үш ақсақалмен сұхбаттасып отырған Әлімхан Ермековті көріп қалды.Бұ кісіні осыдан екі-үш күн ғана бұрын сыртынан Ақселеу ағасы көрсеткен-ді. Қайран қалған. Атын естігені болмаса, әлгі озбыр отыз жетіде Әлихан сынды алыптармен бірге атылып, тарих тезінде, ғасыр қойнауында қалғандай көруші еді. Сасқанынан: – Ойбай, о кісі тірі ме еді?! – депті ғой.Ақаң күлді. – Тірі болуы керек... Театр фойэсінде Жайық, Ебіней ағалармен қасқайып қатар тұрғанына қарағанда... Сөйтсе, Әлекең халық жауы ретінде 1939 жылы қырық сегіз жасында сотталыпты. Сегіз жылдан кейін қысқа ғана уақытқа босайды. Бірақ әлдекімдердің жаласы арқылы тағы ұсталып, итжеккенге және айдалады. Қысқасы, түрмеде он алты жылдай отырған. 1958 жылы ақталған кезінде көрнекті мемлекет қайраткері, қазақтың арасынан шыққан тұңғыш математика ғылымының докторы алпыс жеті жаста екен... Енді оны ешкім жұмысқа алмай, әбігерге салады. Пәлесі жұғады деп безе-қашатыны түсінікті. Сонда Қарағанды мемлекеттік техникалық университетінің жас ректоры, академик Әбілқас Сағынов Әлімхан Әбеуұлын өзі іздеп барып, қызметке шақырады. Мұны білген қызылкөздер дереу жетіп келіп, оқу орны жетекшісіне шүйлігіпті.– Бәлен жыл сотталып келген халық жауын жұмысқа неге аласың?! – дейді ғой. Сонда ректор: – Әлімхан Ермеков Ресей университетінің профессоры емес пе! Қалай алмаймын! – деп жауап қайтарады. Әлгілер сөйтіп Россия атын естігенде барып жым болыпты... Ал Кеңес қатарластарымен тал көлеңесінде отырғанын көрген сәтте осынау аңыз адам сексен жасқа таяған еді.   Жетіп барып қол берген: – Ассалаумағалейкүм! Ақсақал көз үстінен ақырын ғана қарап, сәлемін алды:– Бұл қай бала? – Театрданмын, аға. – Ә-ә... Айналайын! Бәрі жақсы ма?! – Жақсы-жақсы... Әңгіме осымен бітті. Бұрылып бір қарағанында, Әлекең ұзап бара жатқан жігітті көз ұшымен ұзатып салып отыр екен. Мұны таңырқатқан тағы бір жәйт – Әлекеңнің келбетіне қарап, оны ұзақ жылдар айдауда болған адам дегенге сене алмас едің. Тың. Сырт кескіні мұнтаздай...Ақселеудің өзі Әлекеңді алғаш жақыннан былтыр ғана көрген секілді.  1964 жылы Сәкен Сейфуллиның туғанына жетпіс жыл толуына орай Сәбит Мұқанов «Сәкен Сейфуллин» атты пьеса жазады да, ол 1967 жылы тұңғыш рет Алматыда қойылады. Іле-шала Қарағандыда көрсетіледі. Бұл облыс көлемінде дүбірлі оқиға ретінде бағаланады. Шараға пьеса авторы екі-үш серігімен арнайы шақырылады. Ойынды көруге Ебіней Бөкетов, Жайық Бектұровтарға ілесіп Әлімхан Ермеков те келіпті. Пьесада Колчактан көмек сұрап баратын Әлихан Бөкейханов, әлбетте, өте жағымсыз бейнеде көрсетілген. Оның серіктерінің де аса сүйкімді кескінде суреттелмегені түсінікті. Қойылым аяқталған кезде пьесаны артқы жақта оңаша отырып көрген Әлекең фойэде таяғына сүйеніп, бірге келген жолдастарын күтіп, тұнжыраңқырап тұр екен. Осыны байқап қалған Сәбит Мұқанов өзін қаумалаған өңір басшыларының арасынан бұрылып келіп амандасыпты: – Әлеке, көңілсізсіз-ау! Аман-жақсысыз ба...– Әй, Сәбит! Әлекеңді сонша сүмірейткенің қалай?!.Алдында қасындағы нөкерлерінің: «Керемет! Ғажап! Теңдессіз дүние!» – деген мақтауына масаттанып шыққан жазушы қапелімде мұндай наланы күтпесе керек, абдырап:   – Заман ғой, Әлеке, заман ғой! – дейді.– Заман қандай болса да, Әлихандар өз тұғырында қалуы керек емес пе еді! Жоқ, дәуір өзгерсе де, тарих ешқашан өзгермеуге тиісті!..  Осы көрініске тікелей куә болған жас Ақселеу мұны Кеңес інісіне күрсіне отырып әңгімелеп берген-ді:  – Әлекең жазушыға әлгі сөзді шегелегендей, саңқылдаған үнмен зілдене айтты да, театрдан шалқақ басып шығып кетті, – деді. Сұлтанмахмұт Торайғыров: – Әлімхан Ермекұлы жас жігіттен,Келеді екінші болып бұл ретпенен.Қазақта мұндай жігіт көрмедім, – деп,Ардақты қарт Потанин лепес еткен...Меніңше, Ермеков – деген бала,Ұқсайды ұшқыр қыран қаршығаға.Сөз, білімін сынайтын жері ілгері,Әзір адал кісі ғой, жеке дара, –деп жыр арнағанда Әлімхан жиырма бестерде екен. Әлімханның ерлігі 1920 жылы тамыздың он жетісінде Мәскеуде өткен дүбірлі съезде жарқырай көрінеді. Онда Әлекең жиырма тоғызда...Ал бұл жағдайды ақсақалмен жақын араласқан қарағандылық заңгер, ғалым Қабылсаят Әбішев ертеректе баяндап берген-ді. Бірде сөзден-сөз шығып:– Кеңес, сіз Қазақстан автономиясы шекарасын алғаш айқындап бергізген адамның екенін білесіз бе? – деді сыбырлап.  – Жо-о... Біле қоймайды екем. – Бұл мәселе туралы РСДРП Х съезінде баяндама жасаған біздің Әлімхан Ермеков әкеміз еді... Сөйтсе, одақтас республикалар территориясын бекіту жөніндегі іске келгенде қырғын тартыс басталады. Ленин, Сталин бастаған жиында, әсіресе, Саратов, Астрахан аймағының губернаторлары өре түрегеліп, Әлімханға: – Сіз не айтып тұрсыз?! Қайдағы қазақтың жері?! Бұл – ежелден орыс территориясы! – деп, бірнеше ауданды алып қалуға күш салады. Бірақ Әлекең де беріспей, қызу тартыстың аяғы, тіпті, өзара жаға жыртысуға ұласады. Сонда араға Ленин түсіпті:– Жоқ, бұл болмайды, жолдастар! Дауды доғарыңыздар. Бұл мәселені бюрода қайта талқылауға тура келеді, – депті. Сол жерде оны:– Дұрыс айтасыз. Әйтпесе ертеңгі күні көтеріліс басталып, ел іргесі қайта сөгіледі, – деп қолдаушылар да шыққан. Ертеңіне Әлімхан Ермеков Ленинмен оңаша кездеседі. Әңгіме он бес минутке белгіленіпті. Бірақ сөз тез аяқтала қоймайды. Сонда сыртта Әлихан Бөкейханов бастаған «Алаш» серкелері екі сағатқа жуық тықыршып күтіп қалғанда, азаматтардың біреуі сағатына қарап: – Апырай, біздің Әлекеңмен мұнша ұзақ сөйлесіп отырған мынау тазың да тегін адам емес-ау! – деп жұртты ду күлдіріпті. Ақыры Әлихан Бөкейханов шыдамай телефон арқылы:  – Владимир Ильич, Қазақ шекарасы жайы қалай шешілетін болды? Мына жақта бір топ адам іс нәтижесін алаңдап күтіп тұр едік, – деп Ленинге хабарласып, шынын айтады. Сонда Ленин: – Құттықтаймын! Мәселені жаңа ғана шештік. Алаңдамаңыздар. Ермековтің талабын қолдадым. Тиісті құжатқа қол қойдым! – депті.  ...Қарап отырса, Қарағанды көмірі жарты әлемді жылытса, Әлімхандай ұлдар мұңы басым халқына ыстық от-жүрегі, жарқын идеясы, асқақ рухымен, асқан ақыл-парасатымен пана болған екен.          Құлтөлеу Мұқаш</w:t>
      </w:r>
    </w:p>
    <w:p>
      <w:r>
        <w:t>Жапондар Америкамен соғысып жатқан кезде Хадзиме Фудзи бірнеше мәрте камикадзелікке өзі барып сұранған екен.., әскери комиссариат "балаларың бар, отбасылы адамсың" деп жібермей қойыпты. Отаны үшін жанын қия алмағанына налыған Хадзиме үйіне кеп, жербауырлап жатып қалады.Құсадан ине жұтқан иттей болған күйеуінің түрін көрген Фукуко 1 жасар қызы Киёконы  "хареги" деп аталатын мерекелік киімін кигізіп, арқасына арнайы орындықпен таңып алады да, 3 жастағы Казукосын өзінің қолына мықтап байлап алып, үйінің маңынан ағып жатқан Аракава өзеніне барып.., секіріп кетеді...Фукуко мен екі қызының жансыз денесін ауылдастары келесі күні - 1944 жылдың 15-желтоқсанында тауып алған.Өзінің соңғы хатында Фукуко "Егер біз тірі болсақ, сен еркін соғыса алмайсың. Үнемі бізді ойлап, алаңдап жүрерсің. Сондықтан да, біз сенен бұрын кетіп, сол жақта өзіңді тосамыз" деп жазып кетіпті......бұлардың қайсысы отансүйгіш, сонда? Күйеуі ме, әйелі ме?..</w:t>
      </w:r>
    </w:p>
    <w:p>
      <w:r>
        <w:t>Кеше ғана ғылыми жиналыс болды.Сол жиында мен бір сағаттық баяндама жасадым. Баяндаманың тақырыбы: «Математиканы қазақ тілінде оқытуға бола ма, болмай ма?».Әрине, бұл қандай ақмағи сұрақ деп ойларсыздар. Өкінішке орай, XXI ғасырдың басында осы сұрақ ғылыми талқыға түсіп отыр.Тіл деген не? Тіл – байланыс құралы. Оның бес функциясы бар. Олар:  отбасы, ошақ қасы; бизнес; саясат; экономика; ғылым және технология. Адамның он екі мүшесі бар болатын болса, сол он екі мүшенің бәрі жұмыс жасау керек.Қазақта мықты поэзия бар, әдебиет бар. Бірақ басқа жағында түк те жоқ. Менің ойымша біздің саясат былай болуы керек: сіз көмектеспей-ақ қойыңыз, бірақ кедергі жасамай-ақ қойыңыз.Соңғы кезде қазақтың тілі дамып келе жатыр. Біздің министр қазақ балаларының білімі төмен деп айтады. Бос сөз.Кешегі өткен ҰБТ-да ең жақсы нәтиже көрсеткен қазақ мектебінің балалары.Құдай біледі, «Болашақпен» шетелге оқуға кеткендердің 80 пайызы қазақ мектебін бітірген балалар. Қазақша мектепте оқу методикасы қалыптасты.Қазақ тілінде бастауышқа, орта мектепке лайық жеткілікті тіл бар. Біз қазақтың тілі бай дейміз. Сол бай тіліміз орта мектепке білім беруге жарамайтын болса, ол тілдің не керегі бар?! Министрліктің өкілдері «қазақ тарихын қазақ тілінде оқытатын болдық» деп жетістік ретінде айтып отыр. Бұл жетістік емес, күлкілі нәрсе. Бүкіл ғылымның барлығы ана тілінде оқытылуы керек.Асқар Жұмаділдаев, академик.31 қазан, 2018 ж.</w:t>
      </w:r>
    </w:p>
    <w:p>
      <w:r>
        <w:t>Не бәрі 22 жаста... Бір өзі 24 жауды жусатып салған мерген қыз Баян Байғожина жайлы біреу білсе біреу білмес. Баян Байғожина 1923 жылы Семей облысы Абай ауданында, Арқат ауылында, Орда тауының баурайында дүниеге келген. Екінші дүниежүзілік соғыс басталған кезде ол 18 ге жаңа толған қыз еді. Соғыста "Н" қаласының көпірді қорғау бөлімінде қызметте болады. Батыр қыз Белоруссия және Польша жеріндегі ерен ерліктері үшін "Қызыл Жұлдыз" ордені, екі мәрте "Даңқ" және "Отан соғысы" ордендерімен марапатталған. "Шыңғыстау" өрені, батыр қыз Баян Байғожина 1945 жылдың 27 сәуірінде Ұлы Жеңіске небәрі 12 күн қалғанда Берлин түбіндегі Гинденбург қаласы үшін болған шайқаста қаза тапқан.</w:t>
      </w:r>
    </w:p>
    <w:p>
      <w:r>
        <w:t>Анасы мен баласыБір баланы анасы көлге қыдыртып апарады. Бала алғаш рет көлді көріп тұр. Жасы небары төртте. Көргеніне таң қалып, көңілі шат боп  тұр. Аптап ыстық. Анасы сүлгісін жерге жайып, қолына кітабын алды. Баласына: «Суға аяғыңды салсаң болады, бірақ байқа, ішкиімің су боп қалмасын, әйтпесе таяқ жейсің!» Ол шынымен таяқтар еді. Оның баламен қарым-қатынасы сондай болатын. Бала суға тобығынан кіріп тұрған еді, ары қарай қозғалуға қорықты. Су мөп-мөлдір, салқын, «кел-кел» деп шақырады. Басқа балалардың бәрі асыр сап ойнап, судың шетінде құлдыраңдап шапқылап, күлкіге қарық боп жүр. Бала болса, суға кіруін кірді де, тырп етіп қозғалуға қорықты. Бұның киіміне су тигізуім ықтимал балалардан да қорықты. Жаздың аспаны шайдай ашық жарқын күні еді.Өмірдің қуанышын осылайша улайды. Саған бірдеңе бергендей, бірақ ештеңеге қол тигізуге болмайды. Былғанып қаласың, су боп қалады, күткенін істемесең сенен көңілі қалады, ренжиді, не төбеңнен бір қояды. Ескерткіш құсап қақиып тұруың керек. Сосын сені қолыңнан ұстайды да көлден үйге жетектеп кете барады. Қандай жақсы баласың деп мақтап қоятыны ше? Бар тапқаның, таяқ жемей, аман қаласың. «Пах, сен менің көңілімді қалдырмадың» дер.Айналаңызға қараңызшы?! Көп адам осылай өмірін өткізіп жатыр. Күн ыстықта тобықтан көлге кіреді де, ары қарай қозғалмайды. Ішкиімін сулауға қорқады. Бірдеңені басқаша істеп қоюға үркеді.Мені де бала күнімде аулаға аппақ жүн жемпір кигізіп қоя берді. Ол кезде бұл өте қымбат дүние еді. Шешем де абайлап жүр, былғап алма деген. Шамам келгенше таза жүруге тырыстым. Бірақ, ойыным ойын болмады. Үнемі абайлап жүру керек еді. Дегенмен, бағыма орай бірден шалшыққа құладым да, бастан-аяқ балшыққа былғанып шыға келдім. Бақырып жылап, үйге қайтып келдім. Шамамен, менің де жасым төртте. Аулада емін-еркін ойнап жүре беруші едік. Онда тұрған не бар? Шешем не болғанын сұрады. Еш жерің ауырып қалмады ма деді. Сосын ваннаға кіргізіп, мені жуындырды. Жүн жемпірді жуып тастады. Ол сұп-сұр боп отырып қалды. Менің аю ойыншығыма тұп-тура болды. Былайынша, ештеңе бола қойған жоқ. Әрине, анамның көңілі түскен болу керек. Ол заманда жақсы киім деген сирек болатын.Өмір сүрген адамның былғанбай жүруі, құламай қалуы мүмкін емес. Адам деген көлге кеп тұрып шалбарды су қылмай, бұзықтардан таяқ жемей, ойыншықты жоғалтпай тұрмайды. Ұйқысынан оянбайтын адамдар ғана қателік жасамайды. Құламайды. Көлге барып тұрып салқын суына ішкиімді суламай түсу мүмкін емес. Өмірде бәрі болады. Бәрінен сақтанып, аппақ пәк қалпыңды сақтап қалу әсте мүмкін емес. Егер шындап өмір сүрсең.Дегенмен, көп адам сәтсіздіктен қорқады. Құлаудан сескенеді. Қозғалуға қорыққаннан бір орында тапжылмай жылдар бойы тұра береді. Жанынан күліп өткенге, су шашқанға кіжініп қарайды. Сосын мұндайларды Әзірейіл қолынан жетектеп ертіп кетеді. Олар болса көгілдір көлге жалтақтап қарап кете барады. Шалшыққа да қызығып қарайды. Шалшыққа құлау қандай? Ол да қызық қой. Сосын аппақ бөзге орап ағаш табытқа сап көмеді. Аппақ әлемге аттанады.Өмірді қазір сүріңіз. «Түк етпейді» дегенді көп айтамын. Алдыма келген пациенттің бәріне соны айтамын. Егер шын мәнінде қорқынышты ештеңе болмаса. Құласаң құлаған шығарсың, былғанған шығарсың, бір жеріңді ауыртып алған шығарсың, онда тұрған не бар? Бәрі өтеді. Ең қорқыныштысы суға аяғыңды сап тұрып ары қарай қозғалмау. Қозғалуға қорқу. Судың бетінен өзіңнің қартайған әжім-әжім бетіңді көру...А.В.КирьяноваАударған Шынар Әбілда</w:t>
      </w:r>
    </w:p>
    <w:p>
      <w:r>
        <w:t>Бірде Марк Твен "Шошқа" деген бір ғана сөз жазылған хат алыпты.Артынша, өзінің гәзетінде әйгілі жазушы "Мен аты-жөнін жасырған адамдардан хат алып тұрамын. Алайда, кеше ғана өз есімін ғана жазған.., мәтіні жоқ хат алдым" деп шағын хабарлама жариялаған екен...</w:t>
      </w:r>
    </w:p>
    <w:p>
      <w:r>
        <w:t>СабақБаяғы бағзы заманда бір жігіт өмір сүріпті. Ол атақты ғұлама ұстаздың баласы болыпты. Бұл ұстаздың бүкіл Үнді жерінде шәкірттері көп болыпты. Ғұлама ұстаз болған соң өзіне пара-пар мыңдаған мықты ұстаздарды тәрбиелеп шығарыпты. Әр ауыл, әр қалада одан тәлім алған ұстаздар қызмет етіпті.Әрине, өз ұлына да бар зейінін бөледі. Бір күні жігіт түс көреді. Түсінде киелі жерлерге зиярат етіп жүр екен. Әулие-әнбиелер мен абыздардың жиынына әкесіне ілесе барғанын көреді. Алайда әкесін жиынға кіргізіпті де, баласын кіргізбей тастапты. Бұл іс баланың намысына тиеді. Таңертең тұра сала әкесіне барып: «Жаман түс көрдім. Сізге еріп әулие-әнбиелердің жиынына барыппын, сізді жиынға кіргізді де, мені кіргізбей тастады. Бұл нені білдіреді?» - деп сұрайды. Әкесі оған: «Бұл ақиқаттың белгісі. Рухани жолға түсу үшін менің ұлым болғаның аздық етеді. Сен басқа бір адамның шәкірті атануың керек. Шәкірт болудың ғанибетін сезінуің шарт» - депті. Бірақ баласы ішінен: «Мен – онсыз да ғұламалардың ғұламасының ұлымын. Бала күннен бар ақиқатты танып өстім. Әкемнің бар ілімін меңгердім. Басқа ұстаздар қанша жерден мықты болса да, менің әкемнің алдында басын иді. Сонда ол ұстаздардың менен несі артық?» деп ойлайды. Неде болса әкесінің қасында қалғысы келеді. «Сізден артық кім бар, әке? Мен басқа кімнің шәкірті бола алам?» - деп сұрайды. Әкесі баласына: «Жоқ, менің саған пайдам тимейді. Сен осы мақсатты орындайтын басқа жанды таңдағын» - депті. «Кімді?» - депті баласы. Әкесі оған: «Баяғыда менің шәкіртім болған бір адам бар, өзі кедей еді, қазір кедейлердің баласын оқытады. Соған бар, сол саған ұстаз болсын» - депті. Баласы таң қалады. Ол ұстазды танитын, оның қабілеті соншалықты зор емес еді. Өзі сауатсыздау, шыққан тегі де мәз емес, атақ-абыройы да мардымсыз, ештеңемен аты шықпаған қарапайым ғана жан. Ауылда қарапайым өмір сүріп жатқан біреу. Сонысына қарамастан әкесі дәл сол адамды таңдап, баласын соған жібереді.Баласы ниетсіз жолға шығады. Әлгі кедей өмір сүретін ауылға жаяу-жалпы келеді. Ол келгенде кедей ұстаз салт атпен бір қыстақтан екіншісіне бара жатады. Алайда алыстан өзіне қарай келе жатқан жас жігітті байқайды. Жас жігіт жақын келіп, басын иіп амандасқанда кедей ұстаз оған қарап: «Жеткілікті емес» - депті. Жас жігіт оның тізесіне дейін иіліпті. Кедей ұстаз тағы да: «Жеткілікті емес» - депті. Жас жігіт кедей ұстаздың үзеңгіде тұрған табаны да дейін иіліпті. Ұстазы тағы да: «Жеткілікті емес» - депті. Сонда жас жігіт аттың тізесіне дейін иіліпті. Алайда ұстазы тағы да: «Жеткілікті емес» - дейді. Сонда жігіт басын аттың тұяғына дейін иіп, маңдайын жерге тигізеді. Сол кезде ұстазы оған: «Болды! Кері қайта берсең болады! Сен алатын біліміңді алдың» - депті. Осымен бәрі бітеді. Жаттығу да жоқ, ешқандай сиқырлы сөз де айтылмады, оны оқытатындай ешбір тәсілді айтпады, елден ерек әдісті де қолданбады. Бұл жас жігіт өзіне лайық сабақты ойына түйді. Әкесі бере алмаған жалғыз сабақты, кедей ұстазы бір көргеннен ұқтырған ақылды санасына құйды. Осыдан кейін ғана ол әулие-әнбиелер мен абыздардың жиынына кіруге рұқсат алыпты.Хазірет Инаят ХанАударған Шынар Әбілдә</w:t>
      </w:r>
    </w:p>
    <w:p>
      <w:r>
        <w:t>1.Әйелді табағынан байқа,баланы талабынан байқа. 2.Шешесін ұқпайтын, әкеден ықпайтын ұл болмайды. шешеге тартпайтын ,әкеге жүк артпайтын қыз болмайды. 3.Қыз бақыты – қырық құрақ. 4.Қой баққанға ат таңдатпа,тіс қаққанға қыз таңдатпа. 5 .Әйелге ана,балаға дана деп қара. 6.Қыз баланың қымбаты мен қимасы ұяты мен ибасы. 7.Қызда қылық жоқ деме,момында былық жоқ деме. 8.Әр әйелде болады мың сан қылық,қылықтың ең жаманы жасандылық. 9.Кербез қыз қартайғанын сезбейді. 10.Жақсы әйелдің баласы да күтулі,жұмысы да бітулі. 11.Әйелін сыйлаған,үйін сыйлаған,елін де сыйлай біледі. 12.Шешек атпай тұрғанда,гүл сұлуы білінбес. Сырын ашпай тұрғанда,қыз сұлуы білінбес. 13.Аналар туып жатқанмен, даналар күнде келмейді. 14.Жақсы болса алғаның үйіңнен,кісі кетпейді, Жаман болса алғаның шын досың да шеттейді. 15.Қатын көп болса,шөмішті ит жалайды. 16.Ердің жақсысы елімен ойласады,әйелдің жақсысы ерімен ойласады. 17.Жалғыз қаздың үні шықпас,жалғыз қыздың мұңы шықпас 18.Тауықты тойындыра алмайсың,қызды киіндіре алмайсың. 19.Жақсы келін құрдасыңдай болар,жақсы ұлың сырласыңдай болар. 20. Суды құм бөгейді,дауды қыз бөгейді. 21.Ердің асылы күшінен білінеді,әйелдің асылы ісінен білінеді. 22.Жақсы қатын жүн қарыз алады,жаман қатын су қарыз алады. 23.Білімді әйел басыңа қарайды,білімсіз әйел жасыңа қарайды. 24.Жаман қатын байына,жалғыз атын сойғызар, Жақсы қатын жолдасын,жоқтан құрап тойғызар. 25.Екі қатын алғанның,құлағы тынбас. Есекке мінгеннің,аяғы тынбас. 26.Ай мінбей атыңды мақтама,жыл тұрмай қатыныңды мақтама. 27.Атың жебір болса,Құдайдың бергені. Қатының жебір болса,Құдайдың ұрғаны. 28.Әйел жерден шыққан жоқ,О да еркектің баласы. Ерлер көктен түскен жоқ,Әйел оның анасы. 29.Ауылдасың жақсы болса,ағайының не керек. Алғаның жақсы болса,айтың, тойың не керек. 30.Салақ қатынның үйінен,сабақты ине табылмас. 31.Жақсы әйел теңі жоқ жолдас,түбі жоқ сырлас. 32.Асығу- баланың ісі,Аттандыру-ананың ісі. 33.Атадан ұл қалса,өзі қалғаны Қыз қалса ,ізі қалғаны. 34.Алты ұл туған ананы,ханым десе болады. Кезек сыйласқан ағайынды,жаным десе болады. 35..Бақ қонатын адамның: ұлы епті,қызы көрікті. 36.Қыз баланың тілегі-тәңірден,қызыл дәннің барар жері-диірмен. 37.Ақылды туған қыз бала,батыр туған ұлмен тең. 38.Әйелі жақсы жігіттің жағасы ағарар. Әйелі жаман жігіттің шашы ағарар 39. Қонағын сыйламаған үйін сыпырады, я, болмаса баласын ұрады. 40. Ана сүті бойды өсіреді,Ана тілі ойды өсіреді. 41.Әдепті келін ауылдың көркі. 42.Әйелді теппе аяқпен-сағы сынар,баланы ұрма таяқпен – бағы сынар. 43.Әйелдің даусы қатты шыққан үйдің босағасынан жақсылық күтпе. 44. Үйдің ұлығы –ер, ұйытқысы-әйел. 45.Өз жарыңды жаттай күт, жат көрсін де түңілсін Бір-біріңді қадір тұт, жұрт үлгі алсын үңілсін. 46.Әйеліңмен дос бол-үйіңе береке кіреді,білімдімен дос бол-сасқанда ақыл береді. 47.Ер бала ата-анаға таяу,қыз бала үйге жаққан бояу..</w:t>
      </w:r>
    </w:p>
    <w:p>
      <w:r>
        <w:t>Алғашқы қадамРуми көп деректердің бірі бойынша Балх аймағының Вакш ауылында дүниеге келген. Қазіргі Тәжікстан. Вакш өзенінің жағалауында. Ауғанстанмен шекаралас аймақ. Ол туралы мынандай әпсана бар.— Бері қарашы, әй, ғұламаның баласы: мына шатырдан секіруге бәстесейік, - тігіншінің баласы Синан самарқандық көпес Лаланың зәулім сарайын нұсқады да, жеңінен бұқарлық оюмен кестеленген орамалды суырып алды. – Бәске мынаны тігемін!Екеуі отырған шатырдың шетіне кеп, төменге қарады. Астында қалың өскен тал-шілік екен. Екі үйдің ортасын ну қып жіберген. Екі шатырдың ортасы шамамен бес кез. Кем емес. Ғұламаның баласы мен тігіншінің баласы жабық базардағы саудагерлер құсап сатыр-сұтыр қол алысты. Синан шатырдың қарсы бетіне барып, шапанның етегін беліне буып, тақиясын шешті. Қатты жүгірген күйі көршінің шатырына құстай ұшып топ ете қалды. Дәл солай қайтадан кері секірді.Бір таң қаларлығы, ғұламаның баласы Масуд та, басқа балалар да Синанның ерлігін дөп қайталады. Енді бәрі жиналып Жалаладдинге қарап тұрған. Ол ең соңғы еді. Құдай сөзін ұстанған ғұламалардың ғұламасы Сұлтанның баласы ең соңғы болуы мүмкін бе? Туғаннан әлжуаз болған бұл бала өте тұйық, әсершіл, жүгіріп ойнағанды қаламайтын, шуылдақ ойыннан қашатын бала болды. Егер сол сәтте Мүмине-хатун шатырға шығып, бәрін төменге түс деп шақырмағанда, сол құдай атқыр бес кезді ол да секірер ме еді, кім білсін... Екі шатырдың ортасында жүгіріп бара жатқан баласын көргенде, анасы көзін тарс жұмды.- Жалал!Бәрі оның дауысына жалт қарады. Тап қазір ұлынан мәңгілікке айырылатындай дауысы жарықшақтанып шықты. Баласы шатырдың шетіне  жетіп қалған, тоқтайын дегенде, аяғы тайып кетіп, қолы ербеңдеп, жерге құлап түсті.Сүйетін әйел мен мейірімі шексіз аналар іштен жарып шыққан ұлдарын не сүйіктілерін белгісіздікке секіруден сақтағысы келеді. Жан-жүрегінде қайсарлықтың пісіп жетілуіне кедергі келтіреді. Жүрегін тек өзі жаулап алғысы келеді. Сәулелі оймен нәрленбеген махаббаттарымен есеймеген жанды қолдап, еркін әлемге ұшырудың орнына қанатын кеседі, мойнына тас болып жабысады. Ғалам мен адамзаттың бірлігінің ғажайып кереметін танытпастан өзімшілдік пен аярлықтың құрдымына құлатады.Шатырда тұрғандар жалт бұрылып қарағанда, Жалал жоқ болды. Бұл шатырда да, көршінің шатырында да жоқ. Бәрі ойбайлап шатырдың шетіне жүгіре жетті. Тал-шілік тапжылмастан сіресіп тұр.Есін жиғанда алғаш көргені беті дөп-дөңгелек періште сынды қыздың келбеті. Ол қарақаттай көзімен оған таң қала қарап тұрды. кірпіктері дір-дір етеді. Әкесінің үйіндегі соңғы күні де қоштасқан адамы сол шатырдан құлағанда көрген Лала көпестің бүлдіршін қызы Гаухар-хатун еді.Жалал бозарып кеткен. Өлік сияқты тырп етпей жатты. Беті қан-жоса. Басын көтере бере өзіне қарай жүгіріп келе жатқан балаларды көрді. Олардың артын ала анасы мен сүт анасы Насибу келе жатты.Егер балалар мазақ етсе, ол шыдар еді. Алайда олардың бет-жүзінен жеңілгенді аяу, осал адамға деген мүсіркеуді оқыды. Әкесіне тән намыс мұның бойын да шарпып өтті.Орнынан тұрды. Өзі де түк түсінбестен, әкесінің сөзімен көзіне елестеген елестерді сипаттай бастады.- Жасыл киім киген жауынгерлер мені көк зеңгірдің биігіне шығарды. Аспан патшалығының қабырғаларын айналдырып жүргізді. Сендердің айқайларыңды естіді де, қайтып жерге қайтара салды...Оның сөзін мұқият тыңдаған балалардың бетіндегі аяушылық пен келемеж сап тыйылды: мұндайды ғұламалардың ғұламасы тек Сұлтан ғұламаның баласы көре алады.Тек қарақат көзді жеті жасар Гаухар ғана әуелгі таңданысын жасыра алмай  қарап тұрды. Оның көзіне тік қараған Жалал:- Шатырдың үстінде мысық та, тиін де шапқылап жүре береді. Ал рух әлеміне саяхаттау тек ерік-жігері мықты адамға ғана тән. Солай!Бүгін он екіге толып, әкесінің үйінен жыраққа аттанбақшы боп тұрған Жалал сол кездері айтылған сөздері үшін ұялып тұр. Шын мәнінде сөздің өзінен емес, соны айтқан мәнерінен, тәкәппарлығының кесірінен айтылған мақтаны  үшін қысылды. Дегенмен, ол өтірік айтпаған еді. Оның сәтсіз секірісі рухты танудағы шексіз саяхатының алғашқы титтей қадамы болған екен.Радия ФишаАударған Шынар Әбілдә</w:t>
      </w:r>
    </w:p>
    <w:p>
      <w:r>
        <w:t>Бірде менен: "Бақыт деген не?!" деп сұрады. "Әкеңнің де, анаңның да өмірі ұзақ, дені сау болып қасыңда жүруі" деп жауап бердім.</w:t>
      </w:r>
    </w:p>
    <w:p>
      <w:r>
        <w:t>Алтын жалтырамайды. Алтын үйдің ішін шашып, жүгіріп жүреді;))</w:t>
      </w:r>
    </w:p>
    <w:p>
      <w:r>
        <w:t>Біреуге… Жақсылық көрсете алмасаң да, жамандама! Пайдаң тимесе де, зияндық қылма! Қуаныш сыйлай алмасаң да, ренжітпе!</w:t>
      </w:r>
    </w:p>
    <w:p>
      <w:r>
        <w:t>Кейде біреуге ішімдегі бар мұңымды, сырымды айтып, құшақтап қатты жылағым келеді. Бірақ, «Жанымда түсінетін жан бар ма?!» — деп қайтадан бәрін ішімде сақтаймын.</w:t>
      </w:r>
    </w:p>
    <w:p>
      <w:r>
        <w:t>Өзгелердің үстінен күлгенде абайлауың керек. Алла олардың білімсіздігін кешіріп, иман беруі мүмкін. Ал сенің тәкаппарлығыңды кешірмеуі мүмкін.</w:t>
      </w:r>
    </w:p>
    <w:p>
      <w:r>
        <w:t>Жүректі жарып шыға алмаған сөздер, көз жаспен шығады...</w:t>
      </w:r>
    </w:p>
    <w:p>
      <w:r>
        <w:t>Махаббатқа сенім артпа - ол сирек кездеседі. Адамға сенім артпа - ол тұрақсыз. Уақытқа сенім артпа - ол өзгермелі. Тек Аллаға сенім арт - Ол құдіретті.</w:t>
      </w:r>
    </w:p>
    <w:p>
      <w:r>
        <w:t>Соңғы кезде ашушаң адамға айналып бара жатырмын... Тез ашуланам... тез жылайм... бәрін көңіліме алам... адамдарға сенбейм...😔</w:t>
      </w:r>
    </w:p>
    <w:p>
      <w:r>
        <w:t>Ешқашан қайтарылмайтын, орны басылмайтын - тек ата-анаң ғана.🌸</w:t>
      </w:r>
    </w:p>
    <w:p>
      <w:r>
        <w:t>Махаббат мен үшiн: көшеде онымен көп қыдыру емес, сағаттап телефонмен сөйлесу емес немесе бал татыған ернiнен сүю емес, жәй ғана менiң оған керек екенiмдi сезiну және оның маған қаншалықты қымбат екенiн түсіну.🌸</w:t>
      </w:r>
    </w:p>
    <w:p>
      <w:r>
        <w:t>Егер сіздің шайыңыз суып қалса, оны қайта жылутыдың қажеті жоқ, бәрібір баяғыдай дәмді болмайды.. Адамдармен де солай..</w:t>
      </w:r>
    </w:p>
    <w:p>
      <w:r>
        <w:t>Өзіңіз туралы басқаларға тым көп айтудың қажеті жоқ. Себебі көреалмаушылық болған кезде - соқыр көріп, мылқау - сөйлеп, саңырау - ести бастайды..</w:t>
      </w:r>
    </w:p>
    <w:p>
      <w:r>
        <w:t>Күйеуі әйеліне қараған уақытта, әйелі де оған махаббат жүзімен күлімсіреп қараса - Аллаһ оларға мейірімділікпен қарайды. Күйеуі әйелінің қолынан ұстаған кезде, олардың күнәлары саусақтарынан тамып жуылады.Аллаһ барлық күнәларымызды кешірсін.👏</w:t>
      </w:r>
    </w:p>
    <w:p>
      <w:r>
        <w:t>Адамды ренжітпеуге тырысамын. Шамам келгенше көмегімді аямаймын. бірақ,кей адамдар иілген сайын басыңа шығады екен..</w:t>
      </w:r>
    </w:p>
    <w:p>
      <w:r>
        <w:t>Ағаштың балтаға айтқаны: Сенің мені шапқаныңа емес, сабыңның менен болғанына қапа боламын.... Түсінгенге ой саларлық...</w:t>
      </w:r>
    </w:p>
    <w:p>
      <w:r>
        <w:t>Анасын көр де - қызын ал, аяғын көр де - асын іш.</w:t>
      </w:r>
    </w:p>
    <w:p>
      <w:r>
        <w:t>Кімді сүю керектігін - Жүрек шешеді. Кіммен болу керектігін - Тағдыр шешеді.</w:t>
      </w:r>
    </w:p>
    <w:p>
      <w:r>
        <w:t>Аллаһ ер мен әйелді бірін-бірі қинасын деп емес,бірін-бірі сыйласын деп жаратқан..🌸</w:t>
      </w:r>
    </w:p>
    <w:p>
      <w:r>
        <w:t>Бақытты өмір сүргің келеді ме? Онда, кешіруді, түсінуді, үндемей қоя салуды, көбінесе шындықты айтуды, жəне де сүюді үйрену керек!🌸</w:t>
      </w:r>
    </w:p>
    <w:p>
      <w:r>
        <w:t>Еркекті 10% сүйіп, 90% түсіну керек. Ал әйелді 100% сүю керек, себебі оны ешқашан түсінбейсің.🌸</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«Клубта» емес «Мешiтте» жүздесейiк! «Тозақта» емес «Жұмакта» кездесейiк! Ин ша Аллаһ</w:t>
      </w:r>
    </w:p>
    <w:p>
      <w:r>
        <w:t>Көп сөйлемеуді үйрен жəне де Ешкімнен...Ештеңе...күтпеуді үйрен!</w:t>
      </w:r>
    </w:p>
    <w:p>
      <w:r>
        <w:t>Бір кісі Құранды жаттай алмаса да, оны қайта-қайта оқи береді екен. Күндердің күнінде ол кісінің ұлы: - Əке, не үшін Құранды жаттай алмасаңызда қайта-қайта оқи бересіз?- деп сұрапты. Сонда əкесі: - Ұлым, көмір таситын себетті алып, су алып кел,- деді. Ұлы таң қалып, " бұл мүмкін емес қой" деді. - Амалдап болса да су алып кел,- деді əкесі. Бала арықтан су толтырып алды да, жүгіргенше əкесінің алдына келді, бірақ себетте су қалмаған еді. Осылай 5-6 рет қайталанды. Бірде-бір рет су əкеле алмаған ұлы: - Əке, айттым ғой, мұның сірə амалы жоқ. Себет суды ұстап тұра алмайды, су лезде ағып кетеді, -деді. Əкесі: - Ия ұлым, мұның басқа амалы жоқ. Бірақ себеттен қандайда бір өзгеріс байқадыңба? - деп сұрады. - Ия əке, себет көмір таси бергеннен қарайып кеткен болатын, су құя бергеннен тазара бастады, - деп жауап қайырды ұл. - Міне көрдіңбе балам?! Дүниенің тіршілігі деп жүрегіміз қарайып кетеді, ал мына Құран - су сияқты қарайған жүректі ағартып, мөлдірлік, тазалық, тұнықтық қасиеттермен безендіреді, - деген екен..</w:t>
      </w:r>
    </w:p>
    <w:p>
      <w:r>
        <w:t>🌺 Маған қымбат адам ойымда, маxаббатым - жүрегімде, ал ең қымбаттары дұғамда. Бірақ бір адам ойымда, жүрегімде, дұғамда да.</w:t>
      </w:r>
    </w:p>
    <w:p>
      <w:r>
        <w:t>Қызды жылатқанда ойлан! Сеніңде әпке, қарындастарың бар😏</w:t>
      </w:r>
    </w:p>
    <w:p>
      <w:r>
        <w:t>Менің өмірімді менен де жақсы білеміз деп ойлайтын өсекшілерге күлкім келеді))...</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1.Әйелді табағынан байқа,баланы талабынан байқа. 2.Шешесін ұқпайтын, әкеден ықпайтын ұл болмайды. шешеге тартпайтын ,әкеге жүк артпайтын қыз болмайды. 3.Қыз бақыты – қырық құрақ. 4.Қой баққанға ат таңдатпа,тіс қаққанға қыз таңдатпа. 5 .Әйелге ана,балаға дана деп қара. 6.Қыз баланың қымбаты мен қимасы ұяты мен ибасы. 7.Қызда қылық жоқ деме,момында былық жоқ деме. 8.Әр әйелде болады мың сан қылық,қылықтың ең жаманы жасандылық. 9.Кербез қыз қартайғанын сезбейді. 10.Жақсы әйелдің баласы да күтулі,жұмысы да бітулі. 11.Әйелін сыйлаған,үйін сыйлаған,елін де сыйлай біледі. 12.Шешек атпай тұрғанда,гүл сұлуы білінбес. Сырын ашпай тұрғанда,қыз сұлуы білінбес. 13.Аналар туып жатқанмен, даналар күнде келмейді. 14.Жақсы болса алғаның үйіңнен,кісі кетпейді, Жаман болса алғаның шын досың да шеттейді. 15.Қатын көп болса,шөмішті ит жалайды. 16.Ердің жақсысы елімен ойласады,әйелдің жақсысы ерімен ойласады. 17.Жалғыз қаздың үні шықпас,жалғыз қыздың мұңы шықпас 18.Тауықты тойындыра алмайсың,қызды киіндіре алмайсың. 19.Жақсы келін құрдасыңдай болар,жақсы ұлың сырласыңдай болар. 20. Суды құм бөгейді,дауды қыз бөгейді. 21.Ердің асылы күшінен білінеді,әйелдің асылы ісінен білінеді. 22.Жақсы қатын жүн қарыз алады,жаман қатын су қарыз алады. 23.Білімді әйел басыңа қарайды,білімсіз әйел жасыңа қарайды. 24.Жаман қатын байына,жалғыз атын сойғызар, Жақсы қатын жолдасын,жоқтан құрап тойғызар. 25.Екі қатын алғанның,құлағы тынбас. Есекке мінгеннің,аяғы тынбас. 26.Ай мінбей атыңды мақтама,жыл тұрмай қатыныңды мақтама. 27.Атың жебір болса,Құдайдың бергені. Қатының жебір болса,Құдайдың ұрғаны. 28.Әйел жерден шыққан жоқ,О да еркектің баласы. Ерлер көктен түскен жоқ,Әйел оның анасы. 29.Ауылдасың жақсы болса,ағайының не керек. Алғаның жақсы болса,айтың, тойың не керек. 30.Салақ қатынның үйінен,сабақты ине табылмас. 31.Жақсы әйел теңі жоқ жолдас,түбі жоқ сырлас. 32.Асығу- баланың ісі,Аттандыру-ананың ісі. 33.Атадан ұл қалса,өзі қалғаны Қыз қалса ,ізі қалғаны. 34.Алты ұл туған ананы,ханым десе болады. Кезек сыйласқан ағайынды,жаным десе болады. 35..Бақ қонатын адамның: ұлы епті,қызы көрікті. 36.Қыз баланың тілегі-тәңірден,қызыл дәннің барар жері-диірмен. 37.Ақылды туған қыз бала,батыр туған ұлмен тең. 38.Әйелі жақсы жігіттің жағасы ағарар. Әйелі жаман жігіттің шашы ағарар 39. Қонағын сыйламаған үйін сыпырады, я, болмаса баласын ұрады. 40. Ана сүті бойды өсіреді,Ана тілі ойды өсіреді. 41.Әдепті келін ауылдың көркі. 42.Әйелді теппе аяқпен-сағы сынар,баланы ұрма таяқпен – бағы сынар. 43.Әйелдің даусы қатты шыққан үйдің босағасынан жақсылық күтпе. 44. Үйдің ұлығы –ер, ұйытқысы-әйел. 45.Өз жарыңды жаттай күт, жат көрсін де түңілсін Бір-біріңді қадір тұт, жұрт үлгі алсын үңілсін. 46.Әйеліңмен дос бол-үйіңе береке кіреді,білімдімен дос бол-сасқанда ақыл береді. 47.Ер бала ата-анаға таяу,қыз бала үйге жаққан бояу..</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Ең үлкен күрес - бойыңдағы нəпсімен күрес.Мұхаммед пайғамбар (с.ғ.с)</w:t>
      </w:r>
    </w:p>
    <w:p>
      <w:r>
        <w:t>Жауапкершілік пен шынайылық – ең қымбат қасиет. Оны арзан адамдардан күтудің қажеті жоқ</w:t>
      </w:r>
    </w:p>
    <w:p>
      <w:r>
        <w:t>Күтпеген жерден өмір өзгеруі – кездейсоқтық емес</w:t>
      </w:r>
    </w:p>
    <w:p>
      <w:r>
        <w:t>Ешқандай жақсылық зая кетпейді</w:t>
      </w:r>
    </w:p>
    <w:p>
      <w:r>
        <w:t>Бақытқа жетемін деп алысқа барудың қажеті жоқ. Ол жанымызда, мына тып-тыныш бөлменің ішінде. Барлық қиындық сенің жүрегіңде болғандықтан, өзіңді таны. Өзіңнің жаратылысыңа мән бер. Егер өз әлеміңді таныған болсаң, еш нәрседен қорықпайсың.Джет Ли</w:t>
      </w:r>
    </w:p>
    <w:p>
      <w:r>
        <w:t>Сөз - кілт секілді. Ретін тауып, кез келген жүректің құлпын ашуға және кез келген ауызды жабуға болады.</w:t>
      </w:r>
    </w:p>
    <w:p>
      <w:r>
        <w:t>Өмірдің 5 заңы:1. Сүймегенге сүйкелме.2. Сөзге сенбе - қазіргі заманы оның маңызы кеткен.3. Сыйлағанның құлы бол.4. Сылтауға сенбе - қаласа уақыт табады.5. Ешкімді сыртынан өсектеме.</w:t>
      </w:r>
    </w:p>
    <w:p>
      <w:r>
        <w:t>Ештеңені жүрекке жақын қабылдама, жақын қабылдасаң, жадыңда ұстағың келеді, жадыңда ұстаған жаныңа ауыр тиеді.</w:t>
      </w:r>
    </w:p>
    <w:p>
      <w:r>
        <w:t>Ешқашан жеңіл дүниені күтпеңіз, оңайлықпен ешнәрсе келмейді. Қиындық әрқашан болады. Дәл қазіргі сәтте бақытты сезініңіз, кейін бәрі кеш болуы мүмкін.</w:t>
      </w:r>
    </w:p>
    <w:p>
      <w:r>
        <w:t>Сізді тек жоғарыға қарай жетелейтін жандармен дос болыңыз. Себебі, төменге тартқысы келетін адамдар толып жатыр.</w:t>
      </w:r>
    </w:p>
    <w:p>
      <w:r>
        <w:t>Аты шулы ұлың болсын, аты шықпаған қызың болсын...</w:t>
      </w:r>
    </w:p>
    <w:p>
      <w:r>
        <w:t>Неменеге жетістің, бала батыр,Қариялар азайып бара жатыр.Бірі мініп келместің кемесіне,Бірі күтіп, әнеки, жағада тұр.© М. Мақатаев</w:t>
      </w:r>
    </w:p>
    <w:p>
      <w:r>
        <w:t>Шығамын тірі болсам адам болып,Жүрмеймін бұл дүниеде жаман болып,Жатқаным көрде тыныш жақсы емес пе,Жүргенше өмір сүріп надан болып.© Сұлтанмахмұт Торайғұров</w:t>
      </w:r>
    </w:p>
    <w:p>
      <w:r>
        <w:t>Атадан қалған асыл сөз - бұрынғы өткен данышпан, данагөй аталарымыздың айтқандары.Үш жұртҮш жұрт - жігіттің үш жұрты: өз жұрты, қайын жұрты, нағашы жұрты. Халық арасында мұны: өз жұртың - күншіл, қайын жұртың - міншіл, нағашы жұртың - сыншыл деп те мәтелдейді. Яғни, ағайын бар болсаң көре алмайды, жоқ болсаң бөліп бере алмайды, жақсы болсаң күндейді, жаман болсаң жүндейді. Қайын жұртың - қолыңның ұзындығына қарайды, жағаңның қызылдығына қарайды, берсең жағасың, бермесең бітпес дауға қаласың. Нағашы жұртың жақсылығыңа сүйсінеді, жаманшылығыңа күйінеді, әрқашан тілеуіңді тілейді, тілеуқор да жанашыр жұртың сол болады.Үш қуат - ақыл қуат, жүрек қуат, тіл қуат.Үш ғайып - ажал ғайып, қонақ ғайып, несібе ғайып.Үш арсыз - ұйқы арсыз, тамақ арсыз, күлкі арсыз.Үш даусыз - мінез, кәрілік, ажал.Үш кәдесіз - жігіттік, денсаулық, жақсы жар (әйел).Үш жамандық - Нақақ қан төгу. Кісі малын нақақ алу. Ата-бабадан қалған ескі жұртты бұзу.Үш жақын - Жан тәтті . Мал тәтті. Жар тәтті.Үш көз - Су анасы - бұлақ. Жол анасы - тұяқ . Сөз анасы - құлақ.Үш тоқтам - ақыл - арқан , ой - өріс, адам - қазық.Төрт кітапТәурат - Мұсаның кітабы. Забур - Дәуіттің кітабы. Інжіл - Исаның кітабы. Құран - Мұхаммедтің кітабы.Төрт қылышХәмхан. Сәмсән. Зұлқожа. Зұлпыхар.Дүниенің төрт бұрышы ӨңдеуШығыс елі дүниенің төрт бұрышы деп Шын – Машын (Үндістан), Мысыр, Рұм, Еуропа елдерін айтқан.Төрт құбыла1.Шығыс. 2.Батыс. 3.Оңтүстік. 4.Солтүстік.Бес қару1.Садақ. 2.Мылтық. 3.Найза. 4.Қылыш. 5.Айбалта.Бес асыл, бес дұшпанБес нәрседен қашық бол,Бес нәрсеге асық бол.Адам болам десеңіз…Өсек, өтірік, мақтаншақ,Еріншек, бекер мал шашпақ –Бес дұшпаның білсеңіз.Талап, еңбек, терең ой,Қанағат, рақым ойлап қой –Бес асыл сөз көнсеңіз.Бес парыз1.Құдайдың бірлігі мен Мұхаммедтің пайғамбарлық қасиетін мойындау. 2.Намаз оқу. 3.Ораза ұстау. 4.Қайыр‑садақа беру. 5.Иман және ихсан (адамгершілік пен рақымшылық).Алты игілік1.Денсаулық. 2.Қазына. 3.Дос. 4.Әйел (жар). 5.Білім. 6. Бала (ұрпақ)Алты парызАдамдардың бір-біріне деген алты парызы бар:1. Бір-біріне сәлем беру (әдейі барып).2. Шақырса – бару.3. Кеңес сұраса – ақыл қосу.4. Сұрағына – жауап беру.5. Ауырып қалса – көңілін сұрау.6. Қайтыс болса – жерлеуге қатысу. (Мұхаммед пайғамбар с. ғ. с)Жеті амал1.Күннің тоқырауы. 2.Қарашаның қайтуы. 3.Үркердің батуы. 4.Мұздың қатуы. 5.Киіктің матауы. 6. Қыс тоқсан. 7.Ай тоғамы.Жеті жұтҚұрғақшылықЖұт (мал қырылу)ӨртОба (ауру)СоғысТопан суЗілзала (жер сілкіну)Жеті жоқЖерде өлшеуіш жоқ. Аспанда тіреуіш жоқ. Таста тамыр жоқ. Тасбақада талақ жоқ. Аллада бауыр жоқ. Аққуда сүт жоқ. Жылқыда өт жоқ.Жеті жетекші1. Адамның басшысы – ақыл.2. Жетекшісі – талап.3. Жолаушысы – ой.4. Жолдасы – кәсіп.5. Қорғаны – сабыр.6. Қорғаушысы – мінез.7. Сынаушысы – халық. (Саққұлақ би)Жеті жетімТыңдамаған сөз жетім,Киюсіз тозған бөз жетім,Иесіз қалған жер жетім,Басшысы жоқ ел жетім,Аққу-қазсыз көл жетім,Жерінен айырылған ел жетім,Замандасы қалмаса -Бәрінен де сол жетім.Жеті ғаламЖеті ғалам (дүние, жұрт) - қазіргі тілімізде "дүние жүзі", "бүкіл әлем" дегенді білдіреді. Мұнда жетіде сандық мән жоқ. Байырғы кезде бұл термин халықтың әлем туралы өте ерте кездегі мифологиялық түсінігін бейнелеген. Бұл түсінік бойынша жеті саны негізгі жеті бағытты білдірген. Олар - дүниенің төрт бұрышы: күншығыс, күнбатыс, түстік, терістік, аспан - жоғарғы ғалам, жер - орта ғалам, жер асты - төменгі ғалам.Жеті қат көкЖеті қат көк тіпкесін қазіргі қолданысымызда "шырқау биік, шексіз аспан" деп мінінен айрылған. Жеті қат көк - байырғы шығыс астраномдарының кеңінен қолданған термині. Мұндағы жеті саны - жеті жұлдызға сәйкес келеді. Ай, Меркурий, Шолпан, Күн, Қызыл жұлдыз (Марс), Мүштәри (Юпитер), Сатурн. Осы жеті шығыс астрономиясында "жеті қат (қабат) көк" деп аталады.Жеті ғашықХалық аузында, оның өлең‑жырлары мен ертегі‑эпостарында ежелден айтылып келе жатқан жеті ғашық сөзінің түп‑төркіні Шығыс елдеріне аңыз, дастан болып тараған ғашықтық хикаялармен сабақтас. Бұл фразеологизм қазақ ауылдарының шығыс әдебиеті мен ежелден келе жатқан үрдісі үзілмеген байланысын аңғартатын тілдік дерек. Өзге де Шығыс шайырлары тәрізді қазақтың ақындары жеті ғашықтық жырға қосып, дастан жасаған. Олардың тыңдаушылары жаттап, кейде жазып алып, елден‑елге таратып отырған. Қазақтың жыршылары мен ақындарының шығармасында екі нұсқада кездесетін жеті ғашыққа мыналар жатады: а) Ләйлі – Мәжнүн, Жүсіп – Зылиқа, Фархад – Шырын, Таһир – Зуһра, Арзу – Қамбар, Уәлік – Ғафра, Уәки – күлшай; ә) Ләйлі – Мәжнүн, Жүсіп – Зылиқа, Фархад – Шырын, Баһрам – Күләнда, Сейпілмәлік – Жамал, Бозжігіт – Анула (кей нұсқаларда Қарашаш), Зияда – Хорлы (Хорлы – Ғайым).Жеті шәріп (жеті әулие)1.Мекке шәріп. 2.Медине шәріп. 3.Бұхар шәріп. 4.Шам шәріп. 5.Қатым шаріп. 6.Құддыс (мысыр) шәріп. 7.Кәлләм шәріп (құран).Жеті қазына1.Ер жігіт. 2.Сұлу әйел. 3.Ақыл, білім. 4.Жүйрік ат. 5.Қыран бүркіт. 6.Берен мылтық. 7.Жүйрік тазы (ит).Жеті ата1.Бала. 2.Әке. 3.Ата. 4.Арғы ата. 5.Баба. 6.Түп ата. 7.Тек ата.Жеті ұрпақ1.Ата. 2.Әке. 3.Бала. 4.Немере. 5.Шөбере. 6.Шөпшек. 7.Немене.Жеті жарғыӘз Тәукенің заңдары1‑жарғы. Көтеріліс жасап, бүлік шығарған кісілерге өлім жазасы бұйырылсын. (Бұл жарғы мемлекеттің бүтіндігін сақтау талабынан туды).2‑жарғы. Түркі халқының мүддесін сатып, елге опасыздық еткендер өлім жазасына бұйырылсын. (Бұл жарғы халықтың ортақ мүддесі – елдің бүтіндігін қорғаған біртұтас қоғамдық сананың жемісі).3‑жарғы. Мемлекет ішінде жазықсыз кісі өлтіргендер өлім жазасына бұйырылсын. (Бұл жарғы да жабайылықтың төменгі сатысына тән кісі өлтірушілікке тыйым салған және мәдениеттіліктің белгісі ретінде танылуға тиіс өте елеулі жаңалық).4‑жарғы. Өзге біреудің әйелімен зинақорлық жасап, ақ некені бұзушыларға өлім жазасы бұйырылсын.(Бұл неке парызына адалдықты талап еткен маңызы зор жаңалық).5‑жарғы. Өреде тұрған, тұсаулы жүрген сәйгүлік атты ұрлаған кісіге өлім жазасы бұйырылсын. (Ол кезде «ер қанаты – ат» елдің, мемлекеттің соғыс күші ретінде пайдаланады).6‑жарғы. Төбелесте мертігудің түріне қарай төмендегіше мүліктей құн төленсін:а) біреудің көзін шығарған кісі айыпқа қызын береді, ал қызы жоқ болса, қыздың малын береді.ә) төрт мүшенің бірін мертіктірген кісі айыпқа ат береді.7‑жарғы. Ұрланған жылқы, өзге де құнды мүлік үшін он есе артық айып төленсін.Міне, XVII ғасырда өмірге келген «Тәуке ханның жеті жарғысының» негізгі баптары осындай. Алайда оның негізі ежелгі Түркі мемлекетінде (қағанатында) VI ғасырдың ортасында туған болатын.Жеті күн1. Бүгін. 2.Ертең. 3.Бүрсігүні. 4.Арғы күні. 5.Ауыр күн. 6.Соңғы күн. 7.Азына.1.Дүйсенбі. 2.Сейсенбі. 3.Сәрсенбі (сәтті күн). 4.Бейсенбі. 5. Жұма (қасиетті күн). 6.Сенбі. 7.Жексенбі."Күйеу келтір, қыз ұзат, тойыңды қыл": Әдеби-этнографиялық таным.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