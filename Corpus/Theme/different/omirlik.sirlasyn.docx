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Амин 😍</w:t>
      </w:r>
    </w:p>
    <w:p>
      <w:r>
        <w:t>Қиналғанда жанымнан табылатын адамдарды өзімнен де биік қоямын..🌸</w:t>
      </w:r>
    </w:p>
    <w:p>
      <w:r>
        <w:t>Әмин🤲</w:t>
      </w:r>
    </w:p>
    <w:p>
      <w:r>
        <w:t>Я, Раббым, мен сүйетін жандарды сақташы... اللهم إني أصلي لك، والحفاظ على الناس الذين أحبهم</w:t>
      </w:r>
    </w:p>
    <w:p>
      <w:r>
        <w:t>☝☝☝</w:t>
      </w:r>
    </w:p>
    <w:p>
      <w:r>
        <w:t>Сыйластықтан асқан махаббат жоқ... Мұхаммед (ﷺ )</w:t>
      </w:r>
    </w:p>
    <w:p>
      <w:r>
        <w:t>Әмин</w:t>
      </w:r>
    </w:p>
    <w:p>
      <w:r>
        <w:t>Алла Тағала әрбір отбасыға осындай екі еселенген бақыт берсін...</w:t>
      </w:r>
    </w:p>
    <w:p>
      <w:r>
        <w:t>Қандай болсаң да, сені бар күйіңше жақсы көретін адам табылады.</w:t>
      </w:r>
    </w:p>
    <w:p>
      <w:r>
        <w:t>Билет алып, киноға барғанша,Дәрет алып мешiтке барайық.</w:t>
      </w:r>
    </w:p>
    <w:p>
      <w:r>
        <w:t>— Уақыты келгенде көтерілем,Әзірше барға қанағат..🤙</w:t>
      </w:r>
    </w:p>
    <w:p>
      <w:r>
        <w:t>Басқа діндер қап қара мұсылман діні əппəққ😊😘</w:t>
      </w:r>
    </w:p>
    <w:p>
      <w:r>
        <w:t>Әмин🤲</w:t>
      </w:r>
    </w:p>
    <w:p>
      <w:r>
        <w:t>Қажыларға құрма таратқан балақай...</w:t>
      </w:r>
    </w:p>
    <w:p>
      <w:r>
        <w:t>Әмин🤲</w:t>
      </w:r>
    </w:p>
    <w:p>
      <w:r>
        <w:t>Махаббаттан көңілің қалдыма? 😏Онда Мына жарады жүректі бас💘👉 [club181988386|💔💔💔💔]👈</w:t>
      </w:r>
    </w:p>
    <w:p>
      <w:r>
        <w:t>Басыңа қандай іс түссе де шыда, шыдауға тырыс, себебі Аллаһ өз құлына көтере алмайтын жүк салмайды..</w:t>
      </w:r>
    </w:p>
    <w:p>
      <w:r>
        <w:t>Бар болғаны тыныштықты қалаймын,тек қана тыныштықты...|🍂</w:t>
      </w:r>
    </w:p>
    <w:p>
      <w:r>
        <w:t>Әмин🤲</w:t>
      </w:r>
    </w:p>
    <w:p>
      <w:r>
        <w:t>Иә Алла тағалам бауырларымды, ата-анамды, барша туыстарымды бәле-жаладан сақтай көр.</w:t>
      </w:r>
    </w:p>
    <w:p>
      <w:r>
        <w:t>Жақсылық жасасаң өзіңе еселеніп келеді❤☝</w:t>
      </w:r>
    </w:p>
    <w:p>
      <w:r>
        <w:t>Кім бір жақсылық істесе, оған одан да артық жақсылық бар. Қасас сүресі, 84 аят</w:t>
      </w:r>
    </w:p>
    <w:p>
      <w:r>
        <w:t>Кім бір жақсылық істесе, оған одан да артық жақсылық бар. Қасас сүресі, 84 аят</w:t>
      </w:r>
    </w:p>
    <w:p>
      <w:r>
        <w:t>Сәбидің иісі — жұмақтың иісі!</w:t>
      </w:r>
    </w:p>
    <w:p>
      <w:r>
        <w:t>О, Жаратқан ием «Анама» ұзақ ғұмыр бергейсіз!🙏</w:t>
      </w:r>
    </w:p>
    <w:p>
      <w:r>
        <w:t>Жұма мүбәрәк болсын😍</w:t>
      </w:r>
    </w:p>
    <w:p>
      <w:r>
        <w:t>Айналайын адамдар! Бәріңнiңде анаң бар. Қайғыға салмай ана жүрегін, Анаға дұрыс қараңдар...</w:t>
      </w:r>
    </w:p>
    <w:p>
      <w:r>
        <w:t>Имaнды жаp — Aлланың cыйы!</w:t>
      </w:r>
    </w:p>
    <w:p>
      <w:r>
        <w:t>Мен адамдарды ренжітпей, көңілін табуға тырысамын. Бірақ, кейбір жандар соны түсінбей, өзімді ренжітіп жатады... Өкінішті...</w:t>
      </w:r>
    </w:p>
    <w:p>
      <w:r>
        <w:t>Е Алла, біліп-білмей жасаған күнәләрімізді кешіре гөр!</w:t>
      </w:r>
    </w:p>
    <w:p>
      <w:r>
        <w:t>Құранды жақсы көрсең кітапты бас 👇👇👇[club162015973|📖📖📖📖📖]</w:t>
      </w:r>
    </w:p>
    <w:p>
      <w:r>
        <w:t>— Аллаһ Тағаланың 4 уәдесі: 1. "Шүкір етсеңдер, нығметті арттырамын". 2. "Мені ойласаңдар, сендерді ойлаймын". 3. "Менен тілесеңдер, беремін". 4. "Кешірім сұрасаңдар, кешіремін".</w:t>
      </w:r>
    </w:p>
    <w:p>
      <w:r>
        <w:t>Әмин🤲</w:t>
      </w:r>
    </w:p>
    <w:p>
      <w:r>
        <w:t>Атағың айға жетіп тұрса да , Алланың алдында құл екеніңді ұмытпа!</w:t>
      </w:r>
    </w:p>
    <w:p>
      <w:r>
        <w:t>Сенiң кiм болғаның маңызды емес. Барлығымыздың баратын жерiмiз бiр!</w:t>
      </w:r>
    </w:p>
    <w:p>
      <w:r>
        <w:t>Анашым сенің барыңа рахмет! Мені дүниеге әкелгеніңе, Өсіріп жетілдіргеніңе,</w:t>
      </w:r>
    </w:p>
    <w:p>
      <w:r>
        <w:t>Əрбір істі: « Бисмилляһи ир рахмани рахим» деп баста.</w:t>
      </w:r>
    </w:p>
    <w:p>
      <w:r>
        <w:t>Бұл дүние жалған, сынақ! Қолдағы барымызға АЛЛАҒА ШҮКІР🌸</w:t>
      </w:r>
    </w:p>
    <w:p>
      <w:r>
        <w:t>Әмин🤲</w:t>
      </w:r>
    </w:p>
    <w:p>
      <w:r>
        <w:t>Имaнды жаp — Aллаһтың cыйы!</w:t>
      </w:r>
    </w:p>
    <w:p>
      <w:r>
        <w:t>Иә Жаратқан ием, дәл кәзір қиналып жүргендерге көмек берші.😞 Әумин.🌸</w:t>
      </w:r>
    </w:p>
    <w:p>
      <w:r>
        <w:t>Адамды білгің келсе, оны ашуландыр. Адам - ыдыс секілді, іші неге толы болса, соны төгеді. Үнді даналығы</w:t>
      </w:r>
    </w:p>
    <w:p>
      <w:r>
        <w:t>Жігітіңнің байлығы емес, адалдығы маңызды. Досыңның саны емес, сапасы маңызды.</w:t>
      </w:r>
    </w:p>
    <w:p>
      <w:r>
        <w:t>— Табады деп ойлаймын Мұсылман жандар?😴</w:t>
      </w:r>
    </w:p>
    <w:p>
      <w:r>
        <w:t>Намаз оқу - Жәннатқа кірудің бірінші қадамы.</w:t>
      </w:r>
    </w:p>
    <w:p>
      <w:r>
        <w:t>Ей, адамдар, шүкіршілік етіңдер, Бұл өмірде ата-ананың барына.</w:t>
      </w:r>
    </w:p>
    <w:p>
      <w:r>
        <w:t>Жаңбыр кезіндегі дұға-тілектер қабыл болады.</w:t>
      </w:r>
    </w:p>
    <w:p>
      <w:r>
        <w:t>Әттең уақытты кері айналдыра алмайсың...Мен көп нәрсені өзгерткім келеді!</w:t>
      </w:r>
    </w:p>
    <w:p>
      <w:r>
        <w:t>Бір сағат жетеді танысу үшін, Бір минут жетеді достасу үшін, Бір қарау жетеді сүю ушін, Бір ғұмыр жетпейді ұмыту үшін..</w:t>
      </w:r>
    </w:p>
    <w:p>
      <w:r>
        <w:t>Сізге де осы бір таңғажайып, қасиеттi жерге аяқ басуды нәсіп етсін Жаратушы Иеміз...</w:t>
      </w:r>
    </w:p>
    <w:p>
      <w:r>
        <w:t>О, Жаратқан ием анама ұзақ ғұмыр бергейсіз.</w:t>
      </w:r>
    </w:p>
    <w:p>
      <w:r>
        <w:t>Құрандағы ең қысқа он сүре.</w:t>
      </w:r>
    </w:p>
    <w:p>
      <w:r>
        <w:t>Құранды жақсы көрсең кітапты бас 👇👇👇[club162015973|📖📖📖📖📖]</w:t>
      </w:r>
    </w:p>
    <w:p>
      <w:r>
        <w:t>Ерте ме, кеш пе әр адам бақытын табады. Тек күту керек.</w:t>
      </w:r>
    </w:p>
    <w:p>
      <w:r>
        <w:t>Әмин</w:t>
      </w:r>
    </w:p>
    <w:p>
      <w:r>
        <w:t>Денедегі жара жазылуы мүмкін, бірақ жүректегі жараның жазылуы қиын.!</w:t>
      </w:r>
    </w:p>
    <w:p>
      <w:r>
        <w:t>О Aллаһ, мeнің жaқындарымды жaмандықтан caқтай гөp..</w:t>
      </w:r>
    </w:p>
    <w:p>
      <w:r>
        <w:t>Алладан-Анашымның амандығын тілеймін...</w:t>
      </w:r>
    </w:p>
    <w:p>
      <w:r>
        <w:t>Әмин</w:t>
      </w:r>
    </w:p>
    <w:p>
      <w:r>
        <w:t>АЛЛАға: -Отбасым аман болғаны үшін; -Достарым бар болғаны үшін; -Ішерге асым бар болғаны үшін; -Киерге киімім бар болғаны үшін; -Құлағым есітіп, көзім көре алғаны үшін; -Денім сау, ақыл-есім дұрыс екені үшін мыңда бір АЛҒЫС айтамын.</w:t>
      </w:r>
    </w:p>
    <w:p>
      <w:r>
        <w:t>Жұма мүбәрәк болсын😍</w:t>
      </w:r>
    </w:p>
    <w:p>
      <w:r>
        <w:t>Байлықта досың көп, ал кедей кезіңде тіпті туысың да жоқ...</w:t>
      </w:r>
    </w:p>
    <w:p>
      <w:r>
        <w:t>Алла сенің қиналып жүргеніңді біледі. Ол сені жақсы көреді. Қиындықтарыңның артынан қуаныштар келеді, күт...</w:t>
      </w:r>
    </w:p>
    <w:p>
      <w:r>
        <w:t>Бір күні ешқашан оянбайтын күн келеді, сондықтан әрбір күнді бағалаңыз!</w:t>
      </w:r>
    </w:p>
    <w:p>
      <w:r>
        <w:t>Алланың сыйлығы баршаға бұйырсын! Əсіресе көп күткен жандарға...</w:t>
      </w:r>
    </w:p>
    <w:p>
      <w:r>
        <w:t>ХАБАРЛАСПА...Заман басқа, сен маған хабарласпа!Сүйіктімде емессің, адал доста.Айырбастап кетіп ең басқа жанғаАдам жоқ деп әлемде одан басқа!Соға берме жасырын нөмірменен!Жасырына алмайсың өмірде кең.Не бетіңмен қоңырау шалып жүрсің.Жұбың қайда, теңдесіз теңім деген?!Қандырам деп ойласам балдай жырмен,Ақылдысың қанша рет алдай білген.Бір рет кешіргенім жетеді ғойЕкінші рет кешіре алмаймын мен.Әуре болып сен мені іздемегін,Үзілмеген үмітті үз дер едім.Жолықпаймыз, оданда жолың болсынДұрыс қой бір кемеде жүзбегенің.Кезінде қона алмадың бақытым боп,Енді менің сенсізде жаhұтым көп.Бақытыңды табасың уайымдамаҚош сау бол, менің қазір уақытым жоқ!Bekjuma Matjanuly</w:t>
      </w:r>
    </w:p>
    <w:p>
      <w:r>
        <w:t>Иа құдіретті Аллам осы сөзді оқып отырған пенденің күнəсін кешіріп, жəннатта кездесуді нәсіп ете гөр.Əумин..</w:t>
      </w:r>
    </w:p>
    <w:p>
      <w:r>
        <w:t>...Махаббат па? Махаббат болған менде. Жиі барғам аққулар қонған көлге. Ал қазір: Тоңған жүрек, солған кеуде... © Мұқағали Мақатаев</w:t>
      </w:r>
    </w:p>
    <w:p>
      <w:r>
        <w:t>Маxаббат тек, кинолармен кітаптарда ғана әдемі. Ал, шын өмірде, мүлдем басқа.</w:t>
      </w:r>
    </w:p>
    <w:p>
      <w:r>
        <w:t>Я Алла Тaғалам, бaуырлаpымды, ата-aнамды, баpша туыстаpымды бәле-жaладан cақтай көр.</w:t>
      </w:r>
    </w:p>
    <w:p>
      <w:r>
        <w:t>1. Жер бетінде кем дегенде 2 адам сен үшін өмірін қиюға дайын. 2. Кем дегенде 13 адам сені өздігінше жақсы көреді. 3. Егер сені біреу жек көрсе, онда ол саған ұқсағысы келгендіктен ғана. 4. Сенің күлкің сені ұнатпайтындарды да бей-жай қалдырмайды. 5. Кеш батқан сайын ұйықтар алдында сені ойлайтын бір адам табылады. 6. Бір жан үшін сен бүкіл әлемсің. 7. Өміріңдегі ең үлкен қателікті жасаған кезде де сол қателікпен бір жақсылық ілесе келеді. 8. Өмір сенен теріс айналды дегенде, оған басқа қырынан қарап көр. 9. Өмір тағы бір мүмкіндік беріп тұрғанда есіңде бір нәрсе ғана болсын: сенің қолыңнан бәрі келеді! 10. Өкінішпен оянуға өмір тым қысқа. 11. Саған дұрыс көзқараспен қарайтын жандарды жақсы көр, жақсы көрмейтіндерді ұмыта сал, бәрінің өз себебі барын түсін. 12. Мүмкіндік туса – оны әжетке жарат! Егер сол мүмкіндік өміріңді бастан-аяқ өзгертетін болса, өзгеріске бейімдел. 13. Ешкім саған бәрі оңай болады демеді. Олар тек болатын дүние соған лайық деді.</w:t>
      </w:r>
    </w:p>
    <w:p>
      <w:r>
        <w:t>Әмин🤲</w:t>
      </w:r>
    </w:p>
    <w:p>
      <w:r>
        <w:t>Қыздың орны бір бөлек, Достың орны бір бөлек!</w:t>
      </w:r>
    </w:p>
    <w:p>
      <w:r>
        <w:t>МЕККЕ-ге бару барлығымызға бұйырсын!Амин.</w:t>
      </w:r>
    </w:p>
    <w:p>
      <w:r>
        <w:t>Жүрсің-ау қазір мені керек қылмай , Қаларсың сенде бір күн керек болмай...</w:t>
      </w:r>
    </w:p>
    <w:p>
      <w:r>
        <w:t>Қатты уайымға салынба, бұйырғаннан қашпайсың. Жан аман болса кез-келген қиындықтан өтесің!</w:t>
      </w:r>
    </w:p>
    <w:p>
      <w:r>
        <w:t>Қыз баланың төменге қараған назары - ұяттылықтың белгісі. Ал, ұят - имандылықтан...</w:t>
      </w:r>
    </w:p>
    <w:p>
      <w:r>
        <w:t>Су адамды кірден қалай тазалағандай, намаз да адамды күнәдан солай тазартады..</w:t>
      </w:r>
    </w:p>
    <w:p>
      <w:r>
        <w:t>Адамнан бір нәрсе сұрасаң, ол сені жақтырмай, жаман көре бастайды. Ал Алладан сұрасаң - ол сені жақсы көреді.</w:t>
      </w:r>
    </w:p>
    <w:p>
      <w:r>
        <w:t>Сені ұмытқандарды - сен де есіңе алма. Саған жақсылық жасағандарға - жақсылықпен жауап бер. Саған жамандық жасағандарды - кешір, бірақ қайта бауырыңа баспа.🌸</w:t>
      </w:r>
    </w:p>
    <w:p>
      <w:r>
        <w:t>Кей адамдар əзілдеп айтқан сөздерінің жүрекке қалай ауыр тиетінін түсінбейді де.</w:t>
      </w:r>
    </w:p>
    <w:p>
      <w:r>
        <w:t>🌺 Я Алла! Біліп - білмей істеген күнәларімды кешіре гөр!</w:t>
      </w:r>
    </w:p>
    <w:p>
      <w:r>
        <w:t>Егер сол бір адамды басқадан еріксіз қызғансаңыз,Егер сол бір адамды басқадан артық көрсеңіз,Егер сол бір адамды әрдайым көргіңіз келе берсе,Егер сол бір адамға әрқашан көмек бергіңіз кеп тұрса,Егер сол бір адамды көргенде,жүрегіңіз дүрсілдесе,Егер сол бір адамға себепсіз қарай берсеңіз,Егер сол бір адамнан кемшілік таппасаңыз...Демек,сіз сол бір адамға ғашықсыз...</w:t>
      </w:r>
    </w:p>
    <w:p>
      <w:r>
        <w:t>Алла дұға етсең - тілегіңді қабыл алады, кешірім сұрасаң - кешіреді. Одан асқан мейірбан жоқ.</w:t>
      </w:r>
    </w:p>
    <w:p>
      <w:r>
        <w:t>СҮЙГЕНІҢ БАР МА? [club181988386|БАР 😍][club181988386|ЖОҚ 😒]</w:t>
      </w:r>
    </w:p>
    <w:p>
      <w:r>
        <w:t>Жақсы айтылған</w:t>
      </w:r>
    </w:p>
    <w:p>
      <w:r>
        <w:t>☝️☝️☝</w:t>
      </w:r>
    </w:p>
    <w:p>
      <w:r>
        <w:t>Күнделікті сөйлесіп жүрген адамың,сөйлеспей қалса,қалай бауыр басып қалғаныңды білесің. 💞</w:t>
      </w:r>
    </w:p>
    <w:p>
      <w:r>
        <w:t>Ей адамдар шүкіршілік етейікші, Мұратқа адал жолмен жетейікші, Бұл жалғанда дұрысырақ өмір кешіп, О дүниеге таза болып кетейікші, Жақсыны жақсылыққа ұластырып, Қыл көпірден қиналмай өтейікші.</w:t>
      </w:r>
    </w:p>
    <w:p>
      <w:r>
        <w:t>Атағың айға жетіп тұрса да, Алланың алдында "дәрменсiз құл" екенiңдi ұмытпа...</w:t>
      </w:r>
    </w:p>
    <w:p>
      <w:r>
        <w:t>Сабыр....</w:t>
      </w:r>
    </w:p>
    <w:p>
      <w:r>
        <w:t>Тамаша жар болғым келеді, оған дейін тамаша дос бола алуым керек. Жақсы ана болғым келеді, оған дейін жақсы қыз бола алуым керек. Жәннәтқа жеткім келеді, оған дейін игі іс істеп, күнәдан аулақ болуым керек.</w:t>
      </w:r>
    </w:p>
    <w:p>
      <w:r>
        <w:t>Көзі көрмейтін адам, мына дүниені, күннің шуағын көрсем екен деп армандайды... Керең адам Жақындарының сөзін... Азанның дауысын есітсем екен деп армандайды... Сақау адам сөйлеуді армандайды... Мүгедек адам өз аяғыммен жүрсем, жүгірсем екен дейді... Ал ,сен ше? Ойланшы.. сенде барлығы бар.... Әлем ғажаптарын көре аласың... есіте аласың, сөйлей аласың.. жүре аласың,жүгіре аласың... Сенде қанша мыңдаған адамдар армандап жүрген нығметтер бар... Ал, біз кейде өмірге налып, осы күнге кейде шүкіршілік айтуды ұмытамыз...</w:t>
      </w:r>
    </w:p>
    <w:p>
      <w:r>
        <w:t>Жақындарымыздың қадірін көзі тірісінде білейік...</w:t>
      </w:r>
    </w:p>
    <w:p>
      <w:r>
        <w:t>Біз "Қош бол" дегенімізбен, сол адамды тағы бір көруге үміттенеміз...😒</w:t>
      </w:r>
    </w:p>
    <w:p>
      <w:r>
        <w:t>Солай болғай...</w:t>
      </w:r>
    </w:p>
    <w:p>
      <w:r>
        <w:t>Адалдық — қымбат сыйлық. Оны арзан адамдардан күтудің қажеті жоқ.</w:t>
      </w:r>
    </w:p>
    <w:p>
      <w:r>
        <w:t>Әмин🤲</w:t>
      </w:r>
    </w:p>
    <w:p>
      <w:r>
        <w:t>Махаббатқа сенім артпа - ол сирек кездеседі. Адамға сенім артпа - ол тұрақсыз. Уақытқа сенім артпа - ол өзгермелі. Тек Аллаға сенім арт - Ол құдіретті.</w:t>
      </w:r>
    </w:p>
    <w:p>
      <w:r>
        <w:t>О, Жаратқан ием анама ұзақ ғұмыр бергейсіз.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