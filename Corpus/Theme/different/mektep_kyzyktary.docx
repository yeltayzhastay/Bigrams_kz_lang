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Сабақта ішің пысса осы))</w:t>
      </w:r>
    </w:p>
    <w:p>
      <w:r>
        <w:t>Жаңартылған бағдарлама😂😂☝️</w:t>
      </w:r>
    </w:p>
    <w:p>
      <w:r>
        <w:t>Бұл мен оку жылынын басында</w:t>
      </w:r>
    </w:p>
    <w:p>
      <w:r>
        <w:t>Мұғалім балаларға тыныш отырыңдар деді!Бірақ сен сөйлеуді қоймаған кезде😂👌</w:t>
      </w:r>
    </w:p>
    <w:p>
      <w:r>
        <w:t>🙀</w:t>
      </w:r>
    </w:p>
    <w:p>
      <w:r>
        <w:t>д</w:t>
      </w:r>
    </w:p>
    <w:p>
      <w:r>
        <w:t>Донер ұнайдыма? 😍(🔥Гоуте сохраненки🔥)</w:t>
      </w:r>
    </w:p>
    <w:p>
      <w:r>
        <w:t>Өмірлі ма ағайын:)</w:t>
      </w:r>
    </w:p>
    <w:p>
      <w:r>
        <w:t>Басталды😂</w:t>
      </w:r>
    </w:p>
    <w:p>
      <w:r>
        <w:t>Бұл мен дәл қазір😭</w:t>
      </w:r>
    </w:p>
    <w:p>
      <w:r>
        <w:t>😍</w:t>
      </w:r>
    </w:p>
    <w:p>
      <w:r>
        <w:t>обалай😨</w:t>
      </w:r>
    </w:p>
    <w:p>
      <w:r>
        <w:t>Таңертең тұруға вообще  желание жоқ😕Әбетте оқитындар рахатқо сендерге💨😂🖤</w:t>
      </w:r>
    </w:p>
    <w:p>
      <w:r>
        <w:t>Сабақ басталды 😭</w:t>
      </w:r>
    </w:p>
    <w:p>
      <w:r>
        <w:t>😁😁</w:t>
      </w:r>
    </w:p>
    <w:p>
      <w:r>
        <w:t>😭</w:t>
      </w:r>
    </w:p>
    <w:p>
      <w:r>
        <w:t>Жиза ма))</w:t>
      </w:r>
    </w:p>
    <w:p>
      <w:r>
        <w:t>Мектепте жүргендер гоу селфи 💨🖤Ең үздік селфиге 500₸</w:t>
      </w:r>
    </w:p>
    <w:p>
      <w:r>
        <w:t>Четам , не хабар болып жатыр?</w:t>
      </w:r>
    </w:p>
    <w:p>
      <w:r>
        <w:t>1 Қыркүйек: 😂</w:t>
      </w:r>
    </w:p>
    <w:p>
      <w:r>
        <w:t>Шынымды айтсам сабаққа сабақ оқу үшін емес , сыныптастарым үшін барам 😉😂</w:t>
      </w:r>
    </w:p>
    <w:p>
      <w:r>
        <w:t>Менің жазбойы оқыған кітабым☝️🔝</w:t>
      </w:r>
    </w:p>
    <w:p>
      <w:r>
        <w:t>Тезірек сабақ басталса екен іш пысты дейтіндер  - Армандарың орындалды😄</w:t>
      </w:r>
    </w:p>
    <w:p>
      <w:r>
        <w:t>Ураа , Күз , саааабааақ деп қуанайын десем қуана алмайм 🤣🙁</w:t>
      </w:r>
    </w:p>
    <w:p>
      <w:r>
        <w:t>1 Қыркүйекке 1 сағат 1 минут қалды 😑</w:t>
      </w:r>
    </w:p>
    <w:p>
      <w:r>
        <w:t>Ертең алғашқы қоңырауға барасыңба?</w:t>
      </w:r>
    </w:p>
    <w:p>
      <w:r>
        <w:t>?</w:t>
      </w:r>
    </w:p>
    <w:p>
      <w:r>
        <w:t>Үй жұмысы қайда??</w:t>
      </w:r>
    </w:p>
    <w:p>
      <w:r>
        <w:t>Новый хит🖤🔥 Тыңдаймыз 😍💫📢</w:t>
      </w:r>
    </w:p>
    <w:p>
      <w:r>
        <w:t>Қыздар таңертең)) скоро)</w:t>
      </w:r>
    </w:p>
    <w:p>
      <w:r>
        <w:t>😂</w:t>
      </w:r>
    </w:p>
    <w:p>
      <w:r>
        <w:t>😓</w:t>
      </w:r>
    </w:p>
    <w:p>
      <w:r>
        <w:t>😂</w:t>
      </w:r>
    </w:p>
    <w:p>
      <w:r>
        <w:t>Суретке ат қоямыз 😂👇</w:t>
      </w:r>
    </w:p>
    <w:p>
      <w:r>
        <w:t>Сұрақ😝Сабақ 1 сентябрь бастала ма өзі? Или 2? 🤔😭💔</w:t>
      </w:r>
    </w:p>
    <w:p>
      <w:r>
        <w:t>😭😭</w:t>
      </w:r>
    </w:p>
    <w:p>
      <w:r>
        <w:t>Мектепке дайындық ретінде қанша ақша жұмасдыңызыдар?Жалпы мектепке толықтай дайындық үшін , ата-анаңыздың қалтасында қанша ақша болуы керек?Комментке жазыңыздар 👇</w:t>
      </w:r>
    </w:p>
    <w:p>
      <w:r>
        <w:t>Солайма ? 😂🤦‍♂️</w:t>
      </w:r>
    </w:p>
    <w:p>
      <w:r>
        <w:t>Өте аз қалды )😔</w:t>
      </w:r>
    </w:p>
    <w:p>
      <w:r>
        <w:t>Келісесізбе?</w:t>
      </w:r>
    </w:p>
    <w:p>
      <w:r>
        <w:t>Груте муз 🔥🔝</w:t>
      </w:r>
    </w:p>
    <w:p>
      <w:r>
        <w:t>Логикалық Әзіл жұмбақтар 🔥Тауық бір аяғымен тұрса 3 кг, екі аяғымен тұрса қанша кг? (3 кг) Біздікі болғанымен басқалар қолданатын нәрсе? (Есіміміз) Ұзарған сайын қысқаратын нәрсе не? (Өмір) Бір кісі найзағай жарқылдаған сайын шашын тарайды екен, неге? (Фотоға түсіп жатырмын деп ойлайды екен) Қай айда 28 күн бар? (Барлық айда) Мені ешкім түсінбейді, неге? (Өйткені ол ешкі ғой) Бірінші төрт аяқты, кейін екі аяқты, одан кейін үш аяқты ол не? (Адам) Лимонның жартысы неге ұқсайды? (Екінші жартысына) Король кімнің алдында тәжін шешеді? (Шаштараздың) Ұрғашы кенгуру қандай жағдайда қатты ашуланады? (Қалтасындағы баласы бұтына жіберіп қойған кезде) Суды елекпен қалай тасуға болады? (мұз қылып қатырып) Аяқкіим жөндеушілердің ең жақсы көретін клиенті? (Қырықаяқ) Қай жерде жексенбі сенбіден бұрын келеді? (Сөздікте) Итпен биттің айырмашылығы неде? (Иттің үстінде бит болады, бірақ биттің үстінде ит болмайды.) Құлақ не үшін керек? (Көзілдірікті ұстап тұру үшін) Қатты жылдамдықпен келе жатқан жүк машинаны бір қолымен кім тоқтата алады? (Жол полициясы) Еліміздегі ең ұзын ағаш қайда өседі? (Ұзынағашта) Бір үйде елу батыр, үй сыртына сүйкенсе өліп жатыр? (Сіріңке) Бір бөлмеде 9 свеча жанып тұр, үшеуін сөндірсек қаншауы қалады? Үшеуі қалады, қалғандары жанып, таусылып жоқ болады Үйдің ең суық жері? (Сырты) Электровоздың түтіні батысқа қарай созылып жатса, өзі қай бағытқа қарай жүріп жатыр? (Электровоздың түтіні болмайды) Машинаның қай дөңгелегі айналмайды? (Запастағы дөңгелек) Әлемдегі ең үлкен алма қайда өседі? (Алма ағашында) Елімізде талдармен жасалған қорған қай қалада? (Талдықорғанда) Тарихта ең үлкен қалпақ киген кім? (Басы ең үлкен адам) Қай сұраққа болымды жауап берілмейді? (Ұйықтап жатсың ба?) Есікті ашу үшін не қажет? (Есіктің жабық болуы қажет) Теңіздің ортасында не бар? (“ң” әріпі) Жүзе алмайтын адам суға түссе қалай шығады? (Үсті су болып шығады) Бір кісі төсегінің айналасында жүгіріп жүр екен, себебі не? (Ұйқысы қашып кетіпті, соны қуалап жүр екен) Адам нені бұзғанда қуанады? (Рекорд) Балықтар неліктен сөйлемейді? (Су жұтып қоймау үшін) Ненің көлеңкесі жоқ? (Көлеңкенің) Қазақстан мен Өзбекстанның ортасында не бар? (мен) Алфавиттің ең соңғы әрібі? (т) Саңырауқұлақтар неліктен зонтқа ұқсайды? (Жаңбыр астында өскендіктен) Жеген сайын жылататын нәрсе? (Таяқ) Теңіздің суы неліктен тұзды? Балықтар иістеніп кетпеуі үшін Алма жегенде ішінен құрт көруден де жаман не болуы мүмкін? (Құрттың жартысын көру)</w:t>
      </w:r>
    </w:p>
    <w:p>
      <w:r>
        <w:t>❗️Ауыздағы сасық иіс - паразиттердің кесірінен ❗️Паразиттерден құтылу үшін сізге "Intoxic" көмектеседі!! ▶️ https://vk.cc/9qOD5a ♻️Бұл дәріні қолдану арқылы өзіңізді және отбасыңызды ауыздағы сасық паразиттердің асықынуынан туындайтын аурудан сақтаңыз! ♻️Бұл дәріні күн сайын 1 рет қолдану қажет! ✅Ешқандай зияны жоқ ✅Медециналық дәлелденген ✅Сасық иістен 100% құтылу ✅паразиттерді жою ✅Тапсырыс беру үшін толығырақ: ⏩ https://vk.cc/9qOD5a САЙТҚА КІРІП АТЫҢЫЗДЫ және номер жазып, //заказать//деген батырманы бассаңыз болғаны! Оператор өзі сізге қоңырау шалады! ✅Қазақстан бойынша барлық жерге тегін жеткізу! ✅Қолма-қол төлем!</w:t>
      </w:r>
    </w:p>
    <w:p>
      <w:r>
        <w:t>скоро)</w:t>
      </w:r>
    </w:p>
    <w:p>
      <w:r>
        <w:t>Мағыналы...</w:t>
      </w:r>
    </w:p>
    <w:p>
      <w:r>
        <w:t>Қос парақ, екі бет сіздерде қалай атайды?)</w:t>
      </w:r>
    </w:p>
    <w:p>
      <w:r>
        <w:t>скоро опять))</w:t>
      </w:r>
    </w:p>
    <w:p>
      <w:r>
        <w:t>💂 Құрметті мұсылман бауырлар. ⭐ Сіздердің назарыңызға шаш пен сақал өсіретін Минокс атаулы керемет спрейді ұсынамыз! 📈 Түсіп қалған шаштарды жаңадан өсіруге көмегі мол. Көсе сақалды, әдемі қылып, 📈жайма сақал қылады. ✅ Аз уақыт ішінде нәтижесі болады. ♻ Терідегі ұсақ тесіктерді ашып, шашының түп-тамырына дейін әсер етіп шашты өсіреді. ✅ ҚРда 5000-нан астам тұтынушы алып, қолданып, нәтижесі бар екеніне көзі жеткен. 📞Тапсырыс беру 👉 https://vk.cc/9qOL2A 👈 🔰"Minoxidil" спрейі АҚШ та жасалған, және 📃 барлық рұқсат қағаздары мен сертификаттары бар. 📈Затты қолыңызға алып жатқан кезде ғана төлем жасайсыз. 🚚Кез келген қалалар, ауылдарға жібереміз, жеткізу ақы бізден, сіз тек затқа төлейсіз. 💯ШАШ ӨСІРУДІҢ ЖҮЗ ПАЙЫЗ КЕПІЛІ БАР! ❎ Әсері болмай қалған жағдайда қаражат қайтарылады. 📞Тапсырыс беру 👉 https://vk.cc/9qOL2A 👈 ✅Басқаларға ұқсап затты алғаныңыздан соң жоқ болып кетпейміз.✅ Әрқашан жауап беріп, сұрақтарыңызды шешуге барлық күшімізді саламыз. 🔬Миноксты кез келген лаборатория немесе білікті дәрігерге апарып тексерте аласыз, кемшіліктерін жасырмай жатқанымызға көзіңіз жетеді. 📞Тапсырыс беру 👉 https://vk.cc/9qOL2A 👈 Сайтқа кіріп, атыңызды және номер жазып, "ЗАКАЗАТЬ" батырмасын бассаңыз болғаны, сізге операторларымыз қоңырау шалады, сол кезде толық сұрап алып тапсырыс жасай аласыз!</w:t>
      </w:r>
    </w:p>
    <w:p>
      <w:r>
        <w:t>😍 Донер ұнайдыма?</w:t>
      </w:r>
    </w:p>
    <w:p>
      <w:r>
        <w:t>Скоро)</w:t>
      </w:r>
    </w:p>
    <w:p>
      <w:r>
        <w:t>Үздік фраза 😁</w:t>
      </w:r>
    </w:p>
    <w:p>
      <w:r>
        <w:t>Жиза)))</w:t>
      </w:r>
    </w:p>
    <w:p>
      <w:r>
        <w:t>Мой  класс лучше всех!!👍🏼Его всегда ждет успех!!💰В нем учатся: 👫👫👫Самые красивые девочки 👸🎀👗Самые сильные мальчики 👦💪👊Все ребята очень:✨✨✨Крутые🎉🎉🎉🎉Спортивные 💪⚽🏀⚾🎾🎱⛳🏁Умные 📖📝🎓🎒✂📖Веселые😃😃😄😂😝😜Талантливые 🎤🎬🎨🎶🎺🎷🎸💃Дружные👧👸👦👱👧👨Смелые👫💏💑💑👯👯👯Модные👜👔👗👒👟👑👢👠👡💄🌂💍Клевые ✌👍👌✌👍✌☝В общем, любите мой класс💙💜💚❤💗💓💛💝</w:t>
      </w:r>
    </w:p>
    <w:p>
      <w:r>
        <w:t>😍ШАШ ӨСІРУГЕ АРНАЛҒАН МАСКА 2019🔥 💟Шашыңыздың көркемдігі ❤ 💛шаш ұзындығының таңғаларлық нәтижесі 🔥 💙 Аз уақыт көлеміндегі нәтиже ✨ 🌈 Әдеміліктің басты символы 💖 🌸Ең ұзын шаш тек сізде 🖤 Толығырақ 👉 https://vk.cc/9qOVCk 👈 Осы сілтемеге кірсеңіз толығырақ спрей жайлы таныса аласыз, және сол сілтемеде атыңызды және номер жазатын орынға атыңызбен номер жазып "тапсырыс беру" батырмасын бассаңыз болғаны, сізге біздің операторларымыз қоңырау шалады, сол кезде толық сұрап алып, мекен жайыңызды айтып тапсырыс жасай аласыз! тауар апта уақытында қолыңызда болады! ҚАЗАҚСТАН БОЙЫНША БАРЛЫҚ ӨҢІРГЕ ЖЕТКІЗУ ТЕГІН✈ ЕҢ БАСТЫСЫ АҚШАСЫН ТАУАР ҚОЛЫҢЫЗҒА ТИГЕН КЕЗДЕ ҚОЛМА-ҚОЛ ТӨЛЕЙСІЗ!✔ ➡ https://vk.cc/9qOVCk</w:t>
      </w:r>
    </w:p>
    <w:p>
      <w:r>
        <w:t>Жазира , Өмірбекова 😂🤦‍♂️🖤</w:t>
      </w:r>
    </w:p>
    <w:p>
      <w:r>
        <w:t>Тағы қандай нәрселерді шығаруға болмайды ? Гоу в коммент😂🖤</w:t>
      </w:r>
    </w:p>
    <w:p>
      <w:r>
        <w:t>😂</w:t>
      </w:r>
    </w:p>
    <w:p>
      <w:r>
        <w:t>❗ Сізде геморрой ма? ❗ Сізге "Здоров" кремі ГЕМОРРОЙ дан құтылуға көмектеседі 👉 https://vk.cc/9qP94R 👈 📭Тапсырыс беру үшін толығырақ :👉 https://vk.cc/9qP94R 👈 сайтқа кіріп, атыңызды және номер жазып, ЗАКАЗАТЬ батырмасын бассаңыз болғаны, сізге операторларымыз хабарласады, сол кезде толық сұрап алып, тапсырыс жасай аласыз! ✅Геморройдан арылып, Жаңа өмір бастаңыз!</w:t>
      </w:r>
    </w:p>
    <w:p>
      <w:r>
        <w:t>Қай сыныпқа көштіңіз)? 😌</w:t>
      </w:r>
    </w:p>
    <w:p>
      <w:r>
        <w:t>❓Жақындағыны не алыстағыны көру қиын тудырып, көзіңіз бұлдырайды ма? Әлде көзіңіз тез шаршап, ауырады ма? ‼ Толығырақ оқу: 👉  https://vk.cc/9qOZEy 👈 ✔ Шет ел офтальмологтарының керемет туындысы ✔ Көз көруін үй жағдайында қалыпқа келтіреді ✔ Көздің шаршауын лезде басады ✔ Көз бен бас ауыруын жояды ✔ Ең бастысы ЕШҚАНДАЙ ОПЕРАЦИЯСЫЗ !!! 🚀 Қазақстанның кезкелген аумағына тегін жеткізу ➕ Сапасы сертификатталған 🌺 Әлемге сау көзбен қараңыз, көзілдірікті тастаңыз 🌺 Тапсырыс беріңіз: 👉 https://vk.cc/9qOZEy 👈 ТАПСЫРЫС БЕРУ ҮШІН: 👉 https://vk.cc/9qOZEy  осы 👈сайтқа кіріп, атыңыз бен номер жазып, ЗАказать батырмасын бассаңыз болғаны, сізге операторлар звондай, сол кезде толық сұрап алып, тапсырыс жасай аласыз!!</w:t>
      </w:r>
    </w:p>
    <w:p>
      <w:r>
        <w:t>Жиза болса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