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☑️Құдай қаласа бүгін жақсы ойын өрнегін көреміз деген үміттеміз💛🔥АЛҒА  ҚАЗАҚСТАН!!!💛💛💛</w:t>
      </w:r>
    </w:p>
    <w:p>
      <w:r>
        <w:t xml:space="preserve">Қазақстан Ұлттық құрамасының қорғаушысы Ян Вороговский Калининград қаласында өткен матч алдындағы баспасөз мәслихатында журналистердің сауалдарына жауап берді: - Артем Дзюба бастаған Ресей құрамасының шабуылшыларын қалай ұстайсыздар? - Ресей құрамасымен өткен алғашқы ойынды талқыладық. Алғашқы ойынның қателігін түзеп, ертең тосынсый жасауға тырысамыз. Ұпаймен қайтуды ойлаймыз. - Кипр құрамасымен өткен ойын туралы сұрақ. Сол ойында екі ұпай жоғалттыңыздар ма, әлде бір ұпайға ие болдыңыздар ма?- Ойынды жақсы бастап, жылдам гол соқтық. Кейін ойын тізгінін жоғалтып алдық. Никосияда жеңіске жету керек еді. Екі ұпай жоғалтқанымыз рас. Алайда, тең нәтиже де - жақсы көрсеткіш. - Қазақстандық БАҚ-тың іріктеу кезеңіндегі Қазақстан құрамасының нәтижесіне көңілдері толатындай. Футболшылардың психологимялық жағдай қандай? Ертең Ресейде ұтамыз деген сенім бар ма?- Футболда бәрі болады. Физикалық және психологиялық дайындығымыз жақсы. Ертең жақсы ойын көрсетеміз. - Ресеймен өтетін ойын маңызды. Ұпай жинап, Еуропа Чемпионатына шығу мүмкіндігін сақтауға болады. Ал, ұтылған жағдайда сол мүмкіндіктен айырыламыз. Ресеймен ойын Сіз үшін қаншалықты маңызды? - Иә, дұрыс айтып өттіңіз. Ертең - шешуші ойын. Біздің құрама соңына дейін күресуге дайын. Қазақстан құрамасының қатарындағы соңғы ойында алаңға шыққандай боламыз. Қазақстан үшін, бір-біріміз үшін және жанкүйерлер үшін күресеміз. </w:t>
      </w:r>
    </w:p>
    <w:p>
      <w:r>
        <w:t>Бүгінгі матчты Әлемнің үздік спорт арнасы QAZSPORT тікелей эфирде көрсетедіМатч Нұр-Сұлтан уақытымен 00:45-те болады.</w:t>
      </w:r>
    </w:p>
    <w:p>
      <w:r>
        <w:t>"Қайсар" командасының белді ойыншысы Думан Нәрзілдаев шаңырақ көтерді! Клуб ұжымы Думан мен Айгерімге мәңгілік махаббат тілейді. Өмірлерің күндей, көңілдерің гүлдей, армандарың асқар таудай болсын ! Тату да тәтті өмір сүріңдер!"ҚАЙСАР" ФК</w:t>
      </w:r>
    </w:p>
    <w:p>
      <w:r>
        <w:t xml:space="preserve">Қазақстан Ұлттық құрамасының бас бапкері Михал Билек Калининградта Ресеймен өтетін ойын алдындағы баспасөз мәслихатына қатысты. - Қазақстан құрамасы қатарынан екі матч ойнай алмайды. Футболшылардың екінші ойынға күштері жетпей жатады. Ертеңгі ойында алаңда өзгерістер бола ма?- Кипрде ауыр ойын болды. Футболшылар жақсы матч өткізді. Алайда, көп күш жұмсадық. Сол себепті негізгі құрамда өзгерістер болуы ықтимал. Көктемгі ойындардың тәжірибесі соның айғағы. Шотландиямен өткен ойыннан кейін сол құрамды алаңға шығарған едік. Футболшылар шаршап қалды. - Ресей мен Қазақстан құрамасының ойыншылары қатар қойсақ. Қай позицияда Сіздің ойыншылар басым? - Ресей құрамасында жақсы футболшылар бар. Бельгия құрамасымен бірге топтың көшбасшылары. Ресейдің әр позицияда таңдаулы ойыншылары бар екені айқын. Сонымен қатар, қосалқы құрамның ойыншылары да мықты. Мұндай салыстырулармен айналысқым келмейді. Қарсыластың деңгей жоғары екені түсінікті. - Қазақстан құрамасы алғашқы минуттан бастап жоғары жылдамдығын қосуға дайын ба? Әлде қарсыластың ойынына қарап, қорғаныс арқылы ойнайды ма? - Ресей мен Шотландия ойынын көрдік. Ресей футболшылары орталық алаңнан жылдам шабуыл ұйымдастыра алады. Қорғаныста қателік жіберумеуге тырысамыз. Алайда, ойын бойын қорғаныста жатып алмаймыз. Допты тартып алғаннан кейін, оны шабуылға жеткізуге ұмтыламыз. </w:t>
      </w:r>
    </w:p>
    <w:p>
      <w:r>
        <w:t>Ұлттық құрама тең ойнаса сіз не істеуге дайынсыз?🤔#РесейҚазақстан</w:t>
      </w:r>
    </w:p>
    <w:p>
      <w:r>
        <w:t>Барлығы бүгін бірлікпен қақпаны голдан қорғайды</w:t>
      </w:r>
    </w:p>
    <w:p>
      <w:r>
        <w:t>Динияр Билялетдинов:- Ресей үш немесе одан да көп гол айырмашылығымен ұтады.</w:t>
      </w:r>
    </w:p>
    <w:p>
      <w:r>
        <w:t>Ян Вороговский: Біз Ресеймен өткен алғашқы матчты көріп шықтық. Жіберген қателіктерімізден сабақ алдық және тосынсый жасауға дайынбыз. Ертеңгі ойыннан ұпай алуды көздейміз. Біз не үшін Ресей құрамасын жеңе алмаймыз? Футболда бәрі де мүмкін. Біз ертеңгі матчқа жақсы ойын өрнегін көрсетуге физикалық және психологиялық жағдайдан дайынбыз. Біздің құрама алаңға соңына дейін күресуге дайын болып шығады. Қазақстан үшін күресуге дайынбыз және жанкүйерлеріміз үшін!</w:t>
      </w:r>
    </w:p>
    <w:p>
      <w:r>
        <w:t>"Қайрат" "Ордабасыдан" Еркебұлан Тұңғышбаевты 870 мың еуроға сатып алған. Бұл шамамен 368 880 000 теңге.</w:t>
      </w:r>
    </w:p>
    <w:p>
      <w:r>
        <w:t>Қазақстан құрамасының Калининградтағы жаттығуынан📸Ресей мен Қазақстан арасындағы ойын бүгін, яғни 9 қыркүйектен 10 қыркүйекке қараған түні елорда уақытымен 00:45-те басталады.</w:t>
      </w:r>
    </w:p>
    <w:p>
      <w:r>
        <w:t>🔥БҮГІН🔥🇷🇺Ресей - ҚАЗАҚСТАН🇰🇿🏟 Калининград қаласы, "Калининград" стадионы.🕐 00:45 (Нұр-Сұлтан).📺 QAZSPORT арнасы тікелей эфирде көрсетеді.#АлғаҚазақстан #Еуро2020 #РесейҚазақстан #ҚазақФутболы</w:t>
      </w:r>
    </w:p>
    <w:p>
      <w:r>
        <w:t>Бүгінгі күннің нәтижелері:</w:t>
      </w:r>
    </w:p>
    <w:p>
      <w:r>
        <w:t>Жолдастық матч⚽️РФО құрамасы 8-7 ҚФФ құрамасы</w:t>
      </w:r>
    </w:p>
    <w:p>
      <w:r>
        <w:t>Міне нағыз матч😍🇦🇲Армения 4:2 Босния және Герцеговина🇧🇦Голдар: 1:0 - 3' Мхитарян, 1:1 - 13' Джеко, 2:1 - 66' Мхитарян, 2:2 - 70' Гояе, 3:2 - 77' Амбарцумян, 4:2 - 90+5' Лончар (өқ)Тигран Барсегян ("Қайсар") матчты толық өткізіп, бір голдық пасымен көзге түсті, ал, Камо Оганесян ("Жетісу") матчты алғашқы минуттан бастап 83 минутта алаңдағы орнын әріптесіне босатып берді.</w:t>
      </w:r>
    </w:p>
    <w:p>
      <w:r>
        <w:t>Щеткин Дзюбаға қарсы🔥 Аңыздар текетіресі! Кім көп гол соғады?</w:t>
      </w:r>
    </w:p>
    <w:p>
      <w:r>
        <w:t>Қазақстан футболы туралы инсайдтар, шындықтар мен пікірлер! Қосыламыз!</w:t>
      </w:r>
    </w:p>
    <w:p>
      <w:r>
        <w:t>Константин Генич: Ресей Қазақстанды құрғақ есеппен ұтады</w:t>
      </w:r>
    </w:p>
    <w:p>
      <w:r>
        <w:t>Ермұхамед Мәулен: Қазақстан үшін тең есеп жетістік болмақ</w:t>
      </w:r>
    </w:p>
    <w:p>
      <w:r>
        <w:t>Билеттер толықтай сатылды!Ертең, Ресей - Қазақстан ойынына арналған билеттер толықтай сатылды! Стадионның сыйымдылығы - 35000 орын.Аңыз Щеткинның ойынын ертең көрмесе күнә болатынын түсінген-ау шамасы орыстар.</w:t>
      </w:r>
    </w:p>
    <w:p>
      <w:r>
        <w:t>Жастар арасындағы Чемпиондар Лигасының жеребесі:</w:t>
      </w:r>
    </w:p>
    <w:p>
      <w:r>
        <w:t>Калинград қаласының құстары басқа,көршілес қалаларға көшіп жатыр, - деп хабарлауда біздің тілшіміз Қыран Қанатбек.Естеріңізге сала кетсек, ертең Калининград қаласында Ресей мен Қазақстан құрамалары кездесетін болады.</w:t>
      </w:r>
    </w:p>
    <w:p>
      <w:r>
        <w:t>🏟 Ертен осы стадионда "Ресей - Қазақстан" ойыны өтеді😍🔥</w:t>
      </w:r>
    </w:p>
    <w:p>
      <w:r>
        <w:t>📊 Казақстан құрамасы FIFA-ның рейтингінде : 🇰🇿 2007 жыл - 112 орын🇰🇿 2019 жыл - 112 орын</w:t>
      </w:r>
    </w:p>
    <w:p>
      <w:r>
        <w:t>Жерар, қойшишЕстеріңізге сала кетсек, Жерар Қазақстан құрамасында ойнауға дайын болған болатын.</w:t>
      </w:r>
    </w:p>
    <w:p>
      <w:r>
        <w:t>Құдайым-ау Жерар жәй-жәй</w:t>
      </w:r>
    </w:p>
    <w:p>
      <w:r>
        <w:t>Ресейге қарсы қонақтағы ойында алаңға осы құрам шықса..?🤔</w:t>
      </w:r>
    </w:p>
    <w:p>
      <w:r>
        <w:t>Эндрю Робертсон: "Қазақстанды жеңу керек еді"- Ресейді қуып жететін мүмкіндік болды. Ресей - өте жақсы құрама, сондықтан болар, олар Кипр мен Қазақстанды ұтқаны. Бұл құрамаларды біз жеңуіміз керек болатын.</w:t>
      </w:r>
    </w:p>
    <w:p>
      <w:r>
        <w:t>Калининградттық қандас бауырларымыз құрамамызға жанкүйер.Үміттерін ақтайды деп сенеміз!</w:t>
      </w:r>
    </w:p>
    <w:p>
      <w:r>
        <w:t>Қазақстан екі саты жоғарылады!</w:t>
      </w:r>
    </w:p>
    <w:p>
      <w:r>
        <w:t>Еурокубоктік матчтарда және ҚПЛ матчтарында "Қайрат" негізгі құрамға қазақстандықтарды көптеп шығарған еді.Нәтижесі төменде:</w:t>
      </w:r>
    </w:p>
    <w:p>
      <w:r>
        <w:t>2017-2019 жылдары арасында Ресейге қарсы   ойнаған ойындарда өз қақпаларына гол соғып алған ойыншылар: Абзал Бейсебеков пен Мартон Эппельді көруге болады</w:t>
      </w:r>
    </w:p>
    <w:p>
      <w:r>
        <w:t>Кабананга шет елде жүрсе де Қазақстан ойындарын көріп, қолдау көрсетіп жүреді.Патшаға сансыз лайк! 👑</w:t>
      </w:r>
    </w:p>
    <w:p>
      <w:r>
        <w:t>Артем Дзюба Еуро-20 іріктеу кезеңінің сұрмергендер тізімінде екінші орынға шықтыКелесі ойын - Қазақстанмен. Біздің құрамаға гол соға алады ма?</w:t>
      </w:r>
    </w:p>
    <w:p>
      <w:r>
        <w:t>🇱🇹Артурас Жулпа (Тобыл) алаңда 90 минут бойы өнер көрсетті.🇱🇹Мантас Куклас (Жетісу) 63-минутта алаңға қосылды.</w:t>
      </w:r>
    </w:p>
    <w:p>
      <w:r>
        <w:t>Қайырлы түн, Қазақ елі! 🇰🇿Хабибті күресуден басқа дым білмейді деп жамандай бермеңдер. Қылғындырып кетер.</w:t>
      </w:r>
    </w:p>
    <w:p>
      <w:r>
        <w:t>Рунар жеңіске жетті👏🇮🇸Исландия 3-0 Молдова🇲🇩Рунар Мар Сигурьонссон ("Астана") матчқа 77 минутта қосалқы құрамнан еніп, ойынымен көзге түсе алмады.</w:t>
      </w:r>
    </w:p>
    <w:p>
      <w:r>
        <w:t>Хабиб тағы да жеңді! 🦅 Хабиб Дастин Порьены үшінші раундта уақытынан бұрын жеңіп, өз чемпиондық белбеуін қорғап қалды!28-0, Альхамдуллилях ☝️</w:t>
      </w:r>
    </w:p>
    <w:p>
      <w:r>
        <w:t>Ұлттық құрамамыз Калининградқа келіп жетті</w:t>
      </w:r>
    </w:p>
    <w:p>
      <w:r>
        <w:t>Асхат Тағыберген ұлттық құрама сапындағы 20-ойынын өткізді!Асхаттың ойынына көңіліңіз тола ма?</w:t>
      </w:r>
    </w:p>
    <w:p>
      <w:r>
        <w:t>Янсыз Беерсхот жеңіліс тапты</w:t>
      </w:r>
    </w:p>
    <w:p>
      <w:r>
        <w:t>#offtopХабиб па? Порье ма?🤔Әлемдегі ең үздік спорт арнасы Qazsport бұл жекпе-жекті көрсетпейді!⛔️</w:t>
      </w:r>
    </w:p>
    <w:p>
      <w:r>
        <w:t>Аңыздар тең тарқасуды жөн көріпті</w:t>
      </w:r>
    </w:p>
    <w:p>
      <w:r>
        <w:t>Иә, Исламхан құраманың үздігі. Бірақ, Бауыржанның 90 минут бойы дәл сол қалыпта ойнайтын физикалық жағдайы жетпейді. 60-минутқа келген кезде Бауыржан шаршап қалып жатады. Оған дәлел кешегі Кипрге қарсы ойын және еурокубоктардағы Широки Бриег пен Хапоэльге қарсы ойындар. Батори физикалық жағдайын жақсартады деген үміттеміз.</w:t>
      </w:r>
    </w:p>
    <w:p>
      <w:r>
        <w:t>Ресей - Қазақстан ойынына Қаратаулық төрешілер төрелік ететін болады.Бас төреші: Никола Дабанович; Қапталдағы көмекшілері: Милован Джукич, Йовица Татар; Төртінші төреші: Милован Милачич</w:t>
      </w:r>
    </w:p>
    <w:p>
      <w:r>
        <w:t>КСРО құрамасының экс-ойыншысы, қазір футбол эксперті Александр Бубнов:- Ресей қазір қонақтағы ойындарда жақсы ойнап жүр, бүкіл ойында ұттық десе де болады. Ең қиын ойындар артта қалды. Енді үйде Қазақстан құрамасын қабылдаймыз. Ешқандай қиыншылық болады деп ойламаймыз. Нұр-Сұлтанда өткен ойында да ешқандай қиындық болмаған болатын.</w:t>
      </w:r>
    </w:p>
    <w:p>
      <w:r>
        <w:t>Манчестер Юнайтед пен Ресей құрамасының экс-ойыншысы Андрей Канчельскис:Қазақстан мен Шотландияны үйде болатын ойында сөзсіз жеңеміз. Бұған күмәніміз жоқ. олар қонақта әлсіз ойнайды. Ресей топтан шығып тұр десек те болады.</w:t>
      </w:r>
    </w:p>
    <w:p>
      <w:r>
        <w:t>Кипрдың "Қарғалар қауымы одағы" Қуатқа қатты ренжуліКешегі Кипр-Қазақстан ойынында Қуаттың соққыларынан кейін Аппақ және Қарғабай есімді екі қарға доптан зардап шеккен болатын. Біз зардап шеккен қарғалардың біреуінен сұхбат алған болатынбыз: "Иә, ойын кезінде мен жерден 40 метр жоғары деңгейде ұшып бара жатқан болатынмын. Бір мезгілде маған доп тиді, оң қанатым жарақаттанды. Әрі қарай есімде жоқ" - деп Аппақ есімді қарға өз сөзін қысқа аяқтады. Қазір қарғалар Кипрдың нөмірі екінші ауруханасында емделуде. Қарғалардың жағдайы туралы сіздерді хабардар етіп отыратын боламыз. Бізбен бірге болыңыздар.#Әзілтайм#АдминШайма</w:t>
      </w:r>
    </w:p>
    <w:p>
      <w:r>
        <w:t>Щеткин ұлттық құрама сапында алғашқы голын соқты.Аңыз бабында!</w:t>
      </w:r>
    </w:p>
    <w:p>
      <w:r>
        <w:t>Ғафуржан Суюмбаев 2020 жылы өтетін Еуропа чемпионатының іріктеу ойындарындағы көрсеткіші:🏟4 ойын⚽️1 гол🅰️3 нәтижелі пас</w:t>
      </w:r>
    </w:p>
    <w:p>
      <w:r>
        <w:t>✅Құрамалардың бағасы: 🇰🇿 Казақстан U21 - 4 880 000 € 🇪🇸 Испания U21 - 137 450 000 €</w:t>
      </w:r>
    </w:p>
    <w:p>
      <w:r>
        <w:t>📊 Алексей Щеткин "Кипр-Казақстан" ойынының үздігі🔥🔝</w:t>
      </w:r>
    </w:p>
    <w:p>
      <w:r>
        <w:t>Ойынға шолу:Қазақстан U-21 0:1 Испания U-21</w:t>
      </w:r>
    </w:p>
    <w:p>
      <w:r>
        <w:t>Турнирлік кесте. І тобы:</w:t>
      </w:r>
    </w:p>
    <w:p>
      <w:r>
        <w:t>"Ақжайық" футбол клубының бразилиялық ойыншысы Мелло Джакомо Абай һәкімнің 175 жылдығына арналған челленджіне қатысты.⠀Қазақ ақынының бір өлеңін өзі таңдаған Мелло челленджді команда капитаны Бауыржан Омаров, жас ойыншы Әділет Болатов және оралдық досы Дамир Жанбаевқа жолдады.</w:t>
      </w:r>
    </w:p>
    <w:p>
      <w:r>
        <w:t>Бүгінгі іріктеу ойындарының нәтижелері:</w:t>
      </w:r>
    </w:p>
    <w:p>
      <w:r>
        <w:t>Алда әлі де ойындар мен мүмкіндіктер бар...🇨🇾Кипр 1:1 ҚАЗАҚСТАН🇰🇿🎯 2' Щеткин.🎯 39' Сотириу.🇰🇿ҚАЗАҚСТАН [U-21] 0:1 Испания [U-21]🇪🇦🎯 27' Ольмо (пенальти).#АлғаҚазақстан #ҚазақФутболы</w:t>
      </w:r>
    </w:p>
    <w:p>
      <w:r>
        <w:t>Осыдан тезірек PES-2020 ойыны шықсын, Әлем Чемпионы Францияны да жеңемін😏</w:t>
      </w:r>
    </w:p>
    <w:p>
      <w:r>
        <w:t>Топтағы қарсыласымыздың қорғаушысы Эндрю Робертсон 2019 жылдың үздік құрамына ілігуге басты үміткер. Бірақ, ол үшін де құрамасын сүйреп, алдағы матчтарда жақсы нәтиже көрсету керек, тіпті бүгінгі Ресейге қарсы ойында командасына жеңіс сыйлауы қажет. Бүгін шотландиялық командасы үшін барын салары анық.Шотландия Ресейді өз алаңында жеңе алады ма?🤔</w:t>
      </w:r>
    </w:p>
    <w:p>
      <w:r>
        <w:t>Естеріңізде болса, осы сауалды қойған едік?!Бүгін үш жігіттің де өнерін көре алдыңыздар, ендігі Ресейге қарсы ойында алаңға қай шабуылшының шыққанын қалайсыз?🤔</w:t>
      </w:r>
    </w:p>
    <w:p>
      <w:r>
        <w:t>I тобы, V тур ойындары аясындағы қалған екі ойын🏴Шотландия - Ресей🇷🇺🇸🇲Сан-Марино - Бельгия🇧🇪Ойындарға болжамдарыңыз қандай?🤔</w:t>
      </w:r>
    </w:p>
    <w:p>
      <w:r>
        <w:t>Беларусь құрамасы сырт алаңдағы ойында жеңіске жетті.🇪🇪Эстония 1:2 Беларусь🇧🇾⚽Голдар: 0:1 - 48' Наумов, 1:1 - 54' Сорга, 1:2 - 90+2' СкавышСергей Зенёв ("Шахтёр"), Никита Наумов ("Жетісу"), Иван Маевский ("Астана") және Сергей Политевич ("Қайрат") толық матч өткізді. Ойын барысында Никита Наумов гол соқты.</w:t>
      </w:r>
    </w:p>
    <w:p>
      <w:r>
        <w:t>Келесі ойын!🇷🇺Ресей - Қазақстан🇰🇿📆9 қыркүйек, 23:45 (БҚО),00:45 (Нұр-Сұлтан)</w:t>
      </w:r>
    </w:p>
    <w:p>
      <w:r>
        <w:t>Турнирлік кесте. І тобы:</w:t>
      </w:r>
    </w:p>
    <w:p>
      <w:r>
        <w:t>Кипрдан бір ұпай олжаладық!🇨🇾 Кипр 1:1 Қазақстан🇰🇿 ⚽️ 2' Щеткин, 39' Сотириу</w:t>
      </w:r>
    </w:p>
    <w:p>
      <w:r>
        <w:t>+4 минут қосылды</w:t>
      </w:r>
    </w:p>
    <w:p>
      <w:r>
        <w:t>Бауыржан Исламханның орнына Максим Федин шықты!</w:t>
      </w:r>
    </w:p>
    <w:p>
      <w:r>
        <w:t>Бірінші таймдағы статистика 💣🔥</w:t>
      </w:r>
    </w:p>
    <w:p>
      <w:r>
        <w:t>Екінші тайм! Кеттік!🇨🇾 Кипр 1:1 Қазақстан🇰🇿</w:t>
      </w:r>
    </w:p>
    <w:p>
      <w:r>
        <w:t>Үзіліс!🇨🇾 Кипр 1:1 Қазақстан🇰🇿 ⚽️ 2' Щеткин, 39' Сотириу</w:t>
      </w:r>
    </w:p>
    <w:p>
      <w:r>
        <w:t>Вороговский Бельгияға қайтшы...</w:t>
      </w:r>
    </w:p>
    <w:p>
      <w:r>
        <w:t>Шомко қажет, ал, Логвиненко мен Постниковтың қадірін енді біліп жатқандаймыз😏</w:t>
      </w:r>
    </w:p>
    <w:p>
      <w:r>
        <w:t>ГОЛ😕🇨🇾 Кипр 1:1 Қазақстан🇰🇿 🎯 Сотириу</w:t>
      </w:r>
    </w:p>
    <w:p>
      <w:r>
        <w:t>Бізді қақпа бағанасы құтқарды!</w:t>
      </w:r>
    </w:p>
    <w:p>
      <w:r>
        <w:t>Щеткин бүгін Кипрге 2 гол соқса, сіз не жасауға дайынсыз?🤔#КипрҚазақстан 0:1</w:t>
      </w:r>
    </w:p>
    <w:p>
      <w:r>
        <w:t>Қазақстан керемет прессинг көрсетуде!Билектың жұмысының жемісі деп білеміз!</w:t>
      </w:r>
    </w:p>
    <w:p>
      <w:r>
        <w:t>Аңызға шексіз лүпіл!❤️Біздің топ неге Щеткинді аңыз деп атайтынын түсінген боларсыздар!</w:t>
      </w:r>
    </w:p>
    <w:p>
      <w:r>
        <w:t>😂😂😂</w:t>
      </w:r>
    </w:p>
    <w:p>
      <w:r>
        <w:t>ГОООООООООЛ!⚽️Кипр - Қазақстан 0:12’ Щеткин</w:t>
      </w:r>
    </w:p>
    <w:p>
      <w:r>
        <w:t>Щеткин бүгін Кипрге гол соқса, сіз не жасауға дайынсыз?🤔#КипрҚазақстан 0:0</w:t>
      </w:r>
    </w:p>
    <w:p>
      <w:r>
        <w:t>Ойын басталды!✅Алға, Қазақстан!🇰🇿Кипр - Қазақстан 0:0</w:t>
      </w:r>
    </w:p>
    <w:p>
      <w:r>
        <w:t>☑️Болашағынан үлкен үміт күтеміз!🔝😍🔥</w:t>
      </w:r>
    </w:p>
    <w:p>
      <w:r>
        <w:t>Командалардың алаңға шығатын құрамы:🇨🇾Кипр: Панайи, Янну Н., Меркис, Эфрем, Кириаку, Сотириу, Кусулос, Мидиккис, Папулис, Лаифис, Кастанос; 🇰🇿ҚАЗАҚСТАН: Непогодов, Малый, Ерланов, Қуат, Тағыберген, Исламхан, Вороговский, Перцух, Марочкин, Сүйімбаев, Щеткин.</w:t>
      </w:r>
    </w:p>
    <w:p>
      <w:r>
        <w:t>#InstagramStory kff_team🇰🇿Қазақстан құрамасы бүгін жаңа сары жейдеде өнер көрсетеді👕</w:t>
      </w:r>
    </w:p>
    <w:p>
      <w:r>
        <w:t>⚽️ ГОЛ!🇰🇿ҚАЗАҚСТАН (U-21) 0-1 Испания (U-21)🇪🇦27’ Ольмо (пен)</w:t>
      </w:r>
    </w:p>
    <w:p>
      <w:r>
        <w:t>20' Жастарымыз қорғаныстан әрі қарай аса алмай жатыр, өз кезегінде испаниялық жастар алыстан соққыларын бағыттап Сейсен қорғаған қақпаны тексеріп көруде!</w:t>
      </w:r>
    </w:p>
    <w:p>
      <w:r>
        <w:t>ОЙЫН БАСТАЛДЫ! АЛҒА ҚАЗАҚСТАН!ҚАЗАҚСТАН (21) - Испания (21)'1 0:0Қазспорт арнасын қосамыз!</w:t>
      </w:r>
    </w:p>
    <w:p>
      <w:r>
        <w:t>Қазақстан U-21 - Испания U-21: құрамалардың негізгі құрамы📋Қазақстан U-21: Мухамеджан Сейсен (Қ) (К) - Сағадат Тұрсынбай, Нұралы Әліпп, Рауан Орынбасар, Геворг Наджарян-Сұлтан Сагнаев, Адам Адахаджиев, Жан Али Пайруз - Акмаль Бахтияров, Вячеслав Швырев, Оралхан Өміртаев; Қосалқы: Бекхан Шайзада (Қ) - Есен Жасанов, Дінмұхаммед Қашкен, Нияз Шұғаев-Рамазан Оразов, Дмитрий Бачек, Талғат Құсяпов-Рамазан Каримов, Владислав Прокопенко; Бас бапкер: Александр Москаленко. Испания U-21: Даниэль Мартин (Қ) - Куку, Хосе Мария Амо, Хорхе Куэнка, Педро Порро-Ориоль Бускетс, Карлес Аленья, Оскар-Дани Ольмо (К), Карлес Перес, Хавьер Пуадо; Қосалқы: Альваро Фернандес (Қ) - Айтор Бунюэль, Эрик Гарсия - Алехандро  Посо, Ферран Торрес, Поль Лосано, Франциско Пейнадо - Абель Руис, Мартин Гарсия Бас бапкер: Луис де ла Фуэнте.</w:t>
      </w:r>
    </w:p>
    <w:p>
      <w:r>
        <w:t>Қазақстан жастар құрамасы "Қызыл Фурияға" қарсы сары жейдемен өнер көрсетеді👕</w:t>
      </w:r>
    </w:p>
    <w:p>
      <w:r>
        <w:t>Юрий Красножан (Қазақстан құрамасының бұрынғы бас бапкері): Бүгінгі ойында Қазақстанға жеңіс пен сәттілік тілеймін.</w:t>
      </w:r>
    </w:p>
    <w:p>
      <w:r>
        <w:t>Еліміздің белді коментаторы Ермұхамед Маулен YouTube -тегі арнасында таңғы шайын ішіп отырып, бүгінгі екі матчқа өз болжамын айтты.Қазақстан (21) - Испания (21)Қазақстан жастарының жеңіске жетуі қиын екенін біліп отырса да, бүгінгі ойында Сейдахмет, Өміртаев, Пайруз секілді жастарымыздан кем дегенде бір гол күтетін айта кетті, яғни "жастарымыз матчта гол соғады" - дейдіКипр - ҚазақстанКипр мен Қазақстан құрамасының арасындағы кездесуде қосымша тотал 2,5 кем болады деп есептейді. Яғни екі құрамада 90 минут ойнап жүріп 3 гол соға алмайды деп ойлайды. Ал басқалай тағы бір болжамы "Қазақстан құрамасы гол жібереді".Ал сіздің бұл матчтарға болжамыңыз қандай? Төменге жаза кетіңіз🖋</w:t>
      </w:r>
    </w:p>
    <w:p>
      <w:r>
        <w:t>Еуро-2020: Кипр құрамасын жеңе аламыз ба?Бүгін футболдан Қазақстан құрамасы 2020 жылғы Еуропа біріншілігі іріктеу сатысындағы бесінші ойынын сырт алаңда Кипрмен өткізеді.Естеріңізге сала кетелік, біздің құрама I тобында сынға түседі. Қарсыластары - Бельгия, Ресей, Шотландия, Сан-Марино және Кипр құрамалары. Бүгінге дейін біздің футболшылар төрт ойын өткізді. Алдымен 21 наурызда өз алаңында Шотландияны 3:0 есебімен ойсырата жеңсе, одан кейін 24 наурызда Ресейге 0:4 есебімен жол берді . Ал 8 маусымда сырт алаңда Бельгиядан 0:3 есебімен жеңілсе , 11 маусымда елордада Сан-Мариноны 4:0 есебімен тізе бүктірді . Ал Кипр Сан-Маринодан 5:0 есебімен басым түсіп, одан кейін Бельгиядан 0:2, Шотландиядан 1:2, Ресейден 0:1 есебімен жеңілді. Кипр құрамасы бүгінгі күнге дейін әлем және Еуропа біріншілігінің финалдық сатысында бақ сынап көрген жоқ. Кипр футболшылары алғашқы ресми ойынын 1958 жылғы әлем біріншілігіне іріктеу кезеңінде Израиль құрамасына қарсы өткізу тиіс болатын. Дегенмен бұл ойын өткізілген жоқ. Кипр құрамасы виза мәселесіне байланысты Израильге бара алмады. Оларға техникалық жеңіліс жазылды. Ұзақ жылдар бойы кипрлік футболшылар әлем біріншілігінің іріктеу кезеңінде жеңіске жете алмай келді. 1973 жылдың 14 ақпанында Солтүстік Ирландия құрамасын тізе бүктіріп, осылайша дүбірлі дода барысындағы алғашқы жеңісін тойлады. Еуропа біріншілігі іріктеу кезеңіндегі алғашқы ресми ойынын 1966 жылдың 3 желтоқсанында өз алаңында Румынияға қарсы өткізген болатын. Дегенмен бұл кездесуде қарсыласымен лайықты ойын көрсете алған жоқ. Румыния құрамасынан 1:5 есебімен жеңіліп қалды. Жеңіліс сериясы төрт ойынға жалғасты. 1968 жылдың 17 ақпанында Швейцария құрамасынан 2:1 есебімен басым түсті. 1994 жылғы әлем біріншілігіне іріктеу кезеңінде Кипр құрамасы тәп-тәуір нәтижеге қол жеткізді. Бұл жолы олар ұпай қоржынын молайтты. Сол кезеңдегі мықтылар қатарында саналатын Чехословакиямен тең түсіп, өз жанкүйерлерін қуанта түсті. Ал 1998 жылғы әлем біріншілігіне іріктеу сатысында өз алаңында азулы Испанияны 3:2 есебімен сүріндірді. Сондай-ақ, 2004 жылғы әлем біріншілігіне іріктеу сатысында олардың екінші орын алуына мүмкіндігі туындаған еді. Дегенмен өздерінің көздеген мақсатына жете алған жоқ. Қазақстан мен Кипр құрамалары бұған дейін екі мәрте жолдастық кездесу өткізді. Алғашқысында 2004 жылдың 21 ақпанында Кипр халықаралық турнирінде жолығып, біздің құрама алаң иелерінен 1:2 есебімен жеңіліп қалды. Одан кейін 2017 жылдың 22 наурызында сол елде жолдастық кездесуде шеберлік байқасты. Бұл кездесуде 1:3 есебімен қарсыласымызға есе жіберген едік. Ендеше, бүгін Қазақстан құрамасы жеңіске жеткен жағдайда ол тарихи жеңіс ретінде бағаланады. Сондай-ақ, екі құрама 10 қазанда елордада тағы бір ойын өткізеді. Екі құрама деңгейі қатарлас. Турнир кестесіндегі жағдайымызда жақсартамыз десе, біздің жігіттер бүгінгі кездесуде жақсы ойын өрнегін көрсетуі тиіс. Бүгінгі кездесу Нұр-Сұлтан уақытымен 22.00-де басталады. Ойын Qazsport телеарнасынан тікелей эфирде көрсетіледі. Сондай-ақ, бүгін біздің топта Шотландия мен Ресей, Сан-Марино мен Бельгия құрамалары кездеседі</w:t>
      </w:r>
    </w:p>
    <w:p>
      <w:r>
        <w:t>Бүгін "Қазақстан" құрамалары жеңіске жетсін Әумин🙏❤️</w:t>
      </w:r>
    </w:p>
    <w:p>
      <w:r>
        <w:t>☑️Нұр-Сұлтандықтар бүгінгі ойынға барып жастарымызға қолдау көрсетейік!!!💛</w:t>
      </w:r>
    </w:p>
    <w:p>
      <w:r>
        <w:t>"Манчестер Юнайтедтің" Еуропа лигасына шақырту алған ойыншылары🔥▶️Қақпашылар:№1 Давид Де Хеа (1990, Испания);№13 Ли Грант (1983);№22 Серхио Ромеро (1987, Аргентина);№51 Матей Коварж (2000, Чехия);▶️Қорғаушылар:№2 Виктор Линделёф (1994, Швеция);№3 Эрик Байи (1994, Кот-д'Ивуар);№4 Фил Джонс (1992);№5 Гарри Магуайр (1993);№16 Маркос Рохо (1990, Аргентина);№20 Диогу Дало (1999, Португалия);№23 Люк Шоу (1995)№26 Эрон Уан-Биссака (1997)№38 Аксель Туанзебе (1997)▶️Жартылай қорғаушылар:№6 Поль Погба (1993, Франция);№8 Хуан Мата (1988, Испания);№14 Джесси Лингард (1992);№15 Андреас Перейра (1996, Бразилия);№17 Фред (1993, Бразилия);№18 Эшли Янг (1985);№21 Дэниел Джеймс (1997, Уэльс);№31 Неманья Матич (1988, Сербия);№39 Скотт Мактоминей (1996, Шотландия);▶️Шабуылшылар:№9 Антони Марсьяль (1995, Франция);№10 Маркус Рэшфорд (1997);Бас бапкер : Оле-Гуннар Сульшер (1973, Норвегия)</w:t>
      </w:r>
    </w:p>
    <w:p>
      <w:r>
        <w:t>Михал Билек: Біз Кипр құрамасының іріктеу ойындарындағы соңғы ойындарын көріп шықтық. Біз ертең тәжірибелі құрамалардың біріне қарсы ойнамақпыз. Кипрдың соңғы нәтижелеріне қарамастан, футболшыларының жақсы өнер көрсете алатынын білеміз. Оларда бірнеше жақсы футболшылар және талантты жастар бар. Олар айып добын жақсы пайдалана алады.</w:t>
      </w:r>
    </w:p>
    <w:p>
      <w:r>
        <w:t>Бауыржан Исламхан: Кипр құрамасы - өте жақсы команда. Біздің футболшылар ертеңгі ойынға дайын және жақсы ойын көрсетуге де дайынбыз. Біз өткенді ұмытып, тек қана ертеңгі ойынды ойлаймыз және сол үшін де жақсы дайындалдық. Қазіргі Қазақстан құрамасы үшін топтан шығуға өте керемет мүмкіндіктер бар. Ертеңгі ойында бізге тек жеңіс қана қажет.</w:t>
      </w:r>
    </w:p>
    <w:p>
      <w:r>
        <w:t>Стив Кларк (Шотландия құрамасының бас бапкері): Шотландия және Қазақстан футболы ұқсас.- Тобымызда Бельгия және Ресей құрамалары фаворит шығар, ал Шотландия және Кипр біз үшін дәрежесі тең команда. Сондықтан да футболшыларымыз бұл құрамалардан ешқашан сүрінбеу қажет.</w:t>
      </w:r>
    </w:p>
    <w:p>
      <w:r>
        <w:t>Бүгінгі ойынға шығуы мүмкін құрам:Өз болжамдарыңызды жасаңыздар👇🏻</w:t>
      </w:r>
    </w:p>
    <w:p>
      <w:r>
        <w:t>Жолдастық кездесу🏟🇲🇪Қаратау 2:1 Мажарстан🇭🇺⚽ Алматылық "Қайраттың" ойыншысы Небойша Косович гол соқты.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