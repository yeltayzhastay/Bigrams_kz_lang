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⚡ ОАЭ тұрғындары ипотекалық қарыздарын «кешірді»👉🏻 Араб Әмірліктерінің азаматтары, кірісі 15 мың дихрамнан (шамамен 4087 АҚШ доллары) аспайтын азаматтар ипотекалық несиелерді төлеуден босатылды- Шейх Заид тұрғын үй бағдарламасы бойынша қайтыс болған азаматтардың отбасылары да ипотекалық несиенің қалған бөлігін төлеуден босатылатындығы атап өтілді.</w:t>
      </w:r>
    </w:p>
    <w:p>
      <w:r>
        <w:t>⚡ Алматыдағы апаттың себебі анықталды👉🏻 Алматыда апаттың себебі анықталды, Бек Эйр әуе компаниясының Fokker-100 ұшағы 27 желтоқсанда Алматыда корпустың мұздауы салдарынан апатқа ұшырауы мүмкін. Апатқа дейін лайнер екі күн бойы ашық аспан астында тұрды және ол ішінара мұзға қарсы сұйықтықпен өңделді#Алматы #Новости</w:t>
      </w:r>
    </w:p>
    <w:p>
      <w:r>
        <w:t>2020 жыл адамзат үшін осы оқиғаларды теңестіретін соңғы жыл болады.🇻🇬 2020: Австралия отқа оранды.🇬🇸 Жаңа Зеландия тұншығып жатыр. Австралия отқа оранды.🇺🇲 Америка Құрама Штаттары Иракқа зымыран атып, президенттен кейін Ирандағы ең маңызды адамдардың бірін өлтірді. Сүлеймени. Тек ол емес.🇮🇷 - Иран кек алуға уәде берді.🇺🇦 - Сириядағы, Украинадағы бүгінгі күнге дейін жалғасып жатқан соғыстар туралы ұмытпаңыз.Жер шынымен біздің үй екенін есте сақтайтын уақыт келді. Барлығымыз соған қарай өмір сүреміз.</w:t>
      </w:r>
    </w:p>
    <w:p>
      <w:r>
        <w:t>⚡ Қазір Иранда#Иран #США</w:t>
      </w:r>
    </w:p>
    <w:p>
      <w:r>
        <w:t>💥 Дәл қазір👉🏻 Иран АҚШ-қа қарсы әскери операция бастады. Айн Асадтың Ирактағы американдық базасы баллистикалық зымырандармен соққыға жығылды. Барлығы 30 зымыран атылды, оның 13 бірлігі нысанаға жетті.</w:t>
      </w:r>
    </w:p>
    <w:p>
      <w:r>
        <w:t>⚡Иранда Украиналық лайнер апатқа ұшырады, соның салдарынан барлығы 180 адам қаза тапты.👉🏻 Тегеран әуежайының өкілі құлаған украиналық ұшақтың бортында 167 жолаушы мен экипаждың тоғыз мүшесі болғанын, олардың бәрі қайтыс болған деп хабарлайды Ирандық IRNA ақпарат агенттігі.</w:t>
      </w:r>
    </w:p>
    <w:p>
      <w:r>
        <w:t>⚡Иранның мемлекеттік теледидары АҚШ президенті Дональд Трампты өлтіргені үшін 80 миллион доллар сыйақы жариялады</w:t>
      </w:r>
    </w:p>
    <w:p>
      <w:r>
        <w:t>⚡ Трамп Иранға жаңа технологияның бұрын-соңды болмаған соққысымен қауіп төндірді«Егер Иран американдық базаға немесе кез-келген американдыққа шабуыл жасаса, біз осы бағыттағы жаңа тамаша жабдықтардың бір бөлігін олардың бағытына жібереміз ... Және еш ойланбастан!» - деді Трамп.</w:t>
      </w:r>
    </w:p>
    <w:p>
      <w:r>
        <w:t>⚡ 4 миллион теңге ұшақ апатынан қаза тапқандардың отбасыларына төленеді.Үкімет 4 миллион теңге төлеуге шешім қабылдады. Еңбек және халықты әлеуметтік қорғау министрлігі қаулы әзірледі және бүгін олар дауыс берді. Бұл қаражат отбасы мүшесінің жеке шотына аударылады », - деді кездесуден кейін Еңбек және халықты әлеуметтік қорғау министрі Біржан Нұрымбетов.[club93946497|Push - Жаналыктар] #push</w:t>
      </w:r>
    </w:p>
    <w:p>
      <w:r>
        <w:t>Неизвестный забрал себе цветы, возложенные жертвам падения самолета Bek AirПо словам очевидца, он сначала решил, что мужчина возлагает цветы. В соцсетях появилось фото, на котором неизвестный подходит к сложенным у колонны аэропорта цветам, принесенным для погибших рейса z9 2100 в Нур-Султан и забрав их, уходит.</w:t>
      </w:r>
    </w:p>
    <w:p>
      <w:r>
        <w:t>Срочная новость!Появилась аудиозапись переговоров диспетчеров с разбившимся лайнером в Алматы</w:t>
      </w:r>
    </w:p>
    <w:p>
      <w:r>
        <w:t>В авиакатастрофе погиб единственный кормилец четверых детейВ самолете летели вшестером - он, жена Нагима и четверо детей: Мариям —12 лет, Али — 8 лет, Адиль — 10 лет и трехлетняя Адина. Сейчас все пятеро в реанимации- Оказалось, что Абай давно копил на отпуск, хотел свозить семью к родителям в Аркалык на новый год. Он работал электриком, как говорят "самозанятый". В самолете летели вшестером - он, жена Нагима и четверо детей: Мариям —12 лет, Али — 8 лет, Адиль — 10 лет и трехлетняя Адина. Сейчас все пятеро в реанимации. Абая будут хоронить на днях. Нагима домохозяйка.</w:t>
      </w:r>
    </w:p>
    <w:p>
      <w:r>
        <w:t>Самый большой государственный флаг в Казахстане приспустили в связи с общенациональным трауром.Напомним, казахстанцы оказались шокированы новостью о том, что пассажирский самолет рухнул практически сразу после взлета из аэропорта Алматы.- Редакция "Push" , соболезнует родственникам погибших.</w:t>
      </w:r>
    </w:p>
    <w:p>
      <w:r>
        <w:t>M’Dee спел на шоу Вечерний УргантНравится творчество Мади?, это первый опыт Мадиа на Российском телевидении.- Мади является новым участником лейбла Скриптонита</w:t>
      </w:r>
    </w:p>
    <w:p>
      <w:r>
        <w:t>Жаңа жылға дейін 24 күн қалды 👻</w:t>
      </w:r>
    </w:p>
    <w:p>
      <w:r>
        <w:t>Самые популярные песни 2019 года в Казахстане, нашли свою любимую песню?</w:t>
      </w:r>
    </w:p>
    <w:p>
      <w:r>
        <w:t>Ждёте Новый год ? 😏</w:t>
      </w:r>
    </w:p>
    <w:p>
      <w:r>
        <w:t>Дорогой 2020 год, будь, пожалуйста, лучшим гoдом в моей жизни.</w:t>
      </w:r>
    </w:p>
    <w:p>
      <w:r>
        <w:t>Вкға тек сол адамның тірі ма жоқпа екенін көруге кіретін мен ғана ма?😂👌</w:t>
      </w:r>
    </w:p>
    <w:p>
      <w:r>
        <w:t>Жан досын сабаққа келмеген кезде</w:t>
      </w:r>
    </w:p>
    <w:p>
      <w:r>
        <w:t>Қызғаншақ жігіттердің қыздары әдемі болады 😏</w:t>
      </w:r>
    </w:p>
    <w:p>
      <w:r>
        <w:t>Дүниеде үш нәрсе қайтып оралмайды: атылған оқ, айтылған сөз, өткен күн.</w:t>
      </w:r>
    </w:p>
    <w:p>
      <w:r>
        <w:t>БАҚЫТ -ДЕГЕН не?! 👼 Бақыт -деген Ата - Анаңның сенің қ👩👨асыңда аман сау жүргені емес па?! ☝😊ИнШа'Аллах Ата -Анамыздың лүпiлдеген жүректерi❤ мәңгi соқсын!! 🙏</w:t>
      </w:r>
    </w:p>
    <w:p>
      <w:r>
        <w:t>Актобедеги машиналардын багалары</w:t>
      </w:r>
    </w:p>
    <w:p>
      <w:r>
        <w:t>Сенім қағаз секілді. Бір мыжылса, қайтадан мінсіз бола алмайды...</w:t>
      </w:r>
    </w:p>
    <w:p>
      <w:r>
        <w:t>Бір ғана хат адамды қуантады, Бір ғана хат адамды жылатады.</w:t>
      </w:r>
    </w:p>
    <w:p>
      <w:r>
        <w:t>Ең асыл заттар ең тереңде орналасады. Сондықтан, сұлулық бетте емес, жүректе.🌸</w:t>
      </w:r>
    </w:p>
    <w:p>
      <w:r>
        <w:t>Қарыздармын өмір бойы екеуіңе, Жақсылық ұялаттыңдар көкейіме. Болса бұл өмірде қымбат заттар, Ең қымбаты мен үшін АНА-ӘКЕ!</w:t>
      </w:r>
    </w:p>
    <w:p>
      <w:r>
        <w:t>Махаббат бұл КЛАССНО😍💗 Ұрсысып қалсаң УЖАСНО💔😱 Өтірік айтсаң ОПАСНО😣😉 Шын сүйсең вот ПРЕКРАСНО 😘😊💓💪</w:t>
      </w:r>
    </w:p>
    <w:p>
      <w:r>
        <w:t>Эх… Бірге қуып жүретн достарыңа не жетсін 😜😄</w:t>
      </w:r>
    </w:p>
    <w:p>
      <w:r>
        <w:t>Несіне ұрсысамыз?! Артынан бәрібір татуласамыз...😊😅</w:t>
      </w:r>
    </w:p>
    <w:p>
      <w:r>
        <w:t>Жаныма жакын жандар аман болсын. Ия, ия ол тізімде сен де барсын 😊👌</w:t>
      </w:r>
    </w:p>
    <w:p>
      <w:r>
        <w:t>Ғашық болам!😍 Түріңе емес жүрегіңе.💗 Сөздеріңе емес игі істеріңе.😘 Байлығыңа емес таза ниетіңе!💞</w:t>
      </w:r>
    </w:p>
    <w:p>
      <w:r>
        <w:t>Құранды сүйсең, кітапқа бас [club90810575| 📖📖📖,] не болатынын көр!</w:t>
      </w:r>
    </w:p>
    <w:p>
      <w:r>
        <w:t>Сен үшін өз үйін қиып кететінді мәңгі бағалай біл.🌸</w:t>
      </w:r>
    </w:p>
    <w:p>
      <w:r>
        <w:t>Жәннатқа қол ұстасып,бірге барар Жар нәсіп қылсын,ин ша Аллаһ</w:t>
      </w:r>
    </w:p>
    <w:p>
      <w:r>
        <w:t>Жеңіл мінезді адамды емес, салмақты, иманды адамды таңда. Сонда сен уақытша көңіл көтеруге емес, мәңгілік бақытқа ие боласың...🌸</w:t>
      </w:r>
    </w:p>
    <w:p>
      <w:r>
        <w:t>Күнделікті сөйлесіп жүрген адамың,сөйлеспей қалса,қалай бауыр басып қалғаныңды білесің. 💞</w:t>
      </w:r>
    </w:p>
    <w:p>
      <w:r>
        <w:t>Қайдасың?... Дәл маған қажет кезіңде?... Тағы да... Тағы да жоқсың...</w:t>
      </w:r>
    </w:p>
    <w:p>
      <w:r>
        <w:t>Мүбəрəк болсын Жұмаңыз! Қабыл болсын Дұғаңыз! Салихалы амалмен, Жаратқанға ұнаңыз! Сауаптардың саны артып, Кешірілсін күнəңіз!</w:t>
      </w:r>
    </w:p>
    <w:p>
      <w:r>
        <w:t>Аллаh баршамызға, осы жерге баруды нəсіп қылсын! АМИН!</w:t>
      </w:r>
    </w:p>
    <w:p>
      <w:r>
        <w:t>Қызды қызғану-Жәннәтқа кірер бір қадам.</w:t>
      </w:r>
    </w:p>
    <w:p>
      <w:r>
        <w:t>Мүбәрәк болсын Жұмаңыз, Қабыл болсын дұғаңыз! Біліп білмей істеген Кешірілсін күнәңіз!</w:t>
      </w:r>
    </w:p>
    <w:p>
      <w:r>
        <w:t>Алла Тағала "бір қайғы келсе, артынан екі жақсылық күтіңдер" деген...</w:t>
      </w:r>
    </w:p>
    <w:p>
      <w:r>
        <w:t>Сенің сүйгенің барма? - жоқ, бірақ, бір адам үшін ешқандай адамды сүймей жүрмін.</w:t>
      </w:r>
    </w:p>
    <w:p>
      <w:r>
        <w:t>.</w:t>
      </w:r>
    </w:p>
    <w:p>
      <w:r>
        <w:t>Өмір - қиял, өмір - үміт, өмір - гүл.Тағдырыңның жазғанына төзе біл. Кімге бақыт, кімге қайғы, өмір - бұл. Қиналсаңда күле біл де, сүйе біл!</w:t>
      </w:r>
    </w:p>
    <w:p>
      <w:r>
        <w:t>Жаныңды жаралайтын жауың емес, мәңгілік қасыңда боламын деп уәде берген адам...</w:t>
      </w:r>
    </w:p>
    <w:p>
      <w:r>
        <w:t>Сен сабыр еткен сайын ,Аллаһ сені жақсы көреді.</w:t>
      </w:r>
    </w:p>
    <w:p>
      <w:r>
        <w:t>Ешкімді іздеудің қажеті жоқ. Алла кіммен болатының тағдырыңа жазып қойған. Тек қана күту керек.</w:t>
      </w:r>
    </w:p>
    <w:p>
      <w:r>
        <w:t>Аллаh баршамызға, осы жерге баруды нəсіп қылсын! АМИН!</w:t>
      </w:r>
    </w:p>
    <w:p>
      <w:r>
        <w:t>Турник брусия мен дене шығару</w:t>
      </w:r>
    </w:p>
    <w:p>
      <w:r>
        <w:t>Қызды қызғану-Жәннәтқа кірер бір қадам.</w:t>
      </w:r>
    </w:p>
    <w:p>
      <w:r>
        <w:t>Алла Тағала "бір қайғы келсе, артынан екі жақсылық күтіңдер" деген...</w:t>
      </w:r>
    </w:p>
    <w:p>
      <w:r>
        <w:t>Мүбəрəк болсын Жұмаңыз! Қабыл болсын Дұғаңыз! Салихалы амалмен, Жаратқанға ұнаңыз! Сауаптардың саны артып, Кешірілсін күнəңіз!</w:t>
      </w:r>
    </w:p>
    <w:p>
      <w:r>
        <w:t>Қалай 2 аптада артық салмақтан тез құтылуға болады?</w:t>
      </w:r>
    </w:p>
    <w:p>
      <w:r>
        <w:t>Жігітіңнің байлығы емес, адалдығы маңызды. Досыңның саны емес, сапасы маңызды.</w:t>
      </w:r>
    </w:p>
    <w:p>
      <w:r>
        <w:t>Шынайы мұсылманның бойында болуы керек ең жақсы қасиет - кешірімділік. Хасан Басри (р.а)</w:t>
      </w:r>
    </w:p>
    <w:p>
      <w:r>
        <w:t>онсыз бұрын қалай өмір сүргенімді білмеймін. онсыз осыдан кейін қалай өмір сүретінімді де білмеймін.</w:t>
      </w:r>
    </w:p>
    <w:p>
      <w:r>
        <w:t>Эх, тағдыр айырмашы сүйгендерді , Мәз болып шын бақытпен күлгендерді. Қамшының сабындай-ақ бұл ғұмырда, Айырмашы қол ұстасып жүргендерді.</w:t>
      </w:r>
    </w:p>
    <w:p>
      <w:r>
        <w:t>Біздің ең үлкен қателігіміз - бірге бола алмайтын жандарға бауыр басып қалуымыз...</w:t>
      </w:r>
    </w:p>
    <w:p>
      <w:r>
        <w:t>Түн - адамның ең көп ойланатын мерзімі..</w:t>
      </w:r>
    </w:p>
    <w:p>
      <w:r>
        <w:t>-Адамды кешіру соншалықты қиын ба? -Жоқ кешіру қиын емес ,қайта сену қиын!</w:t>
      </w:r>
    </w:p>
    <w:p>
      <w:r>
        <w:t>Ей, адамдар, шүкіршілік етіңдер, Бұл өмірде ата-ананың барына.</w:t>
      </w:r>
    </w:p>
    <w:p>
      <w:r>
        <w:t>Сені керек етпейтіндерден кетуді және сенен кеткісі келетіндерді жіберуді үйрен.</w:t>
      </w:r>
    </w:p>
    <w:p>
      <w:r>
        <w:t>Іс-әрекет сөздерден күштірек.</w:t>
      </w:r>
    </w:p>
    <w:p>
      <w:r>
        <w:t>Жүре - жүре жалғыздықа да үйреніп қалдым…</w:t>
      </w:r>
    </w:p>
    <w:p>
      <w:r>
        <w:t>Ешкімнің жанын жараламай, ешкімнің көңілін қалдырмай, мен жай ғана бақытты болғым келеді..</w:t>
      </w:r>
    </w:p>
    <w:p>
      <w:r>
        <w:t>Сен! Иә,иә сен! Қалай ғана маған лайк баспай төмен қарай түсіп бара жатырсың?!</w:t>
      </w:r>
    </w:p>
    <w:p>
      <w:r>
        <w:t>Эх....бетперде астындағы жанарды көбісі білмейді...</w:t>
      </w:r>
    </w:p>
    <w:p>
      <w:r>
        <w:t>Кейде біреуге ішімдегі бар мұңымды,сырымды айтып, құшақтап қатты жылағым келеді. Бірақ жанымда түсінетін жан бар ма?!-деп қайтадан бәрін ішімде сақтаймын.</w:t>
      </w:r>
    </w:p>
    <w:p>
      <w:r>
        <w:t>Мұсылман болсаңыз айға басыңыз [club90810575|🌙🌙🌙🌙🌙🌙] жəне не боларын көріңіз... 💫</w:t>
      </w:r>
    </w:p>
    <w:p>
      <w:r>
        <w:t>Еркектен — сыра мен темекінің иісі емес, батылдық пен сенімділіктің иісі шығып тұруы керек!</w:t>
      </w:r>
    </w:p>
    <w:p>
      <w:r>
        <w:t>Кейде біреуге ішімдегі бар мұңымды,сырымды айтып, құшақтап қатты жылағым келеді. Бірақ жанымда түсінетін жан бар ма?!-деп қайтадан бәрін ішімде сақтаймын.</w:t>
      </w:r>
    </w:p>
    <w:p>
      <w:r>
        <w:t>Өмір...Бірде жылатады, бірде жұбатады.. Кейде қуантады, кейде мұңайтады</w:t>
      </w:r>
    </w:p>
    <w:p>
      <w:r>
        <w:t>Тұрақты және мәңгілік махаббатты қалаймын.</w:t>
      </w:r>
    </w:p>
    <w:p>
      <w:r>
        <w:t>Аллаһ Тағала сізді жақсы көрген соң сынайды. Ешқашан осыны ұмытпаңыз..</w:t>
      </w:r>
    </w:p>
    <w:p>
      <w:r>
        <w:t>Мекке - жердегі Жәннат.. Аллаһ Тағала баршамызға сол жерде болуымызды нәсіп етсін!</w:t>
      </w:r>
    </w:p>
    <w:p>
      <w:r>
        <w:t>Әр үйдің берекесі, тыныштығы, ұйтқысы әйелдің қолында...</w:t>
      </w:r>
    </w:p>
    <w:p>
      <w:r>
        <w:t>Амин !!!!!""" Анамыз үшін қабырғамызға ала кетеміз!!!</w:t>
      </w:r>
    </w:p>
    <w:p>
      <w:r>
        <w:t>Сен жайлы айтылған өсектерге назар аударма. Алла сенің қандай екеніңді білсе болды, басқалар маңызды емес.</w:t>
      </w:r>
    </w:p>
    <w:p>
      <w:r>
        <w:t>Қалай 2 аптада артық салмақтан тез құтылуға болады 👇🏻👇🏻👇🏻https://youtu.be/7XT38R-4ZSA</w:t>
      </w:r>
    </w:p>
    <w:p>
      <w:r>
        <w:t>Әдемі болғаннан не пайда, жүрегіңде бір түйір иманың болмаса..</w:t>
      </w:r>
    </w:p>
    <w:p>
      <w:r>
        <w:t>Өзімді сыйлаған адамды Құдайымдай сыйлаймын!</w:t>
      </w:r>
    </w:p>
    <w:p>
      <w:r>
        <w:t>1 ана 10 баланы бағып-қаға алады. Бірақ, сол 10 баланың 1 ананы бағып-қаға алмайтыны өкінішті...</w:t>
      </w:r>
    </w:p>
    <w:p>
      <w:r>
        <w:t>Егер адам сенің алдыңда ақталып жатса, сен ол жан үшін бағалысың..</w:t>
      </w:r>
    </w:p>
    <w:p>
      <w:r>
        <w:t>Мұсылман болсаңыз айға басыңыз [club90810575|🌙🌙🌙🌙🌙🌙] жəне не боларын көріңіз... 💫</w:t>
      </w:r>
    </w:p>
    <w:p>
      <w:r>
        <w:t>Өмірдің бар сұлулығын іздесең, ол ананың нұр шашқан жүзінде.</w:t>
      </w:r>
    </w:p>
    <w:p>
      <w:r>
        <w:t>Аңсаған армандарым, Аллаһтың қалауымен орындалса екен деп тілеймін!</w:t>
      </w:r>
    </w:p>
    <w:p>
      <w:r>
        <w:t>Қанша биiкте болсаңда, ата-анаңды ұмытпа! Себебі сенi биiк шыңға шығарған, сол жандар..</w:t>
      </w:r>
    </w:p>
    <w:p>
      <w:r>
        <w:t>Біз тілейміз - Аллах көреді. Біз сұраймыз - Аллах береді. Біз сүйеміз - Аллах біледі. Ал сүйетіндерді Аллах біріктіреді..</w:t>
      </w:r>
    </w:p>
    <w:p>
      <w:r>
        <w:t>Осы екі қалада барып не істегің келеді? Таңдау сенікі! Дауыс бер! [club90810575|Меккеде намаз оқығым келеді] [club90810575|Парижге барып суретке түскім келеді]</w:t>
      </w:r>
    </w:p>
    <w:p>
      <w:r>
        <w:t>Келіссең қабырғаңа ал</w:t>
      </w:r>
    </w:p>
    <w:p>
      <w:r>
        <w:t>Әр күнімізді "Бисмилләһ" пен бастап "Әлхамдулилләһ" пен аяқтайық!</w:t>
      </w:r>
    </w:p>
    <w:p>
      <w:r>
        <w:t>Мұсылман болсаңыз айға басыңыз [club90810575|🌙🌙🌙🌙🌙🌙] жəне не боларын көріңіз... 💫</w:t>
      </w:r>
    </w:p>
    <w:p>
      <w:r>
        <w:t>Байқадыңыз ба? "Лә иләхә иль Аллах" дегенде ерніңіз бір-біріне тимейді. "Мухаммада Расул Аллах" дегенде тиеді. Мен қуаныштымын себебі мен сіздің тіліңізді Кәлимаға келтірдім. Енді сізде өз стенаңызға алып,достарыңыздың тілін Кәлимаға келтіріңіз!!</w:t>
      </w:r>
    </w:p>
    <w:p>
      <w:r>
        <w:t>Жiгiттердiң қыз көргенде айтатын хит сөзi. -Жынды қыз екен.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