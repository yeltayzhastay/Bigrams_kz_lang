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Мына Ербулан Сапаргалиев деген Құлсарының гейінен сақ болыңдар .Жігіттерді машинаға шақырат .Сорғызат .Басы ауырат реально.2001 жылғы.Біліп жүріңдер</w:t>
      </w:r>
    </w:p>
    <w:p>
      <w:r>
        <w:t>Алғашқы он мың лайк басқанның мектебі өртеніп кетеді</w:t>
      </w:r>
    </w:p>
    <w:p>
      <w:r>
        <w:t>Ұнаймынба?</w:t>
      </w:r>
    </w:p>
    <w:p>
      <w:r>
        <w:t>Ауылда</w:t>
      </w:r>
    </w:p>
    <w:p>
      <w:r>
        <w:t>Мектепте</w:t>
      </w:r>
    </w:p>
    <w:p>
      <w:r>
        <w:t>Ауылдың қызы</w:t>
      </w:r>
    </w:p>
    <w:p>
      <w:r>
        <w:t>Лайк баспағанның саусағы осындай болсын</w:t>
      </w:r>
    </w:p>
    <w:p>
      <w:r>
        <w:t>Эx аяқты ай</w:t>
      </w:r>
    </w:p>
    <w:p>
      <w:r>
        <w:t>Біздің топ көшіп кетті Топттың ссылкасы бірінші комментарийде</w:t>
      </w:r>
    </w:p>
    <w:p>
      <w:r>
        <w:t>Жігітім найнти уанды тыңдайм дегенде</w:t>
      </w:r>
    </w:p>
    <w:p>
      <w:r>
        <w:t>Маса шақса не істеу керек</w:t>
      </w:r>
    </w:p>
    <w:p>
      <w:r>
        <w:t>Братандар Аман болсын</w:t>
      </w:r>
    </w:p>
    <w:p>
      <w:r>
        <w:t>Атаңаналет интернет,Уақытымның 90%-ы сенімен өтет!</w:t>
      </w:r>
    </w:p>
    <w:p>
      <w:r>
        <w:t>Махаббат</w:t>
      </w:r>
    </w:p>
    <w:p>
      <w:r>
        <w:t>Шымкент плазадағы мына кино нормба щщс.Стоитпа барып.</w:t>
      </w:r>
    </w:p>
    <w:p>
      <w:r>
        <w:t>Терраристер телеграмм</w:t>
      </w:r>
    </w:p>
    <w:p>
      <w:r>
        <w:t>Таңда имаммын кешке иванмын</w:t>
      </w:r>
    </w:p>
    <w:p>
      <w:r>
        <w:t>Ақша деген майдаланған тиынғойОхранник болып жасаған қиынғой</w:t>
      </w:r>
    </w:p>
    <w:p>
      <w:r>
        <w:t>Мен гей адаймын. Шымкенттиктерден таяк жеп геизмнен арылдым. Шымкент уан лав❤️❤️☝️</w:t>
      </w:r>
    </w:p>
    <w:p>
      <w:r>
        <w:t>Абайла бизден</w:t>
      </w:r>
    </w:p>
    <w:p>
      <w:r>
        <w:t>I love Шымкент</w:t>
      </w:r>
    </w:p>
    <w:p>
      <w:r>
        <w:t>Қайдан алса болады?</w:t>
      </w:r>
    </w:p>
    <w:p>
      <w:r>
        <w:t>- как я тебя узнаю? - я буду в жёлтом Порше</w:t>
      </w:r>
    </w:p>
    <w:p>
      <w:r>
        <w:t>Ежелгі Египеттіктердің пирамида салуы ,1759 жыл б,з,д</w:t>
      </w:r>
    </w:p>
    <w:p>
      <w:r>
        <w:t>Раднойлар мухаббаты</w:t>
      </w:r>
    </w:p>
    <w:p>
      <w:r>
        <w:t>Pollywood шшс 1 курс Политех ПАСВЕЩЕНИЕ РАДНОЙЛАР ПЕРВАШТАР студенческий билет имаааа анас шшс нос темеки тенге барма ! Тауып алсамше! Сагыз берш, бир урттайыншы, бля курап кеттим!</w:t>
      </w:r>
    </w:p>
    <w:p>
      <w:r>
        <w:t>Жутсам да Алматынын таза ауасын, сонда да сагындым Шымкенттмнин шан даласын</w:t>
      </w:r>
    </w:p>
    <w:p>
      <w:r>
        <w:t>Аш қазақ</w:t>
      </w:r>
    </w:p>
    <w:p>
      <w:r>
        <w:t>О радной</w:t>
      </w:r>
    </w:p>
    <w:p>
      <w:r>
        <w:t>Не қарайсың епт</w:t>
      </w:r>
    </w:p>
    <w:p>
      <w:r>
        <w:t>Не көрсетіп тұр екен а.😨</w:t>
      </w:r>
    </w:p>
    <w:p>
      <w:r>
        <w:t>Мухаббат</w:t>
      </w:r>
    </w:p>
    <w:p>
      <w:r>
        <w:t>Адайлар ғана лайк бассын ,нешеу екенімізді білейік</w:t>
      </w:r>
    </w:p>
    <w:p>
      <w:r>
        <w:t>Кім лимон жалап көрген</w:t>
      </w:r>
    </w:p>
    <w:p>
      <w:r>
        <w:t>Алдыңғы камераны қосқан кезде</w:t>
      </w:r>
    </w:p>
    <w:p>
      <w:r>
        <w:t>Мухаббат</w:t>
      </w:r>
    </w:p>
    <w:p>
      <w:r>
        <w:t>Мен және менің қызым</w:t>
      </w:r>
    </w:p>
    <w:p>
      <w:r>
        <w:t>Не стала довольствоваться учительской зарплатой</w:t>
      </w:r>
    </w:p>
    <w:p>
      <w:r>
        <w:t>Уйленбегем негізі түрім өзі осындай</w:t>
      </w:r>
    </w:p>
    <w:p>
      <w:r>
        <w:t>Хихи</w:t>
      </w:r>
    </w:p>
    <w:p>
      <w:r>
        <w:t>Папам қазақ, мамам орыс, ал мен Андрей Петровпын</w:t>
      </w:r>
    </w:p>
    <w:p>
      <w:r>
        <w:t>Ирланд жігіттері арыстан ғой!</w:t>
      </w:r>
    </w:p>
    <w:p>
      <w:r>
        <w:t>Алматының донеркаларына арналған пост.</w:t>
      </w:r>
    </w:p>
    <w:p>
      <w:r>
        <w:t>Сыныпта сеннен "Орбит" сұрағанда:</w:t>
      </w:r>
    </w:p>
    <w:p>
      <w:r>
        <w:t>Ең мәдениетті колледж түлектері!</w:t>
      </w:r>
    </w:p>
    <w:p>
      <w:r>
        <w:t>Каеф</w:t>
      </w:r>
    </w:p>
    <w:p>
      <w:r>
        <w:t>Тыгылып калдым сенен🙈🙈🙈🙈</w:t>
      </w:r>
    </w:p>
    <w:p>
      <w:r>
        <w:t>Менде ғашықпын есьже</w:t>
      </w:r>
    </w:p>
    <w:p>
      <w:r>
        <w:t>Мяя, кеше Велики Гецбийдi кордiм, жынды кина щщсгейн.Сол анау Декабрио бар гой, сол Гецбийдiн ролiн аткарды. Бiрак Дэзи неочен болды гой если так посмотрет. - Чо он в ней нашел, - дедi гой касындагы отырган кыздар. - Лео, чо ты в ней нашел, дегендей. Короче былай болды да – Гецбий жас болганда вообще кедей болган. 16 жаска келгенде, айтты ата-анага: бляяя, заебал болды гой негiзi мынау кедейшiлiк. И ушол из дома. Патом бiр пьяншыкпен Коудимен араласып, сол оган айткан гой: Э, Гецбий, адамга не керек? Адамга арак керек. Сол аракты сат, бай боласын.Э, подняться еттi гой сосын конкретно. Камри сороковка поднял, алфараби катедж поднял – ээээ калжын гой! Насамом деле ол Диснейленд iшiнде туратын и по выходным на постоянке конактарды шакырган. Тек кана Нюйерктын мажорлар праституткалар и иногда Болашактын студенттерi келген. Канкретный зажигат еткен!!! Вино лилос рекой дегендей. А повечерам, после сигары и виски дегендей, сол Дэзинын жасыл лампага втыкать еткен на постоянке. На постоянке шыккан и жасыл лампага карап туратын, здравствуй грусть, дегендей.Кароче бiр кезде былай дедi Дэзинын жубайына: Том Бюкинен, она тебе не любит, она мне любит. А Том сураган гой: Дэзи ол рас па? Не знаю, дедi. И тебе люблю и ему люблю не знаю запуталас. Всем люблю. Соны естiгенде, Гецбийдын жыны келды да, - так не договаривалис дедi гой Дэзиге. - Э брат так дела не делаются, дедi гой Дэзиге. Машинеге отыргызып, катты айдап, бiр басяктын айелiн кагып кеткен, таааааааарс!!! еткiзiп. Том сол босякка келiп, айтты: ол Гецбий сенiн айелiн олтiрдi скрылся местом проишествий дедi, преследований квадрате улиц Виноградова Розыбакиева безрезультатный болды да, сен Гецбийга бар, ат!Басяк келiп, Гецбийды бассейнан шыккан кезде атты прямо в упор.Паканцовке Ник Каравайдан баска ешкiм келген жок похоронга.Каравай каравай кому хочеш выбирай.Солай.</w:t>
      </w:r>
    </w:p>
    <w:p>
      <w:r>
        <w:t>Орыстардың қазақ тілін білмеуі ҒАРЫШ!!! "Спасибо дейді ма)</w:t>
      </w:r>
    </w:p>
    <w:p>
      <w:r>
        <w:t>Дұрыс піспеген донер жегенде</w:t>
      </w:r>
    </w:p>
    <w:p>
      <w:r>
        <w:t>#керекболады айдарынан</w:t>
      </w:r>
    </w:p>
    <w:p>
      <w:r>
        <w:t>Го селфи</w:t>
      </w:r>
    </w:p>
    <w:p>
      <w:r>
        <w:t>Біреу тоңып секіреді, біреу тойып секіреді.</w:t>
      </w:r>
    </w:p>
    <w:p>
      <w:r>
        <w:t>Путиннің Қазақстанның əскері және Сирия туралы айтқан қорытындысы.</w:t>
      </w:r>
    </w:p>
    <w:p>
      <w:r>
        <w:t>[club79765749|Көк жазуды басып тіркелген адамға Алла үйіп төгіп бақ береке берсін Аумин]</w:t>
      </w:r>
    </w:p>
    <w:p>
      <w:r>
        <w:t>☝☝☝</w:t>
      </w:r>
    </w:p>
    <w:p>
      <w:r>
        <w:t>Өй əкең!!!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