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Сіз білуге тиісті 100 сын есім!📌📌📌alone — [э'лоун] — жалғызanother — [э'назэ] — тағы біреу, жалғызawful — [офул] — қорқыныштыbest — [бест] — жақсы, ең жақсыbig — [биг] — үлкен, жоғары, қаттыblack — [блəк] — қараcentral — [сентрэл] — маңыздыcertain — [сётн] — нақты, дәлcold — [коулд] — салқынcommon — [комэн] — ортақcomplete — [кэм'плит] — толыcorrect — [ко'рект] — дұрысdifferent — [дифрэнт] — өзгеше, жақсыdirect — [ди'рект] — тура, тікеdry — [драй] — бос, іш пыстырарлықearly — [ёли] — ертеeasy — [изи] — оңайempty — [емпти] — босfar — [фа] — алысfast — [фаст] — тез, шапшаңfinal — [файнл] — бітірушіfree — [фри] — босfront — [фронт] — жіберілгенfull — [фул] — толыgood — [гуд] — жақсыgreat — [грейт] — үлкенgreen — [грин] — жасылhappy — [хэпи] — бақыттыhard — [хад] — қаттыheavy — [хеви] — ауырhigh — [хай] — биік, үлкенhot — [хот] — ыстықimportant — [им'потэнт] — маңыздыkind — [кайнд] — мейірімдіknown — [ноун] — атақтыlarge — [ладж] — үлкенlast — [ласт] — соңғыlate — [лейт] — кешlight — [лайт] — жарықlittle — [литл] — кішкентайlong — [лон] — ұзынnational — [нэшэнл] — халықтық, халықаралықnear — [ниэ] — жақынnew — [нью] — жаңаnext — [некст] — келесіold — [оулд] — ескіonly — [оунли] — жалғызpoor — [пуэ] — кедейquick — [куик] — тез, жылдамready — [реди] — дайынreal — [риэл] — шынайыred — [ред] — қызылrich — [рич] — байright — [райт] — дұрысsafe — [сейф] — қауіпсізsame — [сейм] — бірдейserious — [сиэриэс] — салмақтыshort — [шот] — қысқаsimple — [симпл] — оңай, қиын емесsingle — [сингл] — бір, жалғызslow — [слоу] — баяуsmall — [смол] — кішкентайspecial — [спешэл] — ерекшеstrong — [строн] — мықтыsure — [шуэ] — сенімдіsweet — [суит] — тәттіtasty — [тейсти] — тәттіusual — [южуэл] — қарапайымvarious — [веэриэс] — әр түрліwarm — [уом] — жылыwhite — [уайт] — ақwhole — [хоул] — барлығы, толықyoung — [яң] — жас, жаңа</w:t>
      </w:r>
    </w:p>
    <w:p>
      <w:r>
        <w:t>Желтоқсан көтерілісінен кейін КСРО билігі барлық болған жайтты қазақ жерінен шығармауға тырысты. Алайда, 1989 жылы Кремльде қазақтың қайраткері Мұхтар Шаханов "Арал проблемасы жайында сөйлеймін, маған 3 минут уақыт беріңдер", - деп Мәскеуді алдап, Желтоқсан көтерілісі жайлы бар шындықты жайып салды. Бұндай батылдықты, ерлікті, КСРО билігіне қарсы шығуды, Мәскеу бірінші рет көруде. КСРО Президенті М.Горбачевты Желтоқсан оқиғасын зерттеу және оған түбегейлі баға беру жөнінде жаңа комиссия құруға мәжбүрледі.@</w:t>
      </w:r>
    </w:p>
    <w:p>
      <w:r>
        <w:t>Елбасына мын алгыс бастысы согыс жок . Елбасы аман болсын. Барлыгы сонын аркасы. Бугн де сонын аркасында демалым.</w:t>
      </w:r>
    </w:p>
    <w:p>
      <w:r>
        <w:t>После этой музыки их так зауважал . Мужики .</w:t>
      </w:r>
    </w:p>
    <w:p>
      <w:r>
        <w:t>Ағылшын тіліндегі ең маңызды 100 сөз. 1. the [ðə] белгілі артикль 2. and [ænd] және 3. a [ə] белгісіз артикль 4. to [tu] бір нәрсеге бағыт 5. was [wɔz] болдым 6. I [ʌi] мен 7. is [iz] нағыз осы шақтағы етістік 8. of [ɔv] о 9. that [ðæt] анау 10. you [ju] сіз 11. he [hi] ол 12. it [it] бұл 13. in [in] ішінде 14. his [hiz] онікі 15. had [hæd] болды 16. do [du] істеу 17. with [wið] бірге 18. not [nɔt] жоқ 19. her [hз] онікі 20. for [fɔ] үшін 21. on [ɔn] үстінде 22. at [æt] маңайда 23. but [bʌt] бірақ 24. she [ʃi] ол 25. him [him] оған 26. as [æz] қалай, ретінде 27. are [a:(r)] нағыз осы шақ көпше түр 28. said [sed] айтты 29. they [ðei] олар 30. we [wi] біз 31. all [ɔ:l] бәрі 32. this [ðis] мынау 33. have [hæv] бар 34. there [ðɛə] анда 35. what [(h)wɔt] не? қандай? 36. out [aut] сыртында 37. up [ʌp] үстінде 38. one [wʌn] бір 39. from [frɔm] бір жақтан 40. me [mi] маған 41. go [gəu] бару 42. were [wз] болды 43. would [wud] еді 44. like [laik] ұнау, ұқсау 45. when [(h)wen] қашан? 46. could [kud] істей алушы едім 47. then [ðen] ол кезде 48. be [bi] болу 49. them [ðem] оларға 50. did [did] істедім 51. been [bi:n] болу 52. now [nau] қазір 53. look [luk] көріну 54. back [bæk] артқа 55. my [mai] менікі 56. no [nəu] жоқ 57. your [jɔ] сіздікі 58. which [(h)witʃ] қай? 59. about [ə'baut] бір нәрсе туралы 60. time [taim] уақыт 61. down [daun] астыңғы жақта 62. into ['intu] бағыт 63. who [hu] кім? 64. can [kæn] істей алу 65. know [nəu] білу 66. if [if] егер 67. just [dʒʌst] дәл қазір 68. their [ðɛə] олардікі 69. get [get] алу 70. over ['əuvə] үстіде 71. more [mɔ] көп 72. some [sʌm] бірнеше 73. man [mæn] еркек 74. come [kʌm] келу 75. an [æn] белгісіз артикль 76. so [səu] солай 77. other ['ʌðə] басқандай 78. little ['littl] кішкентай 79. see [si] көру 80. here [hiə] осы жерде 81. thing [θiŋ] зат 82. hand [hænd] қол 83. by [bai] бір нәрседен 84. will [wil] келер шақ етістігі 85. way [wei] жол 86. again [ə'gein] тағыда 87. right [rait] оң 88. only ['əunli] тек 89. am [æm] нағыз осы шақ етістігі 90. how [hau] қалай? 91. think [θiŋk] ойлау 92. or [ɔ] немесе 93. got [gɔt] алдым 94. good [gud] жақсы 95. eye [ai] көз 96. well [wel] жақсы 97. thought [θɔ:t] ойладым 98. day [dei] бір күн 99. two [tu] екі 100. than [ðæn] одан қарағанда</w:t>
      </w:r>
    </w:p>
    <w:p>
      <w:r>
        <w:t>Ағылшын тіліндегі ең әдемі  100 сөздер: 1. desire - тілек2. glory – даңқ, мәртебе3. pumpkin - асқабақ4. experience - тәжірибе5. reconciliation – татуласу, табысу 6. astonishing - ғажайып7. child - нәресте8. Insomnia – ұйқысыздық  9. regret - өкіну10. rebellion - бүлік11. tranquillity - тыныштық 12. sunrise – күннің шығуы13. sunset – күннің батуы14. fabulous – ақылға сыймайтын, аңызға айналған 15. meadow - алаң16. reflection – бейне17. passion - құштарлық18. umbrella - қолшатыр19. lollipop – мұз кәмпит20. banana - банан 21. animal - жануар22. perfection - кемел 23. mother - ана24. Important - маңызды25. gorgeous - ғажайып 26. sweetheart - сүйкімді27. butterfly - көбелек28. blackberry - таңқурай29. unique - бірегей30. summer - жаз31. incredible – ақылға сыймайтын32. inspiration - шабыт33. equestrian – салт атты, атты 34. holiday - мейрам 35. faith -сенім36. hope - үміт37. love - махаббат38. consequences - жағдайлар 39. extraterrestrial – жерден тыс 40. father - әке41. dandelion - бақбақ42. innuendo - тұспал43. pray – дұға, ғибадат44. paradise - жұмақ45. imaginary - қиял 46. pleasure - сүйсінушілік47. measure - өлшеу 48. happiness - бақыт49. simultaneously – бір уақытта 50. destination – межелі жер, тағайындалған орын 51. insatiable - ашқарақ52. skyscraper – көк тіреген үй53. magnificent - тамаша 54. miracle - ғажап55. pronunciation - айтылу 56. hurricane - дауыл 57. lullaby – бесік жыры58. jubilation - шаттық59. reliable - сенімді 60. light - жарық61. universe - әлем62. volcano - жанартау 63. rise - шығу64. pure - таза65. amazing - әсем66. forever - мәңгі67. believe - сену68. crazy – есалаң, есі ауысқан69. smart - ақылды70. fate - тағдыр, жазмыш71. accomplishment - жетістік71. sempiternal - мәңгі72. sleepwalker - айкезбе73. multiplication - көбейту 74. infidelity – опасыздық, бұрыстық75. success – жетістік, табыс76. honey - бал77. exciting – әсерлі, еліктіргіш78. satisfactory - қанағаттанарлық 79. mercy - қайырымдылық80. essential - байыпты 81. humanity – адамгершілік 82. disclosure - ашу 83. unfortunately – өкінішке орай84. liberty - бостандық85. library - кітапхана 86. beautiful - сұлу87. betrayal – сатқындық, опасыздық 88. grateful - игілікті89. unbelievable – ақылға сыймайтын 90. naive – аңғырт, аңқау91. smile - күлкі92. behavior – мінез 93. impressive - әсерлі94. procrastinate - прокрастинациямен айналысу95. admit - мойындау96. sophisticated – көпті көрген 97. maintain - қолдау 98. sunshine – күн жарығы, күншуақ99. guilty – айып, кінә100. sadness – мұң, қайғы</w:t>
      </w:r>
    </w:p>
    <w:p>
      <w:r>
        <w:t>"Қарым-қатынас" тақырыбына бірнеше сөз орамдары: Anger, annoyance, resentment (Ыза, қозу, ашу) Why on earth should I do it? Мен не үшін бұны орындауым керек? Who (the hell) do you think you are? Сіз кімсіз соншама? / Сіз өзіңізді кім деп тұрсыз? How dare you! Қалай батылың барды! For heaven's sake! Oh God! Барлық киелі зат үшін! ОҚұдай! Oh darn! / Oh hell! / Damn! / Damn it! Осайтан! That's it! / That does it! Жетер! (яғни шыдамы таусылды) Asking not to get angry Ашуланбауды өтіну Don't get upset. Қайғырмаңыз. Calm down. Тынышталыңыз. Take it easy. Жүрегіңізге жақын алмаңыз. Don't get mad! Ызаланбаңыз! Cool it. (slang) Ашуыңды бас. / Ызаланба. (сленг) Asking not to worry (Алаңдамауды өтіну) Don't worry about it. Бұл жайлы алаңдамаңыз. Don't worry. Everything will be all right. Алаңдамаңыз. Бәрі жақсы болады. Calm down. Тынышталыңыз. Take it easy. Жүрегіңізге жақын алмаңыз. Relax. Тынышталыңыз. Sympathizing (Аяныштылық) I'm sorry to hear that. Маған бұны есту аянышты. I know how you feel. Сіз қандай сезімде екеніңізді түсінемін. That's too bad. Өте өкінішті. Bad luck. / Hard luck. Жолы болмады. Oh dear! О Құдай!</w:t>
      </w:r>
    </w:p>
    <w:p>
      <w:r>
        <w:t>Əртүрлі сұрақтар: Where? - Қайда? Why? - Неге? Не үшін? How? - Қалай? Whom? - Кімді? Кімге? When? - Қашан? Which? - Қайсы? Who? - Кім? Whose? - Кімдікі? What? - Не? Қай? What has happened? - Не болды? What do you want? - Не қалайсыз? Who do you want? - Сізге кім керек? Who are you looking for? - Сіз кімді іздеп жүрсіз? Who can I ask? - Кімнен сұрай аламын? Where can I find him? - Оны қайдан таба аламын? Who told you that? - Сізге бұны кім айтты? What's happened? - Не болды? What do you mean? - Сіз нені меңзеп тұрсыз? What's the matter? - Не боп қалды? Don't you like it? - Сізге бұл ұнамай ма? Could you do me a favor? - Бір өтінішімді орындай аласыз ба? Can you tell me? - Маған... айтып жібере алмайсыз ба? May I have your pen? - Маған қаламыңызды беріп тұра аласыз ба? May I have a cigarette, please? - Сізде темекі бар ма? Do you smoke? - Темекі тартасыз ба? May I trouble you for a light? - Темекі тартып алуыма рұқсат етіңіз? Do you mind if I smoke? - Темекі тартып алсам, қарсы емессіз бе? Would you, please, keep an eye on my baggage? - Менің жүгіме қарай тұра аласыз ба? Allow me to help you? - Сізге көмектесуіме рұқсат етіңіз?</w:t>
      </w:r>
    </w:p>
    <w:p>
      <w:r>
        <w:t>Ағылшын тілі - Кино фразалары. AkoolEnglish</w:t>
      </w:r>
    </w:p>
    <w:p>
      <w:r>
        <w:t>https://youtu.be/fLTL5PJtIs8 https://youtu.be/dDnwDjjXzjs Казакша жене Агылшын тилиндеги кишкентай балаларга видео</w:t>
      </w:r>
    </w:p>
    <w:p>
      <w:r>
        <w:t>Ағылшын тіліндегі ең әдемі 100 сөз✅ Сақтап ал 📌📌📌1. desire - тілек 2. glory – даңқ, мәртебе 3. pumpkin - асқабақ 4. experience - тәжірибе 5. reconciliation – татуласу, табысу 6. astonishing - ғажайып 7. child - нәресте 8. Insomnia – ұйқысыздық 9. regret - өкіну 10. rebellion - бүлік 11. tranquillity - тыныштық 12. sunrise – күннің шығуы 13. sunset – күннің батуы 14. fabulous – ақылға сыймайтын, аңызға айналған 15. meadow - алаң 16. reflection – бейне 17. passion - құштарлық 18. umbrella - қолшатыр 19. lollipop – мұз кәмпит 20. banana - банан 21. animal - жануар 22. perfection - кемел 23. mother - ана 24. Important - маңызды 25. gorgeous - ғажайып 26. sweetheart - сүйкімді 27. butterfly - көбелек 28. blackberry - таңқурай 29. unique - бірегей 30. summer - жаз 31. incredible – ақылға сыймайтын 32. inspiration - шабыт 33. equestrian – салт атты, атты 34. holiday - мейрам 35. faith -сенім 36. hope - үміт 37. love - махаббат 38. consequences - жағдайлар 39. extraterrestrial – жерден тыс 40. father - әке 41. dandelion - бақбақ 42. innuendo - тұспал 43. pray – дұға, ғибадат 44. paradise - жұмақ 45. imaginary - қиял 46. pleasure - сүйсінушілік 47. measure - өлшеу 48. happiness - бақыт 49. simultaneously – бір уақытта 50. destination – межелі жер, тағайындалған орын 51. insatiable - ашқарақ 52. skyscraper – көк тіреген үй 53. magnificent - тамаша 54. miracle - ғажап 55. pronunciation - айтылу 56. hurricane - дауыл 57. lullaby – бесік жыры 58. jubilation - шаттық 59. reliable - сенімді 60. light - жарық 61. universe - әлем 62. volcano - жанартау 63. rise - шығу 64. pure - таза 65. amazing - әсем 66. forever - мәңгі 67. believe - сену 68. crazy – есалаң, есі ауысқан 69. smart - ақылды 70. fate - тағдыр, жазмыш 71. accomplishment - жетістік 71. sempiternal - мәңгі 72. sleepwalker - айкезбе 73. multiplication - көбейту 74. infidelity – опасыздық, бұрыстық 75. success – жетістік, табыс 76. honey - бал 77. exciting – әсерлі, еліктіргіш 78. satisfactory - қанағаттанарлық 79. mercy - қайырымдылық 80. essential - байыпты 81. humanity – адамгершілік 82. disclosure - ашу 83. unfortunately – өкінішке орай 84. liberty - бостандық 85. library - кітапхана 86. beautiful - сұлу 87. betrayal – сатқындық, опасыздық 88. grateful - игілікті 89. unbelievable – ақылға сыймайтын 90. naive – аңғырт, аңқау 91. smile - күлкі 92. behavior – мінез 93. impressive - әсерлі 94. procrastinate - прокрастинациямен айналысу 95. admit - мойындау 96. sophisticated – көпті көрген 97. maintain - қолдау 98. sunshine – күн жарығы, күншуақ 99. guilty – айып, кінә 100. sadness – мұң, қайғы</w:t>
      </w:r>
    </w:p>
    <w:p>
      <w:r>
        <w:t>Ағылшын тілі нөлден бастап видеолар желісі. Достар егер де қолдасаңыздар бөлісе кетіңіздер!)</w:t>
      </w:r>
    </w:p>
    <w:p>
      <w:r>
        <w:t>Hello guys! Бүгін біз ағылшынша санауды үйренеміз. 😎😎😎⠀Ағылшынша сан атаулары 🔢Жоғалтып алмас үшін сақтап ал ✅✅✅⠀1⃣One [уан] бір2⃣Two [цу] екі3⃣Three [срии] үш4⃣Four [фо] төрт5⃣Five [файв] бес6⃣Six [сикс] алты7⃣Seven [сэвен]жеті8⃣Eight [эйт] сегіз9⃣Nine [найн] тоғыз🔟Ten [тэн] он1⃣1⃣Eleven [илевен] он бір1⃣2⃣Twelve [туелв] он екі1⃣3⃣Thirteen [сэтиин] он үш1⃣4⃣Fourteen [фотиин] он төрт1⃣5⃣Fifteen [фивтиин] он бес1⃣6⃣Sixteen [сикстиин] он алты1⃣7⃣Seventeen [сэвентин] он жеті1⃣8⃣Eighteen [эйтиин] он сегіз1⃣9⃣Nineteen [Найнтиин] он тоғыз2⃣0⃣Twenty [твенти] жиырма3⃣0⃣Thirty [сүти] отыз4⃣0⃣Fourty [фоти] қырық5⃣0⃣Fifty [фивти] елу6⃣0⃣Sixty [сиксти] алпыс7⃣0⃣Seventy [сэвенти] жетпіс8⃣0⃣Eighty [эйти] сексен9⃣0⃣Ninety[найнти ] тоқсан1⃣0⃣0⃣One hundred [уан хандред] жүз1⃣0⃣0⃣0⃣One thousand [уан саузанд] бір мың1⃣0⃣0⃣0⃣0⃣Ten thousand [тэн саузанд] он мың1⃣0⃣0⃣0⃣0⃣0⃣One hundred thousand [уан хандред саузанд] жүз мың1⃣🍋One million [уан миллион] бір миллион⠀Суреттегі сандарды ағылшын тілінде төменде жазамыз 🖊🖊🖊</w:t>
      </w:r>
    </w:p>
    <w:p>
      <w:r>
        <w:t>Қыстырма сөздер және сөз орамдары:✅✅✅ Қабырғаңа сақтап қой, керек болады ;) 📝1 . Frankly speaking – ашық айтқанда 2 . To cut it short – қысқаша айтқанда 3 . So to speak – осылай айтсақ 4 . Meanwhile – тап сол кезде 5 . By the way - айтпақшы, айтқандай 6 . It goes without saying – Өзінен-өзі түсінікті 7 . As far as I know – Менің білуімше 8 . Indeed - расында 9 . In other words – басқа сөздермен 10 . However - бірақ 11 . So well - сонымен 12 . Besides – одан басқа 13 . Also – соныменқатар 14 .Сertainly - әрине 15 . Anyway – кез келген жағдайда 16 . Always at all – жалпы айтқанда, тұтас алғанда 17 . Therefore – Осы себептен 18 . Though - алайда 19 . Although - дегенмен 20 . Meantime – тап сол кезде 21 . Nevertheless – алайда, дегенмен 22 . Perhaps - Мүмкін 23 . Probably - Мүмкін 24 . To put it mildly – жұқалап айтқанда 25 . At all – жалпы алғанда 26 . In any case – кез келген жағдайда 27 . To tell the truth – Шынынайтқанда 28 . So – әлқисса, сүйтіп 29 . Moreover – Оданбасқа 30 . Well - Жақсы 31 . Strictly speaking – қатал айтқанда 32 . To sum it up – қорытындылай келе 33 . Of course - Әріне 34 . Certainly - сөзсіз 35 . Probably - Мүмкін 36 . To begin with - ...дан бастайық</w:t>
      </w:r>
    </w:p>
    <w:p>
      <w:r>
        <w:t>What's up, достар!Бүгін біз ағылшын тіліндеА М А Н Д А С У Д Ы  үйренеміз📌⠀🎯 Сәлем! - Hi! {Хай} / Hello!{Хэллоу} / Hey! {Хэй}⠀🎯 Қайырлы таң! - Good morning {Гууд моонинг}!⠀🎯 Қайырлы күн! - Good afternoon! {Гууд афтэнуун}⠀🎯 Қайырлы кеш! - Good evening!{Гууд ивэниинг}⠀🎯 Қалыңыз қалай? / Қалайсың? - How are you? {Хау а ю?} / How are you doing? {Хау а ю дуинг} / How do you do? {Хау ду ю ду} / How is it going? {Хау из ит гоинг}⠀🎯Жақсымын / Керемет / Жаман емес - I am fine. {Ай эм файн} / I am good. {Ай эм гууд} / I am not bad. {Ай эм нот бәд} / I am well.{Ай эм уэлл} / I am great {Ай эм грэйт}.⠀🎯Онша емес / жаман - I am so-so. {Ай эм соу соу} / I am bad. {Ай эм бәд} / I am not good. {Ай эм нот гууд}⠀🎯Қалайсың, Не жаңалық? - What's up? {Уатс ап}⠀🎯Жаңалық жоқ, бәрі бұрыңғыдай - Nothing much.{Нас'инг мач}⠀🔍с' - сақау с.{ } - қазақ тілінде оқылу транскрипциясы.⠀Осындай материалдар қажет пе? Комментке жазамыз 🖊</w:t>
      </w:r>
    </w:p>
    <w:p>
      <w:r>
        <w:t>Ағылшын тіліндегі ең маңызды 100 сөз. 1. the [ðə] белгілі артикль 2. and [ænd] және 3. a [ə] белгісіз артикль 4. to [tu] бір нәрсеге бағыт 5. was [wɔz] болдым 6. I [ʌi] мен 7. is [iz] нағыз осы шақтағы етістік 8. of [ɔv] о 9. that [ðæt] анау 10. you [ju] сіз 11. he [hi] ол 12. it [it] бұл 13. in [in] ішінде 14. his [hiz] онікі 15. had [hæd] болды 16. do [du] істеу 17. with [wið] бірге 18. not [nɔt] жоқ 19. her [hз] онікі 20. for [fɔ] үшін 21. on [ɔn] үстінде 22. at [æt] маңайда 23. but [bʌt] бірақ 24. she [ʃi] ол 25. him [him] оған 26. as [æz] қалай, ретінде 27. are [a:(r)] нағыз осы шақ көпше түр 28. said [sed] айтты 29. they [ðei] олар 30. we [wi] біз 31. all [ɔ:l] бәрі 32. this [ðis] мынау 33. have [hæv] бар 34. there [ðɛə] анда 35. what [(h)wɔt] не? қандай? 36. out [aut] сыртында 37. up [ʌp] үстінде 38. one [wʌn] бір 39. from [frɔm] бір жақтан 40. me [mi] маған 41. go [gəu] бару 42. were [wз] болды 43. would [wud] еді 44. like [laik] ұнау, ұқсау 45. when [(h)wen] қашан? 46. could [kud] істей алушы едім 47. then [ðen] ол кезде 48. be [bi] болу 49. them [ðem] оларға 50. did [did] істедім 51. been [bi:n] болу 52. now [nau] қазір 53. look [luk] көріну 54. back [bæk] артқа 55. my [mai] менікі 56. no [nəu] жоқ 57. your [jɔ] сіздікі 58. which [(h)witʃ] қай? 59. about [ə'baut] бір нәрсе туралы 60. time [taim] уақыт 61. down [daun] астыңғы жақта 62. into ['intu] бағыт 63. who [hu] кім? 64. can [kæn] істей алу 65. know [nəu] білу 66. if [if] егер 67. just [dʒʌst] дәл қазір 68. their [ðɛə] олардікі 69. get [get] алу 70. over ['əuvə] үстіде 71. more [mɔ] көп 72. some [sʌm] бірнеше 73. man [mæn] еркек 74. come [kʌm] келу 75. an [æn] белгісіз артикль 76. so [səu] солай 77. other ['ʌðə] басқандай 78. little ['littl] кішкентай 79. see [si] көру 80. here [hiə] осы жерде 81. thing [θiŋ] зат 82. hand [hænd] қол 83. by [bai] бір нәрседен 84. will [wil] келер шақ етістігі 85. way [wei] жол 86. again [ə'gein] тағыда 87. right [rait] оң 88. only ['əunli] тек 89. am [æm] нағыз осы шақ етістігі 90. how [hau] қалай? 91. think [θiŋk] ойлау 92. or [ɔ] немесе 93. got [gɔt] алдым 94. good [gud] жақсы 95. eye [ai] көз 96. well [wel] жақсы 97. thought [θɔ:t] ойладым 98. day [dei] бір күн 99. two [tu] екі 100. than [ðæn] одан қарағанда</w:t>
      </w:r>
    </w:p>
    <w:p>
      <w:r>
        <w:t>Ағылшын тілінде ең қажетті 1000 сөз: accuse [әкюз]— кінәлау admire [эдмайа]— таң қалу adore [эдоо]— құрметтеу agitate [еджитейт] - уайымдау be angry[энгри] — ашулы болу be impudent [би импюдент]— өзінше болу be insolent [би инсалент]— дөрекі болу be lazy [би лейзи]— еріншек болу be proud [прауд]— мақтану. Мақтан тұту be shy [шай]— ұялу be sure [би шуә]— сенімді болу be tired [би тайед]— шаршаңқы болу believe [билив]— сену calm down [кам даун] — тынышталу care [кеа]— қамқор болу complain [камплейн]— шағымдану cry [край]— жылау dislike [дизлайк]— ұнатпау disregard [дисригад]— мән бермеу doubt [даут]— күмәндану endure[индюә] — шыдау enjoy [инджой]— рахаттану envy [енви] — көре алмау esteem [истим]— бағалау excite [иксайт]— қозу fall in love [фол ин лав]— ғашық болу fear [фиә]— қорқу feel [фил]— сезу On – [он] – үстінде under – [андэ] – астында in front of – [ин франт ов] – алдында behind –[би'хайнд] – артында in – [ин] – ішінде between – [би'туин] – ортасында next to – [некст ту] – келесі opposite – [опэзит] – қарама-қарсы near – [ниэ] – жанында among – [э'ман] – арасында to the right – [тэ зэ райт] – оң жағында to the left – [тэ зэ лефт] – сол жағында open[өупн]-ашық shut[шат]-жабық quiet[кваиэт]-тыныш,сабырлы noisy[ноизи]-шулы light[лаит]-жеңіл heavy[хэви]-ауыр hard[хад]-қатты,берік soft[софт]-жұмсақ comfortable[камфэтбл]-ыңғайлы new[нью]-жаңа fast[фаст]-тез easy[изи]-оңай difficult[дификлт]-ауыр,күрделі,қиын slow[слоу]-ақырын,асықпай full[фул]-толы empty[эмпти]-бос wet[уэт]-ылғал dry[драй]-құрғақ clean[клин]-таза dirty[дьоти]-лас,кір expensive[икспэнсив]-қымбат cheap[чип]-арзан wooden[удн]-ағаштан жасалған metal[мэтл]-металдан жасалған aromatic[эроумэтик]-хош иістіиісті cold[көулд]-суық hot[хот]-ыстық smooth[смуз]-тегіс rough[раф]-бұдыр sweet[суит]-тәтті sour[сауэ]-қышқыл equal[икуэл]-бірдей usual[южуэл]-әдеттегі unusual[анюжэл]-бір түрлі ancient[эншәнт]-ескі modern[моден]-қазіргі Destruction [дистракшн] - қырып-жою Increase [инкрииз] - арттыру Announce [əнаунс] - жариялау, хабарлау Annual [əньюəл] - жыл сайынғы, жылдық Conceive [кансив] - ойлану, сезіну Inevitable [иневитəбл] - сөзсіз Assurance [эшурəнс] - гарантия Require [рикуайа] - талап ету Strive [страйв] - күресу Recognaize [рекагнайз] - тану, білу. Section [секшн] - бөлім Accuracy [экьюрəси] - дəлдік Widespread [уайдспред] - кең таралған. Mother [мазэ]— ана Passion [пэшшэн] — құштарлық Smile [смаил] — күлкі Love [ла:в] — махаббат Eternity [итернити] — мәңгілік Fantastic [фэнтэстик] — керемет Destiny [дэстэни] — тағдыр Freedom [фридом] — еркіндік Liberty [либерти] — бостандық Tranquillity [транквилити] —тыныштық Peace [пис] — бейбітшілік Blossom [блоссом] — гүлдеу Sunshine [саншайн] — күн нұры, қуаныш Sweetheart [свит хат] — ғашық Gorgeous [горджэс] — тамаша Cherish [чериш] — аялау, қастерлеу Enthusiasm [энтузиэйзм] — энтузиазм Hope [хоуп] — үміт Grace [грэйс] — құт-береке Rainbow [рэинбоу] — кемпірқосақ Blue [блю] — көгілдір Sunflower [санфлауэ] — күнбағыс Twinkle [твинкл] —жылт-жылт ету Serendipity [серендипити] — интуициалық алғырлық Bliss [блисс] — зейнет, шаттық Lullaby [лялэбай] —бысік жыры Sophisticated [сэфистикэйтэд] — нәзік, талдағыш Renaissance [рэнейсэнс] — қайта өркендеу Cute [кьют] — сүйкімді Cosy [коузи] — ыңғайлы Butterfly [батэфлай] — көбелек Galaxy [гэлекси] — галактика Hilarious [хилэриоус] — көңілді Moment [моумэнт] — сәт Extravaganza [икстравэгэнза] — әсем көрініс Aqua [аква] — су Sentiment [сэнтимэнт] — көңіл-күй, сезім Cosmopolitan [козмэполитн] — космополит Bubble [бабл] — көпіршік Pumpkin [пампкин] — асқабақ Banana [бэнэнэ] — банан Lollipop [лолипоп] — мұз кәмпиті If [иф] — егер Bumblebee [бамблби] — ара Giggle [джигл] — сықылықтау Paradox [пэрэдокс] — парадокс Delicacy [дэликэси] — айтулы тамақ Peekaboo [пикабу] — тығылыспақ Umbrella [амбрела] — қолшатыр Kangaroo [кэнгэру] — кенгур 0 zero [ 'ziərəu ] зирөу 1 one [ wΛn ] уан 2 two [ tu: ] ту 3 three [ θri: ] срии 4 four [ fɔ: ] фо 5 five [ faiv ] файв 6 six [ siks ] сикс 7 seven [ 'sev(ə)n ] севэн 8 eight [ eit ] ейт 9 nine [ nain ] найн 10 ten [ ten ] тен 11 eleven [ i'lev(ə)n ] илевэн 12 twelve [ twelv ] туэлв 13 thirteen [ θə:'ti:n ] сөтиин 14 fourteen [ ,fɔ:'ti:n ] фотиин 15 fifteen [ ,fif'ti:n ] фифтиин 16 sixteen [ ,sik'sti:n ] сикстиин 17 seventeen [ ,sev(ə)n'ti:n ] севэнтиин 18 eighteen [ ,ei'ti:n ] ейтиин 19 nineteen [ ,nain'ti:n ] найнтиин 20 twenty [ 'twenti ] туэнти 30 thirty [ 'θə:ti ] сөти 40 forty [ 'fɔ:ti ] фоти 50 fifty [ 'fifti ] фифти 60 sixty [ 'siksti ] сиксти 70 seventy [ 'sev(ə)nti ] севэнти 80 eighty [ 'eiti ] ейти 90 ninety [ 'nainti ] найнти 100 hundred [ 'hΛndrəd ] хандрэд 1000 thousand [ 'θauz(ə)nd ] саузанд 1000 000million [ 'miljən ] миллиан 1000 000 000billion [ 'biliən ] биллиан Destruction [дистракшн] - қырып-жою Increase [инкрииз] - арттыру Announce [əнаунс] - жариялау, хабарлау Annual [əньюəл] - жыл сайынғы, жылдық Conceive [кансив] - ойлану, сезіну Inevitable [иневитəбл] - сөзсіз Assurance [эшурəнс] - гарантия Require [рикуайа] - талап ету Strive [страйв] - күресу Recognaize [рекагнайз] - тану, білу. Section [секшн] - бөлім Accuracy [экьюрəси] - дəлдік Widespread [уайдспред] - кең таралған. area — облыс [эрия] capital — астана [кәпитал] city — қала [сити] country — ел [кантри] district — аудан [дистрикт] region — облыс [риджон] state — мемлекет [стэйт] town — кішігірім қала [таун] village — ауыл [виллидж] how — қалай so — солай then — сосын there — сонда no — жоқ now — қәзір just — қәзір ғана very — өте where — қайда too — сонымен қатар also — тоже well — жақсы again — тағы why — неге here — мұнда still — әлі де off — тыс away — алшақ always — арқашан almost — почти enough — жеткілікті though — кейде never — ешқашан since — сол кезден бері round — айнала yet — әлі often — жиі rather — жуыр ever — бір кез once — бір уақыт, бір кез thus — сол сияқты soon — жуырда Bell - қоңырау Homework - үй жұмысы today — бүгін perhaps — мүнкін already — әлдеқашан however — қалай болмасын across — арқылы really — шындығында together — бірге quite — толықтай (тыныш) sometimes — кейде therefore — ізбе-із else — тағы outside — сырт besides — бұдан басқа indeed — негізінде inside — іш ago — бұрын instead — орнына especially — әсіресе according — бірге, қосымша Math /mathematics - математика Music - ән-күй Notebook - блокнот Pen - ручка Pencil - қалам Principal - директор Physical education - д/ш Physics - физика primary (elementary) school — бастауыш мектеп Pupil - оқушы School uniform - мектеп формарды Schoolboy - оқушы Seat/chair - орындық secondary school — орта мектеп senior school - жоғарғы мектеп below — төмен without — -сіз, -сыз(менсіз) throughout — барібір forward — алға forth — ары қарай aside — бағытқа otherwise — әйтпесе seldom — сирек yesterday — кеше tomorrow — ертең moreover — бұдан басқа friendly — бауырмашыл somehow — қалай болмасын plenty — толықтай somewhere — бір жер apart — бөлек beneath — төмен everywhere — барлық жерде anywise — кез келген жолмен when — қашан whenever — қашан болмасын tonight — бүгін түнде meanwhile — арасы nowhere — ешжерде altogether — бәрі бірге yes — йә alike — жалғыз usually — кәдімгі occasionally — сол кезден осы кезге дейін rarely — сирек actually — шындығында sweet [суит] тәтті sad [сэд] мұңайлы, қайғылы shallow [шэлоу] таяз dirty [дёти] кір, лас deep [дип] терең dead [дед] өлі, жансыз cheap [чип] арзан beautiful [бьютэфул] әдемі red [ред] қызыл private [прайвит] жеке, дербес poor [пуэ] кедей late [лейт] кеш important [им'потэнт] маңызды high [хай] биік kind [кайнд] мейірімді, рақымды, ақ жүрек new [нью] жаңа big [биг] үлкен dear [диэ] аяулы, қымбатты, айналайын bright [брайт] жарық, ашық, жарқын; жайнаған large [ладж] үлкен, ірі hard [хад] қиын, ауыр easy [изи] оңай, жеңіл bad [бэд] жаман good [гуд] жақсы thick [сик] жуан, қалын thin [син] жұқа, жіңішке soft [софт] жұмсақ round [рaунд] дөңгелек, домалақ young [ян] жас tired [тайэд] шаршаған, қалжыраған current [карэнт] ағымдағы, ағымдық quick [куик] тез, жылдам past [паст] өткен necessary [несисэри] қажетті, керекті easily — оңай hardly — қиын quickly — жылдам slowly — баяу above — төбеде little — аз much — көп even — тіпті before — бұрын lately — соңғы кездері recently — кенеттен only — тек қана act — әрекет ету add — қосу answer — жауап беру ask — сұрау be — болу begin — бастау believe — сену bring — әкелу build — салу(үй салу) call — шақыру, қонырау шалу can — қолынан келу carry — көтеру cause — себебі болу change — ауыстыру close — жабу come — келу cover — төсеу cross — кесіп өту cut — қырқу decide — шешім қабылдау develop — даму differ — өзгешелену discuss — талқылау do — жасау draw — салу(сурет салу) eat — жеу fall — құлау fill — толтыру find — табу fly — ұшұ follow — еру force — күштетд get — алу give — беру go — бару grow — өсу happen — болу(оқиға) hear — есту help — көмектесу increase — өсу inform — хабарлау keep — сақтау know — білу lay — жату, жаю learn — үйрену leave — қалдыру, кету let — рұқсат беру like — ұнату listen — тыңдау live — өмір сүру look — қарау make — жасау mark — таңбалау may — рұқсат ету, мүмкін(70%) mean — елестету, білдіру might — мүмкін (30%) move — қозғалу must — міндетті need — қажет open — ашу own — басқару pay — төлеу play — ойнау produce — өндіру put — қою reach — жету read — оқу run — жүгіру say — айту see — көру serve — қызмет ету set — орналастыру show — көрсету sing — ән айту sit — отыру sleep — ұықтау spell — жазу stand — тұрұ start — бастау stop — доғару study — үйрету take — алу talk — айту teach — оқыту tell — айту think — ойлау travel — саяхаттау try — байқап көру, тырысу turn — бұру understand — түсіну walk — жүру want — қалау watch — қарау wear — кию wonder — таң қалу work — жұмыс жасау write — жазу wake - ояну win - жеңу desire [dɪˈzaɪə] - тілек glory [ˈglɔːri ] – даңқ, мәртебе pumpkin [ˈpʌmpkɪn ] - асқабақ experience [ɪksˈpɪərɪəns ] - тәжірибе reconciliation [ˌrɛkənsɪlɪˈeɪʃən ] – татуласу, табысу astonishing [əsˈtɒnɪʃɪŋ ] - ғажайып child [ʧaɪld ] - нәресте Insomnia [ɪnˈsɒmnɪə ] – ұйқысыздық regret [rɪˈgrɛt ] - өкіну rebellion [rɪˈbɛljən ] - бүлік tranquillity [træŋˈkwɪlɪti ] - тыныштық sunrise [ˈsʌnraɪz ] – күннің шығуы sunset [ˈsʌnsɛt ] – күннің батуы fabulous [ˈfæbjʊləs ] – ақылға сыймайтын, аңызға айналған meadow [ˈmɛdəʊ ] - алаң reflection [rɪˈflɛkʃən ] – бейне passion [ˈpæʃən ] - құштарлық umbrella [ʌmˈbrɛlə ] - қолшатыр lollipop [ˈlɒlɪpɒp ] – мұз кәмпит banana [bəˈnɑːnə ] - банан animal [ˈænɪməl ] - жануар perfection [pəˈfɛkʃən ] - кемел mother [ˈmʌðə ] - ана Important [ɪmˈpɔːtənt ] - маңызды gorgeous [ˈgɔːʤəs ] - ғажайып sweetheart [ˈswiːthɑːt ] - сүйкімді butterfly [ˈbʌtəflaɪ ] - көбелек blackberry [ˈblækbəri ] - таңқурай unique [juːˈniːk ] - бірегей summer [ˈsʌmə ] - жаз incredible [ɪnˈkrɛdəbl ] – ақылға сыймайтын inspiration [ˌɪnspəˈreɪʃən ] - шабыт equestrian [ɪˈkwɛstrɪən ] – салт атты, атты holiday - [ˈhɒlədeɪ ] мейрам faith [feɪθ ] -сенім hope [həʊp ] - үміт love [lʌv ] - махаббат consequences [ˈkɒnsɪkwənsɪz ] - жағдайлар extraterrestrial [ˌɛkstrətɪˈrɛstrɪəl ] – жерден тыс father [ˈfɑːðə ] - әке dandelion [ˈdændɪlaɪən ] - бақбақ innuendo [ˌɪnju:ˈɛndəʊ ] - тұспал pray [preɪ ] – дұға, ғибадат paradise [ˈpærədaɪs ] - жұмақ imaginary [ɪˈmæʤɪnəri ] - қиял pleasure [ˈplɛʒə ] - сүйсінушілік measure [ˈmɛʒə ] - өлшеу happiness [ˈhæpɪnɪs ] - бақыт simultaneously [ˌsɪməlˈteɪnjəsli ] – бір уақытта destination [ˌdɛstɪˈneɪʃən ] – межелі жер, тағайындалған орын insatiable [ɪnˈseɪʃjəbl ] - ашқарақ skyscraper [ˈskaɪˌskreɪpə ] – көк тіреген үй magnificent [mægˈnɪfɪsnt ] - тамаша miracle [ˈmɪrəkl ] - ғажап pronunciation [prəˌnʌnsɪˈeɪʃən ] - айтылу hurricane [ˈhʌrɪkən ] - дауыл lullaby [ˈlʌləbaɪ ] – бесік жыры jubilation [ˌʤuːbɪˈleɪʃən ] - шаттық reliable [rɪˈlaɪəbl ] - сенімді light [laɪt ] - жарық universe [ˈjuːnɪvɜːs ] - әлем volcano [vɒlˈkeɪnəʊ ] - жанартау rise [raɪz ] - шығу pure [pjʊə ] - таза amazing [əˈmeɪzɪŋ ] - әсем forever [fəˈrɛvə ] - мәңгі believe [bɪˈliːv ] - сену crazy [ˈkreɪzi ] – есалаң, есі ауысқан smart [smɑːt ] - ақылды fate [feɪt ] - тағдыр, жазмыш accomplishment [əˈkɒmplɪʃmənt ] - жетістік sempiternal [ˌsɛmpɪˈtɜːnl ] - мәңгі sleepwalker [ˈsliːpˌwɔːkə ] - айкезбе multiplication [ˌmʌltɪplɪˈkeɪʃən ] - көбейту infidelity [ˌɪnfɪˈdɛlɪti ] – опасыздық, бұрыстық success [səkˈsɛs ] – жетістік, табыс honey [ˈhʌni ] - бал exciting [ɪkˈsaɪtɪŋ ] – әсерлі, еліктіргіш satisfactory [ˌsætɪsˈfæktəri ] - қанағаттанарлық mercy [ˈmɜːsi ] - қайырымдылық essential [ɪˈsɛnʃəl ] - байыпты humanity [ hju:ˈmænɪti ] – адамгершілік disclosure [dɪsˈkləʊʒə ] - ашу unfortunately [ʌnˈfɔːʧnɪtli ] – өкінішке орай liberty [ˈlɪbəti ] - бостандық library [ˈlaɪbrəri ] - кітапхана beautiful [ˈbjuːtəfʊl ] - сұлу betrayal [bɪˈtreɪəl ] – сатқындық, опасыздық grateful [ˈgreɪtfʊl ] - игілікті unbelievable [ˌʌnbɪˈliːvəbl ] – ақылға сыймайтын naive [nɑːˈiːv ] – аңғырт, аңқау smile [smaɪl ] - күлкі behavior [bɪˈheɪvjə ] – мінез impressive [ɪmˈprɛsɪv ] - әсерлі procrastinate [prəʊˈkræstɪneɪt ] - прокрастинациямен айналысу admit [ədˈmɪt ] - мойындау sophisticated [səˈfɪstɪkeɪtɪd ] – көпті көрген maintain [meɪnˈteɪn ] - қолдау sunshine [ˈsʌnʃaɪn ] – күн жарығы, күншуақ guilty [ˈgɪlti ] – айып, кінә sadness [ˈsædnɪs ] – мұң, қайғыMonths - Айлар:  1. January [Джэнюэри]— қаңтар  2. February [Фэбрюэри] — ақпан  3. March [Маач] — наурыз 4. April [Эйприл] — сәуір (көкек)  5. May [Мэй] — мамыр 6 .June [Джюн] — маусым 7 .July [Джюлай] — шілде 8. August [Оугэст] — тамыз  9. September [Септембэ] — қыркүйек 10. October [Октоубэ] — қазан  11. November [Нэвэмбэ] — қараша  12december дэсэмбэ - желтоқсанDays of week - Апта күндерi:  Monday [Мандэй] - Дүйсенбi  Tuesday [Тьюсдэй] - Сейсенбi Wednesday [Вэнздэй] - Сәрсенбi  Thursday [Сёздэй] - Бейсенбi Friday [Фрайдэй] - Жұма Saturday [Сэтэдэй] - Сенбi  Sunday [Сандэй] - ЖексенбiNature \ Нэйиче - табиғат  air / eə / - ауа atmosphere / ætməsfɪə / - атмосфера biosphere / baɪəsfɪə / - биосфера blizzard / blɪzəd / - боран bog / bɔg / - батпақ clay / kleɪ / - балшық, саз cloud / klaud / - бұлт coast / kəust / - жаға, жиек downpour / daunpɔː / - жауын, сел flooding / flʌdɪŋ / - су басу, тасқын</w:t>
      </w:r>
    </w:p>
    <w:p>
      <w:r>
        <w:t>Барлыгы елбасы аркасында . Мын алгыс. Осы жобаларга да , Рахмет .</w:t>
      </w:r>
    </w:p>
    <w:p>
      <w:r>
        <w:t>Мына 50 сөз тіркесін  білсең, ойыңды жақсы жеткізетін боласың1 . I don’t mind. — Қарсы емеспін. 2 . I think so. — Солай шығар. 3 . You’ll be allright. — Қағынбайсың / Әлі-ақ бақытты боп кетесің. 4 . That’s the whole point. — Мәселе сонда ғой! 5 . Easy, pal/bro/dude! — Жайырақ/жайлат, бауырым/достым. 6 . Calm down. — Ашуыңды бас. 7 . Don’t worry. Relax. — Қам жеме. Сабыр ет. 8 . It makes things so much easier. — (Бұл) тірлікті/шаруаны біршама жеңілдетеді. 9 . I haven’t given it much thought. — Ол жағын ойламаппын әлі. 10 . It serves you / smb. right. — Өзіне/өзіңе де сол керек. 11 . You’ll hear from me. — Айтам ғо хабарын. 12 . It’s going to be all right. — Бәрі жақсы болады. 13 . You bet! — Әлбетте! /Сол да сұрақ боп па? 14 . — Do you want me to help you? — You bet! — Көмектесейін бе? — Әлбетте! 15 . Sounds good to me. — Жөн сөз сияқты / Бұл ойың маған ұнап тұр. 16 . Time’s up. — Уақыт бітті. 17 . Hear me out! — Дат! / Тыңдап алшы. 18 . I couldn’t reach you. — (Звондап) ала алмай қойдым сені. 19 . Let happen whatever would happen. — Не болса, ол болсын. 20 . It never crossed my mind (that)… — … ешқашан ойыма келмепті. 21 . Don’t mention that. — Сонысын айтпаш тек. 22 . I don’t give a damn / a shit — Маған бәрібір / Мұртым да қисаймайд. / Ұрып бармайды екен мені. 23 . Tell him whatever you want, I don’t give a shit. — Енді оған не десең де, маған бәрібір. 24 . Get out of my way. — Кет былай. / Жолымнан кет. 25 . Get lost. — Жоғал. Құры. 26 . You have a point there. — Бұл сөзіңнің жаны бар. / Оның да дұрыс. 27 . I mean it. — Шын сөзім / Рас айтам. 28 . I want to buy your house. I mean it. — Үйіңізді сатып алғым келеді. Шын сөзім. 29 . Let’s get to the point. Let’s hold to reason. — (Негізгі) шаруаны талқылайық (бос сөзді қойып). 30 . So far so good. — Әзірге болады /Әзірше жақсы. 31 . It’s not that I don’t… — … -есімше+тәуелдік жалғау емес… («Үйтпегенім* емес) 32 . It was not that he didn’t love her. — Оны сүймегені емес./ Оны сүймейді деген сөз емес. 33 . Don’t be silly. — Ақымақ болма.. 34 . Come on, You know better than that. — Сөйтуге де бола ма екен? / Қой, бүйтуге болмайтынын білесің ғой. (Баланың шала ісіне не ересектің (кекесінмен әдетте) аңғал әрекетіне айтылатын сөз) 35 . Don’t worry, I can make it on my own. — Қам жеме. Өзімнің де қолымнан келеді / өзім де істей алам. 36 . Not likely. Unless … — Қайдам-ау… Тек… — Is he coming to the party? — Not likely. Unless you invite him personally. — Ол отырысқа келе ме? — Қайдам-ау, Тек оны жеке өзің шақырмасаң. 37 . No reason in particular. — Аса бір себеп жоқ / Жай, әншейін. 38 . Why do you ask? — No reason in particular. 39 . Suit yourself. — Өзің біл/Не қылсаң, о қыл. 40 . Suit yourself, but I’ve got a work to do and I won’t go to Paris. — Не қылсаң, о қыл, бірақ менің шаруаларым бар — Парижыңа бармаймын. 41 . It never occurred to me that… — … есімше+тәуелдік жалғау+ ешқашан ойыма келмепті. 42 . I meant only the best. — Ниетім түзу еді. 43 . Tend to your own affairs / Mind your own business. — Қара басыңа ие болшы. (Жұртта нең бар?) 44 . Think it over. — Дұрыстап ойлан. 45 . Coffee? — If it is no bother. — Кофеден қалайсыз? — Қиын болмаса. 46 . You are on the right track. — Бағытыңыз дұрыс, негізі. 47 . Come on. Let’s get this over with. — Осы мәселені біржола шешіп тастайықшы. 48 . Whatever is to be will be. — Жазмыштан озмыш жоқ. 49 . Here’s what we’ll do. — Былай қылайық… / Бүйтейік, қара… 50 . It beats me. — Ақылым жетпейді / ұға алар емеспін.</w:t>
      </w:r>
    </w:p>
    <w:p>
      <w:r>
        <w:t>Eki сиыр сатып аламын.</w:t>
      </w:r>
    </w:p>
    <w:p>
      <w:r>
        <w:t>Сүйікті адамдарыңызды еркелетейік:   Hunny [ˈхани] Cымбаттым Babe [бейби] Кішкентайым Darling [ˈдарлин] Қымбаттым Sweetheart [ˈсвитˌхаат] Жаным Sweety [ˈсвити] Тәттім Sweetums [свитэмс] Еркетайым сол Sunshine [ˈсанˌшайн] Күнім менің My Love [май] [лав] Махаббатым Dear [диэ] Қымбаттым Dearheart [диэхаат] Жаным Cutie [кьюти] Сүп-сүйкімді pumpkin [ˈпампкин] Жаным менің Sweetie Pie [ˈсвити] [пай] Тәттім сол Snookums [снюкэмс] Сүйкімді pookie [пюки] Томпак boo [бюу] Досым менің Muffin [ˈмафин] Тәттім сол lovebug [лавбаг] Махаббатым Wifey [вайфи] Мысыгым Shorty [ˈшоти] Балапаным Сupcake [капкейк] Тәттім,алтыным менің</w:t>
      </w:r>
    </w:p>
    <w:p>
      <w:r>
        <w:t>Көп адамдар личкама шығып ағылшын тілін интернет арқылы қалай үйренсем болады деп сұрап жатады. Өздерінің ағылшыншасын жетілдіргісі келгенімен, курсқа қатысуға бірінің ақшасы, енді бірінің уақыты жетпейді. Сондықтан, мен бүгін оқырмандарға ағылшын тілін ғаламтор арқылы үйрену жолдарын айтамын. Неден бастау керек? Алдымен, өзіңіздің тіл білу деңгейіңізді анықтап алыңыз. Өз деңгейіңізді қалай анықтайсыз? Placement test көмегімен анықтайсыз. Бұл – сұрақтары мұқият таңдалған стандартты жазбаша тест. Әдетте мұндай тестте 100-ге жуық сұрақ болады. Әрине, placement test сіздің әңгімелесу және сөйлем құраудағы шеберлігіңізді анықтай алмайды. Бірақ, осы тест арқылы грамматикалық біліміңіздің қай деңгейде екенін байқауға болады. Placement test нұсқалары мен оның жауаптарын ғаламтордан оңай тауып аласыз. О'к, тестті тапсырдым. Ары қарай не істеймін? Алдымен өзіңізге нақты не керек екенін біліп алыңыз. Кей адамдар ағылшын тілінде сөйлеуге ұялады. Біреулер грамматиканы үйренгісі келеді. Енді біреулер мәтіндерді жап-жақсы түсінгенімен, естіген сөзді қабылдауы қиын. Көптеген әдіскерлер «can-do statements» әдісі бойынша («менің қолымнан бәрі келеді») дайындалуға кеңес береді. Мысалы: «мен қатесіз жаза аламын», «сериалды субтитрсыз қарай аламын», «ағылшын тілінде тағамға тапсырыс бере аламын», «ағылшын тілінде ғылыми мақала жаза аламын» және т.б. Енді сабақ оқуға кірісу қажет пе? Ең соңғы дайындық: өзіңіздің уақытыңыз, ақшаңыз бен мүмкіндіктеріңізді бағалаңыз. Тіл үйренуге нақты қанша уақыт бөле алатыныңызды анықтаңыз. Күн сайын сабақ оқуды әдетке айналдырыңыз. (Мысалы, жыл бойы аптасына 4 күн қатарынан 10 минуттан дайындалсаңыз да, одан нәтиже шығады). Бастысы, ақшам жоқ деп қиналмаңыз. Тіл үйренуге қатысты көптеген тегін ресурстар ғаламторда самсап тұр. Ашып ал да, оқи бер! Егер менің тіл үйренуге қабілетім жоқ болса, не істеймін? Бұл нәрсені мүлдем ұмытыңыз! Ағылшын тілі Ньютон заңы емес қой! Тұрақты түрде көңіл бөлсеңіз болды. «Айналамдағылардың бәрі ағылшынша біледі, тек мен ғана білмеймін» деп өзіңізді тұқыртпаңыз. Тіл үйренудің ерте-кеші жоқ. Ғаламтордағы мыңдаған әдістер мен дереккөздердің арасынан қайсысын таңдаған дұрыс? Қателесуден қорықпаңыз. Таңдаған сайтыңыз ұнамаса, басқасына ауысып кету оп-оңай. Егер тұрақты түрде оқысаңыз, әдістің жаманы жоқ. Дайындалатын материалдар тізімін ұсына аласыз ба? Иә, мінеки: — BBC Learning English сайтының жаңартылған нұсқасы (тегін подкасттары мен интерактивті жаттығулары бар) — Oxford University Press-тің әртүрлі жасқа және деңгейге арналған интерактивті жаттығулары — Vocabularybooster — ағылшыныңызды жетілдіруге арналған орыс тіліндегі пайдалы ресурстар блог-агрегаторы — Сан түрлі тегін ресурсы бар British Council cайты — Learn English with Ronnie YouTube-арнасы (күнделікті өмірге қажетті сөздер мен сленгтер) — Онлайн-материалдары бар Language Leader, Face2Face, English File Third Edition оқулықтары — Lingualeo және Duolingo бағдарламалары — EngVid.com сайты (видеосабақтар, тесттер және т.б.) Түпнұсқа материалдарды қайдан аламын? Тіл үйрену үшін не істеу керек? — Ағылшын тілінде фильмдер мен сериалдар қарау (Мысалы, Ororo.tv сайтынан) — Ағылшын тілінде дәрістер тыңдау (Мысалы, TED және Openculture.com) — Soverybritish көңілді твиттеріне жазылып, 9gag.com сайтын парақтау, Buzzfeed сайтындағы тесттерді тапсыру (ол жерде тіл білімін тексеретін де тест бар!) — тьюториал (tutorials) — қысқаша бейнематериалдар қарау: тырнақты қалай бояймыз, гитарада ойнау, көлік жөндеу, коктейль дайындау және т.б. — Mindbodygreen сайты күнделікті жіберетін хаттарға жазылу (онда салауатты өмір салтын ұстануға қатысты қарапайым кеңестер мен ас мәзірі бар) — таңертеңгі жаттығу, медитация және караокеге арналған бағдарламаларды жүктеп алу Ағылшын тілінде сериал қараймын. Бұл маған көмектесе ме? Ағылшын тілінде материал қарап, тыңдау, әрине, жақсы. Бірақ, тілді толық үйрену үшін бұлар жеткіліксіз. Quizlet бағдарламасы арқылы жаңа сөздерді жаттауға болады. Осыған ұқсас vocabulary.com және memrise.com тегін сайттары да бар екенін есіңізге саламыз. Бейтаныс сөздердің бәрін бірдей жаттау қиын ғой! Иә, бәрін жаттау міндетті емес. Күнделікті өмірде өзіңіз жиі ұшырасатын сөздерді оқуға тырысыңыз. Бұл ретте Сambridge онлайн-сөздігі сізге тамаша көмекші құрал болады. Өзіңіздің деңгейіңізге сай лексикалық оқулықтарды English Vocabulary in Use сериясынан қарай аласыз. Мұнда сөздер қолданылу ретіне және қиындығына қарай тақырыптарға бөлініп, топтастырылған. Лексиканы оқығанда сөздердің үйлесімділігіне мән беріңіз. (Қарапайым ғана мысал: біз to make homework емес, to do homework деп айтамыз). Сөздердің мазмұн жағынан сәйкестігін Oxford collocations сайтынан тексеруге болады. Мен көп сөзді білгеніммен, оларды естігенде дұрыс түсінбеймін Алаң болмаңыз. Сіздің деңгейіңіз intermediate болса да, сөздерді есту арқылы қабылдай алмауыңыз мүмкін. Бұл – қалыпты жағдай. Мұндайда жаттығуды жеңілінен бастап орындау қажет. Ағылшын тіліндегі сөздерді түсінуге көмектесетін түрлі жаттығуларды Puzzle English сайтынан табасыз. Олардың біршама бөлігі тегін. Сонымен қатар, «Би-Би-Сиде» мынадай пайдалы подкаст бар. Өзіңіз тыңдаған сөздерді жазып алып, қайта тыңдап, тексеріңіз. Менде ағылшынша тілдесу жағы ақсап тұрса ше? Ағылшын тілінде «writing makes us smart» деген жақсы бір сөз бар. Егер сөйлесуге мүмкіндігіңіз болмаса, жазыңыз. Жазған кезде ойыңыздағы сөздерді ретімен жазуға жаттығасыз. Ағылшын тілінде жазып үйрену үшін Imdb-де фильмдерге рецензия, tripadvisor-де пікір жазып, блог не инстаграм жүргізсеңіз болады. Сіз жазған мәтіндерді тұрақты түрде тексеріп отыратын достарыңыз болса тіпті жақсы. Мына онлайн-қызмет те сізге көмекші құрал бола алады. Грамматиканы үйреніп жүргенде жалығып кетсем қайтемін? Әрине, грамматика шыдамдылықты талап етеді. Егер жаттығулардан жалықсаңыз, былай етуге болады: Pearson баспасынан шыққан My Grammar Lab оқулығы бар. Оның MyEnglishLab деп аталатын онлайн-тұғырында оқу үлгеріміңізді тексеруге болады. Өз біліміңізді жүйелі түрде тексеріп отырсаңыз, бұл сіздің уақытыңызды үнемдеп, оқуды ары қарай алып кетуіңізге ықпал етеді. «Скайп» арқылы сабақ алу тиімді ме? Иә, мұғалім мықты болған жағдайда бұл әдіс нәтижелі болады. Сабақтардың кесте бойынша тұрақты түрде өтуі аса маңызды. Бұл уақытта сіз сабақтан басқа еш нәрсеге алаңдамауыңыз қажет. Teacher Talking Time мәселесіне көп мән беріңіз. Шын мәнінде жақсы мұғалім тақырыпты түсіндіруге емес, сіздің жаттығуларды түсініп орындауыңыз үшін көбірек уақыт жұмсайды. Скайп арқылы мұғалімді мына жерден іздеуге болады. Егер, сіз тілді оқытушы емес, тіл үйретушімен (носитель языка) бірге үйренгіңіз келсе, mylanguageexchange.com сайтына кіріңіз. Менің тіл үйренуге құлқым жоқ. Бірақ, үйренуге тиіспін. Не істеу керек? Ағылшын тіліндегі өзіңізге қызықты бір нәрсені табыңыз (мысалы, өзіңізге қызықты пәнге қатысты қандай да бір ағылшынша онлайн-курсқа қатысыңыз). Өзіңіз жақсы көретін нәрсені білу үшін сізге тілді еріксіз меңгеруге тура келеді. Мұндай курстар Coursera,Edx, FutureLearn сайттарында бар. MOOC (Massive Open Online Course) – бірнеше аптаға жоспарланған курс. Онда сіз міндетті түрде оқитын материалдар тізімі мен тесттер берілген. Курс басында аптасына неше сағат дайындалу керектігі де көрсетіледі. Бірақ, нақты бір нәтижеге қол жеткізу үшін сізге талмай оқу қажет. Бұдан басқа жол жоқ.</w:t>
      </w:r>
    </w:p>
    <w:p>
      <w:r>
        <w:t>🇬🇧🇬🇧🇬🇧🇬🇧🇬🇧🇬🇧🇬🇧🇬🇧🇬🇧🇬🇧🇬🇧🇬🇧🇬🇧🇬🇧⚠️Мынаны мектепте мұғалімдеріңіз үйретпеген болар иә? "The" артикльі. Негізі "The" артикльін әрдайым [зі] деп оқисыз ба? Олай болса дұрыс айтпай жүрсіз.⚠️Егерде "The" артикльінен кейін [a,e,i,o,u] осы дауысты дыбыстан басталған зат есім келсе, "The" артикльі бізде [зи] деп оқылады!👇🇬🇧The apple [зи әпл]🇬🇧The umbrella [зи амбрэла]🇬🇧The English language [зи иңглэш ләңгуэдж]🇬🇧The ice cream [зи айс крим]🇬🇧The egg [зи эгг]⚠️Көрдіңіздер ме? зат есімдер [a,e,i,o,u] осы дауысты дыбыстарға басталып еді [зи] деп оқылып кетті. Ешқандайда [зі] емес🚫⚠️Егер зат есім дауыссыз әріптен басталса смело [зі] деп оқи бересіздер🇬🇧The girl [зі гө:л]🇬🇧The dog [зі дог]🇬🇧The frog [зі фрог]🇬🇧The book [зі бүк]⚠️Барынша репост барлығы білсін! Лайк басып жіберіңіз пайдалы болса:)</w:t>
      </w:r>
    </w:p>
    <w:p>
      <w:r>
        <w:t>Time [тайм] - уақыт🕛century [сэнчри] - ғасыр year [йиә] - жыл month [манс] - айweek [уик] - аптаday [дей] - күнhour [ауэ] - сағатminute [минит] - минутsecond [сэкәнд] - секундcalendar [кәлиндә] - күнтізбеmorning [мониң] - таңертең midday [миддеи] - талтүсnoon [нун] - шаңқай түс afternoon [афтэнун] - түстен кейін evening [ивниң] - кешnight [найт] - түнmidnight [миднайт] - түн ортасындаschedule [шэдьюл] - кесте,тізімweekend [уикэнд] - демалыс workday [уөкдэи] - жұмыс күндері working day [уокиң дей] - жұмыс күндері weekday [уикдей] - апта күндері Clock [клок] - СағатWhat time is it now? [уат тайм из ит нәу] -  кәзір сағат қанша ?watch [уоч] - қол сағат long hand [лоң хәнд] - сағаттың үлкен тіліshort hand [шот хәнд] - сағаттың кіші тіліface [фэйс] - сағаттың цифрлы беті a.m. [эй эм] - түске дейінгі уақыт p.m. [пи эм] - түстен кейінгі уақытa quarter past [э куотэ паст] - ширек сағатsharp [шап] - тура уақыт to [ту] - қалды(five to [файв ту] - бес минут қалды)half [хаф] - жарымpast [паст] - кетті(five past [файв паст] - бес минут кетті )</w:t>
      </w:r>
    </w:p>
    <w:p>
      <w:r>
        <w:t>В Казахстане вводят сертификат "безопасности". Это программа, которая устанавливается на ваш смартфон или планшет в принудительном порядке. Если вы его не установите то вам ограничат доступ на многие интернет ресурсы такие как Фейсбук, Инстаграмм, Ютуб и пр.Всё это подается под соусом заботы о нашей безопасности. И это тогда, когда государство само допускает утечки личных данных без вмешательства мифических хакеров. А теперь посмотрите что государство может сделать, если вы установите этот сертификат у себя в смартфоне: 1. Благодаря сертификату государство сможет получить доступ к вашим паролям, логинам, страницам в соцсетях и переписке с другими людьми даже в таких мессенджерах как телеграмм и пр. 2. Вы не сможете пользоваться VPN. 3. Государство может ограничить доступ на странички известных людей в соц.сетях. Т.е. по сути в сети останутся только блогеры лояльные власти.4. Государство может ограничить доступ любому человеку к любому ресурсу.5. Государство может ограничить доступ к любым зарубежным ресурсам.И это только основные фишки. Я не говорю про круглосуточное отслеживание перемещений и активности. Короче, нас всех взяли под колпак. Сделан самый большой шаг в сторону тоталитаризма. Я больше доверяю хакерам от которых якобы хотят меня защитить. Их цели мне хотя бы понятны и у меня против них есть хоть какие- то инструменты. А здесь мы попадаем в полную зависимость от чиновников. Мое мнение: В стране где нет демократии и защиты прав человека, любая инициатива по ограничению интернета есть удушение остатков свободы.</w:t>
      </w:r>
    </w:p>
    <w:p>
      <w:r>
        <w:t>Сіз білуге тиісті 100 сын есім!📌📌📌alone — [э'лоун] — жалғызanother — [э'назэ] — тағы біреу, жалғызawful — [офул] — қорқыныштыbest — [бест] — жақсы, ең жақсыbig — [биг] — үлкен, жоғары, қаттыblack — [блəк] — қараcentral — [сентрэл] — маңыздыcertain — [сётн] — нақты, дәлcold — [коулд] — салқынcommon — [комэн] — ортақcomplete — [кэм'плит] — толыcorrect — [ко'рект] — дұрысdifferent — [дифрэнт] — өзгеше, жақсыdirect — [ди'рект] — тура, тікеdry — [драй] — бос, іш пыстырарлықearly — [ёли] — ертеeasy — [изи] — оңайempty — [емпти] — босfar — [фа] — алысfast — [фаст] — тез, шапшаңfinal — [файнл] — бітірушіfree — [фри] — босfront — [фронт] — жіберілгенfull — [фул] — толыgood — [гуд] — жақсыgreat — [грейт] — үлкенgreen — [грин] — жасылhappy — [хэпи] — бақыттыhard — [хад] — қаттыheavy — [хеви] — ауырhigh — [хай] — биік, үлкенhot — [хот] — ыстықimportant — [им'потэнт] — маңыздыkind — [кайнд] — мейірімдіknown — [ноун] — атақтыlarge — [ладж] — үлкенlast — [ласт] — соңғыlate — [лейт] — кешlight — [лайт] — жарықlittle — [литл] — кішкентайlong — [лон] — ұзынnational — [нэшэнл] — халықтық, халықаралықnear — [ниэ] — жақынnew — [нью] — жаңаnext — [некст] — келесіold — [оулд] — ескіonly — [оунли] — жалғызpoor — [пуэ] — кедейquick — [куик] — тез, жылдамready — [реди] — дайынreal — [риэл] — шынайыred — [ред] — қызылrich — [рич] — байright — [райт] — дұрысsafe — [сейф] — қауіпсізsame — [сейм] — бірдейserious — [сиэриэс] — салмақтыshort — [шот] — қысқаsimple — [симпл] — оңай, қиын емесsingle — [сингл] — бір, жалғызslow — [слоу] — баяуsmall — [смол] — кішкентайspecial — [спешэл] — ерекшеstrong — [строн] — мықтыsure — [шуэ] — сенімдіsweet — [суит] — тәттіtasty — [тейсти] — тәттіusual — [южуэл] — қарапайымvarious — [веэриэс] — әр түрліwarm — [уом] — жылыwhite — [уайт] — ақwhole — [хоул] — барлығы, толықyoung — [яң] — жас, жаңа</w:t>
      </w:r>
    </w:p>
    <w:p>
      <w:r>
        <w:t>Many &amp; much (how many/how much)Many және much сөздерінің мағыналары бірдей. Екеуі де “көп” деген мағынаны білдіретін сөздер. Бірақ неге екеуі екі түрлі? – деп, өзіңізден өзіңіз сұрауыңыз мүмкін. Олай болса, сұрақ өте орынды қойылған болады.Many мен much — мөлшерді білдіретін сөздер (ағылшынша: мөлшер есімдіктері – Quantitative pronouns).Екеуінің де мағынасы бір, бірақ қолданылуы екі түрлі. Мысалы, заттардың арасында саналатын және саналмайтын заттар бар. Many саналатын заттардың мөлшері (саны) көп екендігін білдірсе (көпше түрдегі зат есімдермен бірге жазылады), much саналмайтын заттардың мөлшері көп екендігін білдіреді.Мысалы: Ақшаны “10 ақша, 30 ақшалар, 50 ақша” деп санай алмаймыз. Сондықтан ол much арқылы жазылады — much moneyТеңгені санай аламыз (many tenge (теңгенің көпше түрі де теңге. Сондықтан соңына -s жалғауы жалғанбайды), many dollars), бірақ қазақша “көп теңге(лер)” деген тіркес дұрыс емес. Оның орнына “көп ақша (much money)” деген тіркесті қолданамыз.manyMy sister has many books — Менің әпкемде көп кітаптар бар.My neighbor has many friends — Менің көршімнің көп дос(тар)ы бар.muchMy sister has much work to do — Менің әпкем көп жұмыс істеу керек.There is much money — Көп ақша бар..  .  .  .  .  .How many және how muchБұл екі тіркес те жоғарыдағы екеуі секілді саналатын немесе саналмайтын заттарға қолданылады. Бірақ сұраулы сөйлемдерде қолданылатындығын есте сақтаңыз. Сол себепті де мағынасы “көп” емес, “қанша” дегенді білдіреді.Мысалы:How many tenge (dollars) have you paid? — Қанша теңге (доллар) төледің?How much money does your father have? — Сенің әкеңде қанша ақша бар?.  .  .  .  .  .How much = a lot ofКейде how much-тың орнына  a lot of тіркесі қолданылады. Бірақ сөйлемнің мағынасы өзгермейді. Мысалы:I have much money.I have a lot of money.How much money do I have?. . . . .Сабақты түсіріп алу_________________________________________Тақырып бойынша жаттығуHow ____ songs do you know?He has so ____ friends.Hurry up! We don’t have so ____ time.You have too ____ money. Can you lend me?How ____ tenge do you need?There are ____ students in the theatre.How ____ of you speak English?How ____ brothers do you have?My father doesn’t drink ____ coffee.There are too ____ children in our house.How ____ does this T-shirt cost?How ____ tenge does this cap cost?It is not easy to say how ____ books I have.How ____ litres do these cows produce?How ____ milk should you drink?Too ____ teachers get no respect from pupils.We use „____“ with countable nouns, „____“ with uncountable nouns.I don’t eat ____ cheese.Is there ____ snow in the mountains?____ sugar, ____ pens, ____ CDs.Жауаптары:many, 2. many, 3. much, 4. much, 5. many, 6. many,many, 8. many, 9. much, 10. many, 11. much,many, 13. many, 14. many, 15. much, 16. many,many – much, 18. much, 19. much, 20. much – many – many</w:t>
      </w:r>
    </w:p>
    <w:p>
      <w:r>
        <w:t>Сіз білуге тиісті 100 сын есім!📌📌📌alone — [э'лоун] — жалғызanother — [э'назэ] — тағы біреу, жалғызawful — [офул] — қорқыныштыbest — [бест] — жақсы, ең жақсыbig — [биг] — үлкен, жоғары, қаттыblack — [блəк] — қараcentral — [сентрэл] — маңыздыcertain — [сётн] — нақты, дәлcold — [коулд] — салқынcommon — [комэн] — ортақcomplete — [кэм'плит] — толыcorrect — [ко'рект] — дұрысdifferent — [дифрэнт] — өзгеше, жақсыdirect — [ди'рект] — тура, тікеdry — [драй] — бос, іш пыстырарлықearly — [ёли] — ертеeasy — [изи] — оңайempty — [емпти] — босfar — [фа] — алысfast — [фаст] — тез, шапшаңfinal — [файнл] — бітірушіfree — [фри] — босfront — [фронт] — жіберілгенfull — [фул] — толыgood — [гуд] — жақсыgreat — [грейт] — үлкенgreen — [грин] — жасылhappy — [хэпи] — бақыттыhard — [хад] — қаттыheavy — [хеви] — ауырhigh — [хай] — биік, үлкенhot — [хот] — ыстықimportant — [им'потэнт] — маңыздыkind — [кайнд] — мейірімдіknown — [ноун] — атақтыlarge — [ладж] — үлкенlast — [ласт] — соңғыlate — [лейт] — кешlight — [лайт] — жарықlittle — [литл] — кішкентайlong — [лон] — ұзынnational — [нэшэнл] — халықтық, халықаралықnear — [ниэ] — жақынnew — [нью] — жаңаnext — [некст] — келесіold — [оулд] — ескіonly — [оунли] — жалғызpoor — [пуэ] — кедейquick — [куик] — тез, жылдамready — [реди] — дайынreal — [риэл] — шынайыred — [ред] — қызылrich — [рич] — байright — [райт] — дұрысsafe — [сейф] — қауіпсізsame — [сейм] — бірдейserious — [сиэриэс] — салмақтыshort — [шот] — қысқаsimple — [симпл] — оңай, қиын емесsingle — [сингл] — бір, жалғызslow — [слоу] — баяуsmall — [смол] — кішкентайspecial — [спешэл] — ерекшеstrong — [строн] — мықтыsure — [шуэ] — сенімдіsweet — [суит] — тәттіtasty — [тейсти] — тәттіusual — [южуэл] — қарапайымvarious — [веэриэс] — әр түрліwarm — [уом] — жылыwhite — [уайт] — ақwhole — [хоул] — барлығы, толықyoung — [яң] — жас, жаңа</w:t>
      </w:r>
    </w:p>
    <w:p>
      <w:r>
        <w:t>Дубай между вчерашним и сегодняшним днем. TOYOTA building рассказывает историю развития и возрождения строительства, не имеющего аналогов, разница между двумя картинами почти 25 лет !!</w:t>
      </w:r>
    </w:p>
    <w:p>
      <w:r>
        <w:t>Қанша тіл білсең, сонша адамсың.(с) АбайЕкі тіл білетін адам, екі адамға тұрарлық.(с)Француз нақыл сөзі</w:t>
      </w:r>
    </w:p>
    <w:p>
      <w:r>
        <w:t>Сөйлесуге керекті 40 үздік сөз тіркесі.1. Are you OK? — Сенде бәрі дұрыс па? 2. Are you still here? — Сен әлі осындасың ба?3. Attention! — Назар аударыңыз! 4. Don’t be late, please — Кешікпеңізші. 5. Don’t bother me! — Жынымды келтірме. 6. Don’t mind it, please — Мән бермеңіз. 7. Exactly so — Дәл солай. 8. Farewell — Қош бол. 9. Give me a chance — Мүмкіндік бер. 10. Good luck! — Сәттілік! 11. Have a nice a day! — Күніңіз жақсы өтсін! 12. Hello! — Сәлем(етсіз бе)! 13. How are you? — Қалайсың? 14. How’s it going? — Қалай жағдайлар? 15. I can’t believe it! — Сенгісіз. 16. I’m (so) sorry — Кешіріңіз. 17. You are right — Сіздікі дұрыс. 18. I’m sorry, I can’t — Кешіріңіз, қолымнан келмейді. 19. It can hardly be so — Сондай ма екен. 20. It doesn’t matter — Оның еш мәні жоқ. 21. It was an accident — Бұл кездейсоқтық. 22. It’s early (yet) — Әлі ертте! 23. Maybe — Мүмкін. 24. Never mind — Мәнісі жоқ. 25. No way! — Мүмкін емес! 26. No, thanks — Жоқ, рақмет. 27. Not a bit! — Олай емес! 28. One minute, please — Бір минут, өтінем. 29. See ya! — Көріскенше. 30. See you soon — Жақында көрісеміз. 31. See you tomorrow — Ертең көріскенше.32. Take care — Аман бол.33. Talk to you later — Сосын сөйлесеміз. 34. Till next time — Келесі сәтке дейін. 35. Until we meet again — Қайта көріскенше. 36. Very well — Өте жақсы. 37. What a good chance! — Неткен сәттілік! 38. What colour …? — Қандай түс …? 39. What is the problem? — Не мәселе? 40. Yes, sure — Иә, әрине.</w:t>
      </w:r>
    </w:p>
    <w:p>
      <w:r>
        <w:t>Сенген қойым сен болсан...Бәрімізді қадап кетті. Сайлаудың нәтижесі әлі ресми түрде шыққан жоқ...</w:t>
      </w:r>
    </w:p>
    <w:p>
      <w:r>
        <w:t>Бастысы согыс жок , Барi Токаевтын аркасы.</w:t>
      </w:r>
    </w:p>
    <w:p>
      <w:r>
        <w:t>Оян, қазақ! Ойлан, қазақ! Бол, қазақ!Шын бақытқа жеткізетін жол да ұзақ.Алашағың аз ба мына дүниеден,Болашағың емес пе еді зор, ғажап?!Оян, қазақ! Ойлан, қазақ! Бол, қазақ!Сілкінші бір қанатыңды қомдап ап!Ауырыңды арқала да, алға бас,Бауырыңмен не көрінді жорғалап?! Құрғап кеткен құлдық сіңген санамыз,Сұмдық сіңген сүйекке де – Қараңыз.«Намыс!» деген сөзді жиі айтамыз,Бірақ оның не екенін білмейміз. Бауырларға арыстанбыз, барыспыз,Басқаларға бас игенде – мысықпыз. Өзімізді-өзіміз көп алдаймыз.Ісіміз жоқ еске алатын тамсанып, Тірі ағайын пәтер таппай жүргенде,Бүкіл әлем өркендеуде дүрілдеп,Кеме де емес, ұшақ та емес, біздердеБелесебет жасай алар білім жоқ. Ертеңіне қатырмайды бастарын.Құдай берген мұнай, көмір, мысың да,Біздікі емес, билігінде басқаның. Қайран жұртта өзін қорғар қайран жоқ.Оян, қазақ!</w:t>
      </w:r>
    </w:p>
    <w:p>
      <w:r>
        <w:t>Наблюдатели участков сливают в сеть итоги голосованияВо многих участках Казахстана победу одержал - Амиржан Косанов (в некоторых случаях с большим отрывом). Даже в Назарбаев университете Косанов набрал больше голосов. Надеемся теперь, что все голоса посчитают справедливо и честно.</w:t>
      </w:r>
    </w:p>
    <w:p>
      <w:r>
        <w:t>Не болып жатыр??</w:t>
      </w:r>
    </w:p>
    <w:p>
      <w:r>
        <w:t>Ораза айт мерекесі құтты болсын! 🌙Алла тағала барлық тілектерінізді қабыл етсін!Алладан рахым, пайғамбардан шапағат келсін! 🤲С праздником Ораза-байрам! 🌙Пусть Аллах исполнит все ваши желания!Милости вам от Аллаха и щедрости от пайгамбара! 🤲</w:t>
      </w:r>
    </w:p>
    <w:p>
      <w:r>
        <w:t>● be off —кету ● be out —сәннен шығу ● be over — аяқталады ● be up — ояну ● be up to — шара қолдану ● call back — қайта қоңырау шалу ● carry on — бірдеңемен айналысуды жалғастыру ● carry out — орындау ● catch up — жетіп алу ● check in — тіркеу(тіркелу) ● check out — тексеру (амер.) ● clean up — ретке келтіру ● come back — қайта оралу ● come from — туып өскен жері -... ● come in — кіру (үй-жайға) ● come off — тарту ● come on — жылдамдат! ● come out — шығу ● come over — кіру (аз уақытқа) ● come up — келу ● get up — тұру (ұйқыдан) ● give up — тастау (бірдеңені) ● go back — бұрыңғы қалпына келу ● go in — кіру ● go off — кету ● go on — жалғастыру ● go out — қыдыру ● go over — келу (аз уақытқа) ● let in — кіргізу ● let out — шығару ● lie down — жата тұру ● line up — құру(құрылу) ● pick up — жинау ● point out — нұсқау ● pull away — жылжу ● pull off — кету (жолдан) ● pull on —кию ● pull out — шығару ● pull up — тоқтау (қысқа уақытқа) ● put away — орнына қою ● put down — қою ● put in — қою (қосу) ● put on — кигізу ● put out — өшіру ● put up — көтеру ● run away — барып қайту ● run into — кездестіру (кездейсоқ) ● run off — ағу (су туралы) ● run out — таусылу ● run over — соғу ● set down — белгілеп қою (қағазда) ● set off — аттану, жөнелу ● set up — орнату ● sit back — орындықтың арқасына сүйену ● sit down — отыру ● sit up — отыру (горизонталды қалыптан) ● wind up — аяқтау</w:t>
      </w:r>
    </w:p>
    <w:p>
      <w:r>
        <w:t>Мына 50 сөз тіркесін  білсең, ойыңды жақсы жеткізетін боласың1 . I don’t mind. — Қарсы емеспін. 2 . I think so. — Солай шығар. 3 . You’ll be allright. — Қағынбайсың / Әлі-ақ бақытты боп кетесің. 4 . That’s the whole point. — Мәселе сонда ғой! 5 . Easy, pal/bro/dude! — Жайырақ/жайлат, бауырым/достым. 6 . Calm down. — Ашуыңды бас. 7 . Don’t worry. Relax. — Қам жеме. Сабыр ет. 8 . It makes things so much easier. — (Бұл) тірлікті/шаруаны біршама жеңілдетеді. 9 . I haven’t given it much thought. — Ол жағын ойламаппын әлі. 10 . It serves you / smb. right. — Өзіне/өзіңе де сол керек. 11 . You’ll hear from me. — Айтам ғо хабарын. 12 . It’s going to be all right. — Бәрі жақсы болады. 13 . You bet! — Әлбетте! /Сол да сұрақ боп па? 14 . — Do you want me to help you? — You bet! — Көмектесейін бе? — Әлбетте! 15 . Sounds good to me. — Жөн сөз сияқты / Бұл ойың маған ұнап тұр. 16 . Time’s up. — Уақыт бітті. 17 . Hear me out! — Дат! / Тыңдап алшы. 18 . I couldn’t reach you. — (Звондап) ала алмай қойдым сені. 19 . Let happen whatever would happen. — Не болса, ол болсын. 20 . It never crossed my mind (that)… — … ешқашан ойыма келмепті. 21 . Don’t mention that. — Сонысын айтпаш тек. 22 . I don’t give a damn / a shit — Маған бәрібір / Мұртым да қисаймайд. / Ұрып бармайды екен мені. 23 . Tell him whatever you want, I don’t give a shit. — Енді оған не десең де, маған бәрібір. 24 . Get out of my way. — Кет былай. / Жолымнан кет. 25 . Get lost. — Жоғал. Құры. 26 . You have a point there. — Бұл сөзіңнің жаны бар. / Оның да дұрыс. 27 . I mean it. — Шын сөзім / Рас айтам. 28 . I want to buy your house. I mean it. — Үйіңізді сатып алғым келеді. Шын сөзім. 29 . Let’s get to the point. Let’s hold to reason. — (Негізгі) шаруаны талқылайық (бос сөзді қойып). 30 . So far so good. — Әзірге болады /Әзірше жақсы. 31 . It’s not that I don’t… — … -есімше+тәуелдік жалғау емес… («Үйтпегенім* емес) 32 . It was not that he didn’t love her. — Оны сүймегені емес./ Оны сүймейді деген сөз емес. 33 . Don’t be silly. — Ақымақ болма.. 34 . Come on, You know better than that. — Сөйтуге де бола ма екен? / Қой, бүйтуге болмайтынын білесің ғой. (Баланың шала ісіне не ересектің (кекесінмен әдетте) аңғал әрекетіне айтылатын сөз) 35 . Don’t worry, I can make it on my own. — Қам жеме. Өзімнің де қолымнан келеді / өзім де істей алам. 36 . Not likely. Unless … — Қайдам-ау… Тек… — Is he coming to the party? — Not likely. Unless you invite him personally. — Ол отырысқа келе ме? — Қайдам-ау, Тек оны жеке өзің шақырмасаң. 37 . No reason in particular. — Аса бір себеп жоқ / Жай, әншейін. 38 . Why do you ask? — No reason in particular. 39 . Suit yourself. — Өзің біл/Не қылсаң, о қыл. 40 . Suit yourself, but I’ve got a work to do and I won’t go to Paris. — Не қылсаң, о қыл, бірақ менің шаруаларым бар — Парижыңа бармаймын. 41 . It never occurred to me that… — … есімше+тәуелдік жалғау+ ешқашан ойыма келмепті. 42 . I meant only the best. — Ниетім түзу еді. 43 . Tend to your own affairs / Mind your own business. — Қара басыңа ие болшы. (Жұртта нең бар?) 44 . Think it over. — Дұрыстап ойлан. 45 . Coffee? — If it is no bother. — Кофеден қалайсыз? — Қиын болмаса. 46 . You are on the right track. — Бағытыңыз дұрыс, негізі. 47 . Come on. Let’s get this over with. — Осы мәселені біржола шешіп тастайықшы. 48 . Whatever is to be will be. — Жазмыштан озмыш жоқ. 49 . Here’s what we’ll do. — Былай қылайық… / Бүйтейік, қара… 50 . It beats me. — Ақылым жетпейді / ұға алар емеспін.</w:t>
      </w:r>
    </w:p>
    <w:p>
      <w:r>
        <w:t>Əртүрлі сұрақтар: Where? - Қайда? Why? - Неге? Не үшін? How? - Қалай? Whom? - Кімді? Кімге? When? - Қашан? Which? - Қайсы? Who? - Кім? Whose? - Кімдікі? What? - Не? Қай? What has happened? - Не болды? What do you want? - Не қалайсыз? Who do you want? - Сізге кім керек? Who are you looking for? - Сіз кімді іздеп жүрсіз? Who can I ask? - Кімнен сұрай аламын? Where can I find him? - Оны қайдан таба аламын? Who told you that? - Сізге бұны кім айтты? What's happened? - Не болды? What do you mean? - Сіз нені меңзеп тұрсыз? What's the matter? - Не боп қалды? Don't you like it? - Сізге бұл ұнамай ма? Could you do me a favor? - Бір өтінішімді орындай аласыз ба? Can you tell me? - Маған... айтып жібере алмайсыз ба? May I have your pen? - Маған қаламыңызды беріп тұра аласыз ба? May I have a cigarette, please? - Сізде темекі бар ма? Do you smoke? - Темекі тартасыз ба? May I trouble you for a light? - Темекі тартып алуыма рұқсат етіңіз? Do you mind if I smoke? - Темекі тартып алсам, қарсы емессіз бе? Would you, please, keep an eye on my baggage? - Менің жүгіме қарай тұра аласыз ба? Allow me to help you? - Сізге көмектесуіме рұқсат етіңіз?</w:t>
      </w:r>
    </w:p>
    <w:p>
      <w:r>
        <w:t>Ағылшын тілін үйрену үшін неден бастау керек? Халықаралық тілдердің саны алтау болғанымен, ішінде ең танымалы - ағылшын тілі. Оны барлығы да меңгеруге тырысуда. Біреулері өз бетінше меңгерсе, екіншілері арнайы дайындық курстарына барады. Алайда курсқа бармас бұрын ақша мен уақытты үнемдеп, қарапайым ережелерін өзіміз үйреніп алуымызға болады. Сол себепті ағылшын тілін бірге меңгеруді ұсынамыз. Негізі: 1. Ең оңайынан бастаңыз. Көп адамдар "Hello", "hi", "How are you?" сынды қарапайым сөздердің мағынасын түсінеді. Мұнда "to be" етістігі қолданылған. Яғни сіз қазірдің өзінде ағылшын тілін білесіз. Осы секілді тағы қандай сұрақтар білетініңізді анықтаңыз. How is she? How is your father? How are your children? How is the weather? Ағылшын тілінің ең танымал деген 10 етістігін жаттап алыңыз. Олар: "be", "have", "do", "say", "get", "make", "go", "know", "take" және «see». Бұл етістіктердің көмегімен күнделікті тұрмыста қолданатын диалогтарды құруға болады. Ағылшын сөйлемдеріндегі сөз тәртібі – «бастауыш – баяндауыш – толықтауыш». Бастауыш "I", "you", "he"/"she"/"it", "we", "you", "they" сынды өздік есімдіктері болуы мүмкін. Ал "me", "you", "him"/"her"/"it", "us", "you", "them" секілді сілтеу есімдіктері сөйлемнің соңында орналасады. Етістіктерді қалай орналастырамыз? I know her. She makes it. He takes us. 2. Ағылшын тілінде сөйлеуді үйреніңіз. Негізгі есімдіктер мен етістіктерді үйреніп алған соң сұрақтар қоя аласыз. Сұрақтар әдетте "who", "what", "when", "where", "why" және "how" деп басталады. "Who" адамға; "what" затқа қаратылып; "when" уақытқа; "where" жерге; "why" себепке; "how" қимылға қаратылып айтылады. - Сіз сұрақтардың қалай басталатындығын, бірнеше етістікті, кей сөзді жаттап алдыңыз делік. Енді қандай сұрақтар қоя аласыз? What is your name? What do you do? When is your birthday? Where is she? Why do you have it? How do you know? Грамматиканы үйрену: Осы шақтан бастаңыз. Осы шақ және созылмалы осы шақ болып бөлінеді. Осы шақ фактілер мен әдеттерге нұсқайды. Оның көмегімен үнемі қайталанатын әдеттерді және өзгертуге келмейтін фактілерді айтамыз. I go to work every day. She eats breakfast at 7. China is a big country. Ал созылмалы осы шақтың көмегімен дәл қазір болып жатқан оқиғаны баяндауға болады. Ол көмекші және негізгі етістіктің көмегімен жасалады. Көмекші етістіктер - "am"/"is"/"are", ал негізгі етістікке –ing жалғану арқылы жасалады. You are reading. I am typing. He is watching TV. Өткен шақ пен келер шақ. Осы шақты меңгерген соң, өзге шақты үйренуге кірісіңіз. Олардың негізгілері: - Өткен шақты бұрын болған іс-әркетті баяндау үшін қолданады. I saw that movie last year. She died on a plane. We went to the bank yesterday. Ал келер шақта тұрған сөйлем жасау үшін болашақта болатын іс-әрекет пен созылмалы осы шақта тұрған етістікті пайдаланыңыз. They are making a cake tomorrow. You are leaving in May. I am going at 6 pm. Сын есімдер әрдайым зат есімнің алдында қолданылады. Бір сөйлемнің ішінде бірнеше сын есімді пайдаланудың реті бар. Бірінші суреттеуден басталып, көлем, жас, пішін, түс, шығу тегі, материал, не үшін қолданатындығымен аяқталады. Мысалы, "huge, round, metal bowl" немесе a "small, red sleeping bag". Үйренгендеріңізді бекітіп отыру: Барлығын бірін де қалдырмай белгілеп отырыңыз. Заттардың атын стикерге жазып, оларды үйіңіздегі жиһаздарға іліп қойыңыз. Сіздің ендігі мақсатыңыз – ағылшынша ойлап үйрену. Миыңыз барлық жерде жазылған ағылшын сөздерін көрген соң оны қабылдамасқа амалы қалмайды. Стикердегі сөздерді қайталау арқылы сол сөздерге қатысты сөйлемдер құраңыз. Мысалы, "Where is my blanket?" – Менің көрпемді таптыңдар ма? Яғни, көрпеге қатысты құралған сөйлем. (Жиһаздардың үстіне емес, стикерлерге жазыңыз). Сөздерді дұрыс айтуға мән беріңіз. Сөздердің жазылуы мен айтылуын қатар есте сақтағаныңыз жөн. Кейбір сөзге қатысты нақты ереже болса, кейбіреуінде мүлдем болмауы қиындық тудырады. Сіз орындауға тиісті ережелер: - Жалғауларды әрдайым нақты айтыңыз. "Streets" сөзі stree деп оқылмайды. Сөз соңындағы "ts" жалғауының маңызы зор. Оны айтпаған жағдайда сөздің мағынасы өзгеріп кетуі ықтимал. "I project the project will end soon" сөйлеміне назар аударсаңыз, кішкене түсініксіздеу көрінеді. Бірінші "project" сөзі етістік, pro-JECT деп оқылады. Ал екінші сөз зат есім, PRO-ject деп оқылады. Бұл ереже осы секілді жағдайдың барлығына тиесілі. Екпін зат есімдердің бірінші буынына, етістіктердің екінші буынына түседі. - Көп жағдайда екпін зат есімдердің бірінші буынына түседі. (Түспейтін жағдайлар да кездеседі): "BED-room," "BATH-room", "KITCH-en", "TA-ble", "WIN-dow", "SO-fa", "WA-ter", "JACK-et", "TOI-let" және т.б. Диалект таңдаңыз. Америка, Ұлыбритания және Аустралия елдерінде қолданылатын диалектілердің арасында едәуір ерекшеліктер бар. Сөздерді жаттамас бұрын, қай елдің диалектісінде сөйлегіңіз келетіндігін анықтап алыңыз. - Айтылған сөзді түрлі қабылдайтындықтан, кіммен сөйлесіп тұрғаныңызды білудің маңызы зор. - Сөздермен қатар, айтылуларында да ерекшеліктер бар. Бұл ерекшеліктерді біліп алғаныңыз жөн. - Сөздіктер де диалектілерге икемделіп жасалған. Ресурстарды пайдаланыңыз: 1. Жақсы сөздік сатып алыңыз. Бір емес, бірнешеуін. - Жаттаған сөздеріңізді бөлек кітапшаға жазып, қайда жүрсеңіз де есіңізге салып отырыңыз. 2. Сол тілді жақсы меңгерген адамдармен сөйлесіңіз. Әрине, тілді үйреніп жүрген достарыңыздың көмегіне жүгіне аласыз, алайда тіл тасымалдаушылармен сөйлесудің рөлі әлдеқайда жоғары. - Жеке репетитор жалдаңыз. Тілді білу мен оны өзгеге үйретудің жөні басқа болғандықтан, тәжірибесі мол маманды жалдауға тырысыңыз. 3. Интернетті пайдаланыңыз. Тілді үйренуге көмектесетін түрлі сайт таба аласыз. Олардың арасында ойындар мен түрлі видео бар. 4. Грамматиканы жаттап қана қоймай, ағылшынша бағдарламалар, фильмдер көріп, кітаптар оқыңыз және өлеңдер тыңдаңыз. - Балаларға арналған кітаптарды оқудан бастауыңызға болады. Аудармасы жазылмаған бағдарламалар қараңыз. 5. Ағылшынша ойлаңыз. Қазақ тілінде бір нәрсе ойласаңыз, оның ағылшынша қалай болатынын анықтап көріңіз. Есте сақтап, жылдам жаттап алуды әдетке айналдырыңыз. - Мұны отбасыңыздың өзге мүшелеріне де айтып көріңіз. Бірге үйрену әлдеқайда жеңіл. Кеңестер: - Күн сайын жаттығуға тырысыңыз. - Сөздікті үнемі қолдана бермеңіз. Сөздердің мағынасын мәтінге қарап анықтап көріңіз. - Тіл үйрену тәжірибе мен жігерді талап етеді. Кемелділікке жету үшін көп уақыт қажет екендігін ескеріңіз</w:t>
      </w:r>
    </w:p>
    <w:p>
      <w:r>
        <w:t>Сүйікті адамдарыңызды еркелетейік:   Hunny [ˈхани] Cымбаттым Babe [бейби] Кішкентайым Darling [ˈдарлин] Қымбаттым Sweetheart [ˈсвитˌхаат] Жаным Sweety [ˈсвити] Тәттім Sweetums [свитэмс] Еркетайым сол Sunshine [ˈсанˌшайн] Күнім менің My Love [май] [лав] Махаббатым Dear [диэ] Қымбаттым Dearheart [диэхаат] Жаным Cutie [кьюти] Сүп-сүйкімді pumpkin [ˈпампкин] Жаным менің Sweetie Pie [ˈсвити] [пай] Тәттім сол Snookums [снюкэмс] Сүйкімді pookie [пюки] Томпак boo [бюу] Досым менің Muffin [ˈмафин] Тәттім сол lovebug [лавбаг] Махаббатым Wifey [вайфи] Мысыгым Shorty [ˈшоти] Балапаным Сupcake [капкейк] Тәттім,алтыным менің</w:t>
      </w:r>
    </w:p>
    <w:p>
      <w:r>
        <w:t>Ағылшын тілінде ең қажетті 1000 сөз: accuse [әкюз]— кінәлау admire [эдмайа]— таң қалу adore [эдоо]— құрметтеу agitate [еджитейт] - уайымдау be angry[энгри] — ашулы болу be impudent [би импюдент]— өзінше болу be insolent [би инсалент]— дөрекі болу be lazy [би лейзи]— еріншек болу be proud [прауд]— мақтану. Мақтан тұту be shy [шай]— ұялу be sure [би шуә]— сенімді болу be tired [би тайед]— шаршаңқы болу believe [билив]— сену calm down [кам даун] — тынышталу care [кеа]— қамқор болу complain [камплейн]— шағымдану cry [край]— жылау dislike [дизлайк]— ұнатпау disregard [дисригад]— мән бермеу doubt [даут]— күмәндану endure[индюә] — шыдау enjoy [инджой]— рахаттану envy [енви] — көре алмау esteem [истим]— бағалау excite [иксайт]— қозу fall in love [фол ин лав]— ғашық болу fear [фиә]— қорқу feel [фил]— сезу On – [он] – үстінде under – [андэ] – астында in front of – [ин франт ов] – алдында behind –[би'хайнд] – артында in – [ин] – ішінде between – [би'туин] – ортасында next to – [некст ту] – келесі opposite – [опэзит] – қарама-қарсы near – [ниэ] – жанында among – [э'ман] – арасында to the right – [тэ зэ райт] – оң жағында to the left – [тэ зэ лефт] – сол жағында open[өупн]-ашық shut[шат]-жабық quiet[кваиэт]-тыныш,сабырлы noisy[ноизи]-шулы light[лаит]-жеңіл heavy[хэви]-ауыр hard[хад]-қатты,берік soft[софт]-жұмсақ comfortable[камфэтбл]-ыңғайлы new[нью]-жаңа fast[фаст]-тез easy[изи]-оңай difficult[дификлт]-ауыр,күрделі,қиын slow[слоу]-ақырын,асықпай full[фул]-толы empty[эмпти]-бос wet[уэт]-ылғал dry[драй]-құрғақ clean[клин]-таза dirty[дьоти]-лас,кір expensive[икспэнсив]-қымбат cheap[чип]-арзан wooden[удн]-ағаштан жасалған metal[мэтл]-металдан жасалған aromatic[эроумэтик]-хош иістіиісті cold[көулд]-суық hot[хот]-ыстық smooth[смуз]-тегіс rough[раф]-бұдыр sweet[суит]-тәтті sour[сауэ]-қышқыл equal[икуэл]-бірдей usual[южуэл]-әдеттегі unusual[анюжэл]-бір түрлі ancient[эншәнт]-ескі modern[моден]-қазіргі Destruction [дистракшн] - қырып-жою Increase [инкрииз] - арттыру Announce [əнаунс] - жариялау, хабарлау Annual [əньюəл] - жыл сайынғы, жылдық Conceive [кансив] - ойлану, сезіну Inevitable [иневитəбл] - сөзсіз Assurance [эшурəнс] - гарантия Require [рикуайа] - талап ету Strive [страйв] - күресу Recognaize [рекагнайз] - тану, білу. Section [секшн] - бөлім Accuracy [экьюрəси] - дəлдік Widespread [уайдспред] - кең таралған. Mother [мазэ]— ана Passion [пэшшэн] — құштарлық Smile [смаил] — күлкі Love [ла:в] — махаббат Eternity [итернити] — мәңгілік Fantastic [фэнтэстик] — керемет Destiny [дэстэни] — тағдыр Freedom [фридом] — еркіндік Liberty [либерти] — бостандық Tranquillity [транквилити] —тыныштық Peace [пис] — бейбітшілік Blossom [блоссом] — гүлдеу Sunshine [саншайн] — күн нұры, қуаныш Sweetheart [свит хат] — ғашық Gorgeous [горджэс] — тамаша Cherish [чериш] — аялау, қастерлеу Enthusiasm [энтузиэйзм] — энтузиазм Hope [хоуп] — үміт Grace [грэйс] — құт-береке Rainbow [рэинбоу] — кемпірқосақ Blue [блю] — көгілдір Sunflower [санфлауэ] — күнбағыс Twinkle [твинкл] —жылт-жылт ету Serendipity [серендипити] — интуициалық алғырлық Bliss [блисс] — зейнет, шаттық Lullaby [лялэбай] —бысік жыры Sophisticated [сэфистикэйтэд] — нәзік, талдағыш Renaissance [рэнейсэнс] — қайта өркендеу Cute [кьют] — сүйкімді Cosy [коузи] — ыңғайлы Butterfly [батэфлай] — көбелек Galaxy [гэлекси] — галактика Hilarious [хилэриоус] — көңілді Moment [моумэнт] — сәт Extravaganza [икстравэгэнза] — әсем көрініс Aqua [аква] — су Sentiment [сэнтимэнт] — көңіл-күй, сезім Cosmopolitan [козмэполитн] — космополит Bubble [бабл] — көпіршік Pumpkin [пампкин] — асқабақ Banana [бэнэнэ] — банан Lollipop [лолипоп] — мұз кәмпиті If [иф] — егер Bumblebee [бамблби] — ара Giggle [джигл] — сықылықтау Paradox [пэрэдокс] — парадокс Delicacy [дэликэси] — айтулы тамақ Peekaboo [пикабу] — тығылыспақ Umbrella [амбрела] — қолшатыр Kangaroo [кэнгэру] — кенгур 0 zero [ 'ziərəu ] зирөу 1 one [ wΛn ] уан 2 two [ tu: ] ту 3 three [ θri: ] срии 4 four [ fɔ: ] фо 5 five [ faiv ] файв 6 six [ siks ] сикс 7 seven [ 'sev(ə)n ] севэн 8 eight [ eit ] ейт 9 nine [ nain ] найн 10 ten [ ten ] тен 11 eleven [ i'lev(ə)n ] илевэн 12 twelve [ twelv ] туэлв 13 thirteen [ θə:'ti:n ] сөтиин 14 fourteen [ ,fɔ:'ti:n ] фотиин 15 fifteen [ ,fif'ti:n ] фифтиин 16 sixteen [ ,sik'sti:n ] сикстиин 17 seventeen [ ,sev(ə)n'ti:n ] севэнтиин 18 eighteen [ ,ei'ti:n ] ейтиин 19 nineteen [ ,nain'ti:n ] найнтиин 20 twenty [ 'twenti ] туэнти 30 thirty [ 'θə:ti ] сөти 40 forty [ 'fɔ:ti ] фоти 50 fifty [ 'fifti ] фифти 60 sixty [ 'siksti ] сиксти 70 seventy [ 'sev(ə)nti ] севэнти 80 eighty [ 'eiti ] ейти 90 ninety [ 'nainti ] найнти 100 hundred [ 'hΛndrəd ] хандрэд 1000 thousand [ 'θauz(ə)nd ] саузанд 1000 000million [ 'miljən ] миллиан 1000 000 000billion [ 'biliən ] биллиан Destruction [дистракшн] - қырып-жою Increase [инкрииз] - арттыру Announce [əнаунс] - жариялау, хабарлау Annual [əньюəл] - жыл сайынғы, жылдық Conceive [кансив] - ойлану, сезіну Inevitable [иневитəбл] - сөзсіз Assurance [эшурəнс] - гарантия Require [рикуайа] - талап ету Strive [страйв] - күресу Recognaize [рекагнайз] - тану, білу. Section [секшн] - бөлім Accuracy [экьюрəси] - дəлдік Widespread [уайдспред] - кең таралған. area — облыс [эрия] capital — астана [кәпитал] city — қала [сити] country — ел [кантри] district — аудан [дистрикт] region — облыс [риджон] state — мемлекет [стэйт] town — кішігірім қала [таун] village — ауыл [виллидж] how — қалай so — солай then — сосын there — сонда no — жоқ now — қәзір just — қәзір ғана very — өте where — қайда too — сонымен қатар also — тоже well — жақсы again — тағы why — неге here — мұнда still — әлі де off — тыс away — алшақ always — арқашан almost — почти enough — жеткілікті though — кейде never — ешқашан since — сол кезден бері round — айнала yet — әлі often — жиі rather — жуыр ever — бір кез once — бір уақыт, бір кез thus — сол сияқты soon — жуырда Bell - қоңырау Homework - үй жұмысы today — бүгін perhaps — мүнкін already — әлдеқашан however — қалай болмасын across — арқылы really — шындығында together — бірге quite — толықтай (тыныш) sometimes — кейде therefore — ізбе-із else — тағы outside — сырт besides — бұдан басқа indeed — негізінде inside — іш ago — бұрын instead — орнына especially — әсіресе according — бірге, қосымша Math /mathematics - математика Music - ән-күй Notebook - блокнот Pen - ручка Pencil - қалам Principal - директор Physical education - д/ш Physics - физика primary (elementary) school — бастауыш мектеп Pupil - оқушы School uniform - мектеп формарды Schoolboy - оқушы Seat/chair - орындық secondary school — орта мектеп senior school - жоғарғы мектеп below — төмен without — -сіз, -сыз(менсіз) throughout — барібір forward — алға forth — ары қарай aside — бағытқа otherwise — әйтпесе seldom — сирек yesterday — кеше tomorrow — ертең moreover — бұдан басқа friendly — бауырмашыл somehow — қалай болмасын plenty — толықтай somewhere — бір жер apart — бөлек beneath — төмен everywhere — барлық жерде anywise — кез келген жолмен when — қашан whenever — қашан болмасын tonight — бүгін түнде meanwhile — арасы nowhere — ешжерде altogether — бәрі бірге yes — йә alike — жалғыз usually — кәдімгі occasionally — сол кезден осы кезге дейін rarely — сирек actually — шындығында sweet [суит] тәтті sad [сэд] мұңайлы, қайғылы shallow [шэлоу] таяз dirty [дёти] кір, лас deep [дип] терең dead [дед] өлі, жансыз cheap [чип] арзан beautiful [бьютэфул] әдемі red [ред] қызыл private [прайвит] жеке, дербес poor [пуэ] кедей late [лейт] кеш important [им'потэнт] маңызды high [хай] биік kind [кайнд] мейірімді, рақымды, ақ жүрек new [нью] жаңа big [биг] үлкен dear [диэ] аяулы, қымбатты, айналайын bright [брайт] жарық, ашық, жарқын; жайнаған large [ладж] үлкен, ірі hard [хад] қиын, ауыр easy [изи] оңай, жеңіл bad [бэд] жаман good [гуд] жақсы thick [сик] жуан, қалын thin [син] жұқа, жіңішке soft [софт] жұмсақ round [рaунд] дөңгелек, домалақ young [ян] жас tired [тайэд] шаршаған, қалжыраған current [карэнт] ағымдағы, ағымдық quick [куик] тез, жылдам past [паст] өткен necessary [несисэри] қажетті, керекті easily — оңай hardly — қиын quickly — жылдам slowly — баяу above — төбеде little — аз much — көп even — тіпті before — бұрын lately — соңғы кездері recently — кенеттен only — тек қана act — әрекет ету add — қосу answer — жауап беру ask — сұрау be — болу begin — бастау believe — сену bring — әкелу build — салу(үй салу) call — шақыру, қонырау шалу can — қолынан келу carry — көтеру cause — себебі болу change — ауыстыру close — жабу come — келу cover — төсеу cross — кесіп өту cut — қырқу decide — шешім қабылдау develop — даму differ — өзгешелену discuss — талқылау do — жасау draw — салу(сурет салу) eat — жеу fall — құлау fill — толтыру find — табу fly — ұшұ follow — еру force — күштетд get — алу give — беру go — бару grow — өсу happen — болу(оқиға) hear — есту help — көмектесу increase — өсу inform — хабарлау keep — сақтау know — білу lay — жату, жаю learn — үйрену leave — қалдыру, кету let — рұқсат беру like — ұнату listen — тыңдау live — өмір сүру look — қарау make — жасау mark — таңбалау may — рұқсат ету, мүмкін(70%) mean — елестету, білдіру might — мүмкін (30%) move — қозғалу must — міндетті need — қажет open — ашу own — басқару pay — төлеу play — ойнау produce — өндіру put — қою reach — жету read — оқу run — жүгіру say — айту see — көру serve — қызмет ету set — орналастыру show — көрсету sing — ән айту sit — отыру sleep — ұықтау spell — жазу stand — тұрұ start — бастау stop — доғару study — үйрету take — алу talk — айту teach — оқыту tell — айту think — ойлау travel — саяхаттау try — байқап көру, тырысу turn — бұру understand — түсіну walk — жүру want — қалау watch — қарау wear — кию wonder — таң қалу work — жұмыс жасау write — жазу wake - ояну win - жеңу desire [dɪˈzaɪə] - тілек glory [ˈglɔːri ] – даңқ, мәртебе pumpkin [ˈpʌmpkɪn ] - асқабақ experience [ɪksˈpɪərɪəns ] - тәжірибе reconciliation [ˌrɛkənsɪlɪˈeɪʃən ] – татуласу, табысу astonishing [əsˈtɒnɪʃɪŋ ] - ғажайып child [ʧaɪld ] - нәресте Insomnia [ɪnˈsɒmnɪə ] – ұйқысыздық regret [rɪˈgrɛt ] - өкіну rebellion [rɪˈbɛljən ] - бүлік tranquillity [træŋˈkwɪlɪti ] - тыныштық sunrise [ˈsʌnraɪz ] – күннің шығуы sunset [ˈsʌnsɛt ] – күннің батуы fabulous [ˈfæbjʊləs ] – ақылға сыймайтын, аңызға айналған meadow [ˈmɛdəʊ ] - алаң reflection [rɪˈflɛkʃən ] – бейне passion [ˈpæʃən ] - құштарлық umbrella [ʌmˈbrɛlə ] - қолшатыр lollipop [ˈlɒlɪpɒp ] – мұз кәмпит banana [bəˈnɑːnə ] - банан animal [ˈænɪməl ] - жануар perfection [pəˈfɛkʃən ] - кемел mother [ˈmʌðə ] - ана Important [ɪmˈpɔːtənt ] - маңызды gorgeous [ˈgɔːʤəs ] - ғажайып sweetheart [ˈswiːthɑːt ] - сүйкімді butterfly [ˈbʌtəflaɪ ] - көбелек blackberry [ˈblækbəri ] - таңқурай unique [juːˈniːk ] - бірегей summer [ˈsʌmə ] - жаз incredible [ɪnˈkrɛdəbl ] – ақылға сыймайтын inspiration [ˌɪnspəˈreɪʃən ] - шабыт equestrian [ɪˈkwɛstrɪən ] – салт атты, атты holiday - [ˈhɒlədeɪ ] мейрам faith [feɪθ ] -сенім hope [həʊp ] - үміт love [lʌv ] - махаббат consequences [ˈkɒnsɪkwənsɪz ] - жағдайлар extraterrestrial [ˌɛkstrətɪˈrɛstrɪəl ] – жерден тыс father [ˈfɑːðə ] - әке dandelion [ˈdændɪlaɪən ] - бақбақ innuendo [ˌɪnju:ˈɛndəʊ ] - тұспал pray [preɪ ] – дұға, ғибадат paradise [ˈpærədaɪs ] - жұмақ imaginary [ɪˈmæʤɪnəri ] - қиял pleasure [ˈplɛʒə ] - сүйсінушілік measure [ˈmɛʒə ] - өлшеу happiness [ˈhæpɪnɪs ] - бақыт simultaneously [ˌsɪməlˈteɪnjəsli ] – бір уақытта destination [ˌdɛstɪˈneɪʃən ] – межелі жер, тағайындалған орын insatiable [ɪnˈseɪʃjəbl ] - ашқарақ skyscraper [ˈskaɪˌskreɪpə ] – көк тіреген үй magnificent [mægˈnɪfɪsnt ] - тамаша miracle [ˈmɪrəkl ] - ғажап pronunciation [prəˌnʌnsɪˈeɪʃən ] - айтылу hurricane [ˈhʌrɪkən ] - дауыл lullaby [ˈlʌləbaɪ ] – бесік жыры jubilation [ˌʤuːbɪˈleɪʃən ] - шаттық reliable [rɪˈlaɪəbl ] - сенімді light [laɪt ] - жарық universe [ˈjuːnɪvɜːs ] - әлем volcano [vɒlˈkeɪnəʊ ] - жанартау rise [raɪz ] - шығу pure [pjʊə ] - таза amazing [əˈmeɪzɪŋ ] - әсем forever [fəˈrɛvə ] - мәңгі believe [bɪˈliːv ] - сену crazy [ˈkreɪzi ] – есалаң, есі ауысқан smart [smɑːt ] - ақылды fate [feɪt ] - тағдыр, жазмыш accomplishment [əˈkɒmplɪʃmənt ] - жетістік sempiternal [ˌsɛmpɪˈtɜːnl ] - мәңгі sleepwalker [ˈsliːpˌwɔːkə ] - айкезбе multiplication [ˌmʌltɪplɪˈkeɪʃən ] - көбейту infidelity [ˌɪnfɪˈdɛlɪti ] – опасыздық, бұрыстық success [səkˈsɛs ] – жетістік, табыс honey [ˈhʌni ] - бал exciting [ɪkˈsaɪtɪŋ ] – әсерлі, еліктіргіш satisfactory [ˌsætɪsˈfæktəri ] - қанағаттанарлық mercy [ˈmɜːsi ] - қайырымдылық essential [ɪˈsɛnʃəl ] - байыпты humanity [ hju:ˈmænɪti ] – адамгершілік disclosure [dɪsˈkləʊʒə ] - ашу unfortunately [ʌnˈfɔːʧnɪtli ] – өкінішке орай liberty [ˈlɪbəti ] - бостандық library [ˈlaɪbrəri ] - кітапхана beautiful [ˈbjuːtəfʊl ] - сұлу betrayal [bɪˈtreɪəl ] – сатқындық, опасыздық grateful [ˈgreɪtfʊl ] - игілікті unbelievable [ˌʌnbɪˈliːvəbl ] – ақылға сыймайтын naive [nɑːˈiːv ] – аңғырт, аңқау smile [smaɪl ] - күлкі behavior [bɪˈheɪvjə ] – мінез impressive [ɪmˈprɛsɪv ] - әсерлі procrastinate [prəʊˈkræstɪneɪt ] - прокрастинациямен айналысу admit [ədˈmɪt ] - мойындау sophisticated [səˈfɪstɪkeɪtɪd ] – көпті көрген maintain [meɪnˈteɪn ] - қолдау sunshine [ˈsʌnʃaɪn ] – күн жарығы, күншуақ guilty [ˈgɪlti ] – айып, кінә sadness [ˈsædnɪs ] – мұң, қайғыMonths - Айлар:  1. January [Джэнюэри]— қаңтар  2. February [Фэбрюэри] — ақпан  3. March [Маач] — наурыз 4. April [Эйприл] — сәуір (көкек)  5. May [Мэй] — мамыр 6 .June [Джюн] — маусым 7 .July [Джюлай] — шілде 8. August [Оугэст] — тамыз  9. September [Септембэ] — қыркүйек 10. October [Октоубэ] — қазан  11. November [Нэвэмбэ] — қараша  12december дэсэмбэ - желтоқсанDays of week - Апта күндерi:  Monday [Мандэй] - Дүйсенбi  Tuesday [Тьюсдэй] - Сейсенбi Wednesday [Вэнздэй] - Сәрсенбi  Thursday [Сёздэй] - Бейсенбi Friday [Фрайдэй] - Жұма Saturday [Сэтэдэй] - Сенбi  Sunday [Сандэй] - ЖексенбiNature \ Нэйиче - табиғат  air / eə / - ауа atmosphere / ætməsfɪə / - атмосфера biosphere / baɪəsfɪə / - биосфера blizzard / blɪzəd / - боран bog / bɔg / - батпақ clay / kleɪ / - балшық, саз cloud / klaud / - бұлт coast / kəust / - жаға, жиек downpour / daunpɔː / - жауын, сел flooding / flʌdɪŋ / - су басу, тасқын</w:t>
      </w:r>
    </w:p>
    <w:p>
      <w:r>
        <w:t>Ағылшынша мінез-құлықтар: ▪ Aggressive [əˈɡresɪv] - басқыншыл. ▫ Agonized [ˈæɡənaɪzd] - батыл. ▪ Anxious [ˈæŋkʃəs] - уайымшыл. ▫ Apologetic [əpɒlə`dʒetɪk] - кешірімді ▪ Arrogant [ˈærəgənt] - тәкаппар ▫ Bashful [`bæʃfʊl] - Ұялшақ ▪ Blissful [`blɪsfl] - Масайраған,бақытқа бөленген, ▫ Bored [bɔ:d] - Аңсаулы. ▪ Cautious [`kɔːʃəs] - Алдын-ала байқайтын,сақ адам.. ▫ Cold [kəuld] - Жылы шырайсыз. ▪ Concentrating [ˈkɔnsəntreɪtiŋ] - Жинақталған. ▫ Confident [ˈkɔnfɪdənt] - Сенімді. ▪ Curious [ˈkjuərɪəs] - Қызыққұмар.. ▫ Demure [dɪ`mjʊəː] - Сыпайы ▪ Determined [dɪˈtə:mɪnd] - Батыл ▫ Disappointed [ˌdɪsəˈpɔɪntɪd] - Көңілі қалған адам. ▪ Disapproving [dɪsəˈpru:vin] - Жақтырмайтын.. ▫ Disbelieving [ˈdɪsbɪˈli:viŋ] - Сенбейтін ▪ Disgusted [dɪs`gʌstɪd] - Абыржыған,ашуланған ▫ Distasteful [dɪsˈteɪstful] - Сүйкімсіз адам ▪ Eavesdropping [ˈiːvzdrɒpɪŋ] - Тыңдайтын. ▫ Ecstatic [ɛks`tætɪk] - Қуанышқа толы... ▪ Enraged [ɪn`reɪdʒd] - Жынданған,құтырынған. ▫ Envious [ˈenvɪəs] - Күншіл адам. ▪ Exasperated [ɪg`zæspəreitɪd] - Ашулы.. ▫ Exhausted [ɪɡˈzɔ:stɪd] - Қажыған,әбден шаршаған ▪ Frightened [ˈfraɪtnd] - Үрейлі,қорқақ ▫ Frustrated [frʌs`treɪtid] - Көңілсіз.. ▪ Grieving [`ɡri:viŋ] Қапалы. ▫ Guilty [ˈɡɪltɪ] - Кінәлі.. ▪ Happy [ˈhæpɪ] - Бақытты,қуанышты. ▫ Horrified [`hɒrɪfaɪd] - Сасып қалған.. ▪ Hot [hɔt] - Қатты ашуланған. ▪ Hurt [hə:t] - Әбден қор болған.. ▫ Hysterical [hɪsˈterɪkəl] - Қояншық... ▪ Indifferent [ɪnˈdɪfrənt] - Немқұрайлы қарау... ▫ Idiotic [ˌɪdɪˈɔtɪk] - Ақымақ ▪ Innocent [ˈɪnəsənt] - Аңқау.. ▫ Interested [ˈɪntrɪstɪd] - Қызығушылық.. ▪ Jealous [ˈdʒeləs] - Қызғаншақ.... ▫ Joyful [ˈdʒɔɪful] - Қуанышты... ▪ Loaded [ˈləudɪd] - Тиелген.. ▫ Lonely [ˈləunlɪ] - Жалғыз.. ▫ Meditative [`medɪtətɪv] - Ойшыл. ▪ Mischievous [`mɪstʃɪvəs] - Тыңдамайтын,бұзық.. ▫ Mserable [ˈmɪzərəbl] - Бақытсыз. ▪ Negative [ˈneɡətɪv] - Негативті... ▫ Obstinate [ˈɒbstɪnət] - Қырсық.. ▪ Optimistic [ˌɔptɪˈmɪstɪk] - Жайнақы.. ▫ Pained [peɪnd] - Көңілі түскен... ▪ Paranoid [`pærənɔɪd] - Параноик ▫ Perplexed [pəp`lekst] -Абыржыған ▪ Prudish [`pruːdɪʃ] - Өтірікші,алдамшы.. ▪ Regretful [rɪˈɡretful] - Өкінуші ▪ Sad [sæd] - Көңілсіз.. ▫ Satisfied [ˈsætɪsfaɪd] - Қанағатты... ▪ Shocked [ʃɔkt] - Сасқалап қалған.. ▫ Smug [smʌg] - Масайраған ▪ Surly [`sɜːli] - Тұнжыраған.. ▫ Surprise [səˈpraɪzd] - Таң қалған.. ▪ Suspicious [səs`pɪʃəs] - Күдікті... ▫ Thoughtful [`θɔ:tful] - Ойлампаз. ▪ Undecided [ˈʌndɪˈsaɪdɪd] - Батылсыз.. ▫ Withdrawn [wɪð`drɔːn] - Тұйық...</w:t>
      </w:r>
    </w:p>
    <w:p>
      <w:r>
        <w:t>Әрекет түрлері Verbs of Movement 1. қозғау(қозғалу) – move 2. тоқтату(тоқтау) – stop 3. жүру / бару – go 4. домалату(домалау) – roll 5. сырғанау – slide 6. бұру(бұрылу) – turn 7. бүгу, майыстыру – bend 8. Қол бұлғау – wave 9. сілку(сілкіну) – shake 10. тербелу – swing 11. ұшу – fly 12. еңбектеу - creep 13. жүзу – swim 14. айналу - rotate 15. Шаңғы тебу – ski 16. Коньки тебу - skate Жоғары/төмен бағытталған әрекет 1. көтеру – lift 2. көтеру – raise 3. көтерілу – rise 4. Өрмелеп шығу – climb 5. шығу – ascend 6. түсіру - lower 7. түсу – sink 8. құлату/құлау – drop 9. құлау - fall 10. түсу - descend Жылдамдық 1. Асығу – hurry 2. Ұшу – fly 3. шабу – ride 4. Жүгіру – run 5. Еңбектеу - crawl 6. жүру / бару - go 7. серуендеу – walk 8. Жылдамдату - speed up 9. Тоқтату – brake 10. баяулату - slow down 11. Еңбектеу – creep Ізіне түсу 1. қуу – drive 2. Ізіне түсу - pursue 3. Жетіп алу - catch up 4. Озу - surpass 5. Артта қалдыру - leave behind 6. Қашып кету - escape 7. Қашып құтылу – flee 8. Ұстап алу – catch 9. Қашу – avoid Шығудан кіруге дейін әрекеттер айналымы 1. Аттану - start 2. Аттану – leave 3. Аттану – depart 4. шығу - go out 5. жылжу – advance 6. кездесу – meet 7. кездесу - come across 8. еру – follow 9. Жүру (бойлай) - go (along) 10. Кесіп өту – cross 11. соғылу (-ға) - run (into) 12. келу – come 13. Келіп жету – arrive 14. Қайта оралу – return 15. кіру - go in 16. кіру / енгізу – enter 17. Жанынан өту –pass 18. Бұру (солға) - turn (left) 19. Жету – reach 20. Жету – attain Судағы әрекеттер 1. ағу – flow 2. шөкпеу – float 3. жүзу – swim 4. сүңгу - dive 5. сүңгу - plunge 6. ену – sink 7. шөгу – drown 8. есу – row 9. Желкенмен жүру – sail 10. Қалқу – emerge</w:t>
      </w:r>
    </w:p>
    <w:p>
      <w:r>
        <w:t>Ағылшын тілін үйрену үшін неден бастау керек? Халықаралық тілдердің саны алтау болғанымен, ішінде ең танымалы - ағылшын тілі. Оны барлығы да меңгеруге тырысуда. Біреулері өз бетінше меңгерсе, екіншілері арнайы дайындық курстарына барады. Алайда курсқа бармас бұрын ақша мен уақытты үнемдеп, қарапайым ережелерін өзіміз үйреніп алуымызға болады. Сол себепті ағылшын тілін бірге меңгеруді ұсынамыз. Негізі: 1. Ең оңайынан бастаңыз. Көп адамдар "Hello", "hi", "How are you?" сынды қарапайым сөздердің мағынасын түсінеді. Мұнда "to be" етістігі қолданылған. Яғни сіз қазірдің өзінде ағылшын тілін білесіз. Осы секілді тағы қандай сұрақтар білетініңізді анықтаңыз. How is she? How is your father? How are your children? How is the weather? Ағылшын тілінің ең танымал деген 10 етістігін жаттап алыңыз. Олар: "be", "have", "do", "say", "get", "make", "go", "know", "take" және «see». Бұл етістіктердің көмегімен күнделікті тұрмыста қолданатын диалогтарды құруға болады. Ағылшын сөйлемдеріндегі сөз тәртібі – «бастауыш – баяндауыш – толықтауыш». Бастауыш "I", "you", "he"/"she"/"it", "we", "you", "they" сынды өздік есімдіктері болуы мүмкін. Ал "me", "you", "him"/"her"/"it", "us", "you", "them" секілді сілтеу есімдіктері сөйлемнің соңында орналасады. Етістіктерді қалай орналастырамыз? I know her. She makes it. He takes us. 2. Ағылшын тілінде сөйлеуді үйреніңіз. Негізгі есімдіктер мен етістіктерді үйреніп алған соң сұрақтар қоя аласыз. Сұрақтар әдетте "who", "what", "when", "where", "why" және "how" деп басталады. "Who" адамға; "what" затқа қаратылып; "when" уақытқа; "where" жерге; "why" себепке; "how" қимылға қаратылып айтылады. - Сіз сұрақтардың қалай басталатындығын, бірнеше етістікті, кей сөзді жаттап алдыңыз делік. Енді қандай сұрақтар қоя аласыз? What is your name? What do you do? When is your birthday? Where is she? Why do you have it? How do you know? Грамматиканы үйрену: Осы шақтан бастаңыз. Осы шақ және созылмалы осы шақ болып бөлінеді. Осы шақ фактілер мен әдеттерге нұсқайды. Оның көмегімен үнемі қайталанатын әдеттерді және өзгертуге келмейтін фактілерді айтамыз. I go to work every day. She eats breakfast at 7. China is a big country. Ал созылмалы осы шақтың көмегімен дәл қазір болып жатқан оқиғаны баяндауға болады. Ол көмекші және негізгі етістіктің көмегімен жасалады. Көмекші етістіктер - "am"/"is"/"are", ал негізгі етістікке –ing жалғану арқылы жасалады. You are reading. I am typing. He is watching TV. Өткен шақ пен келер шақ. Осы шақты меңгерген соң, өзге шақты үйренуге кірісіңіз. Олардың негізгілері: - Өткен шақты бұрын болған іс-әркетті баяндау үшін қолданады. I saw that movie last year. She died on a plane. We went to the bank yesterday. Ал келер шақта тұрған сөйлем жасау үшін болашақта болатын іс-әрекет пен созылмалы осы шақта тұрған етістікті пайдаланыңыз. They are making a cake tomorrow. You are leaving in May. I am going at 6 pm. Сын есімдер әрдайым зат есімнің алдында қолданылады. Бір сөйлемнің ішінде бірнеше сын есімді пайдаланудың реті бар. Бірінші суреттеуден басталып, көлем, жас, пішін, түс, шығу тегі, материал, не үшін қолданатындығымен аяқталады. Мысалы, "huge, round, metal bowl" немесе a "small, red sleeping bag". Үйренгендеріңізді бекітіп отыру: Барлығын бірін де қалдырмай белгілеп отырыңыз. Заттардың атын стикерге жазып, оларды үйіңіздегі жиһаздарға іліп қойыңыз. Сіздің ендігі мақсатыңыз – ағылшынша ойлап үйрену. Миыңыз барлық жерде жазылған ағылшын сөздерін көрген соң оны қабылдамасқа амалы қалмайды. Стикердегі сөздерді қайталау арқылы сол сөздерге қатысты сөйлемдер құраңыз. Мысалы, "Where is my blanket?" – Менің көрпемді таптыңдар ма? Яғни, көрпеге қатысты құралған сөйлем. (Жиһаздардың үстіне емес, стикерлерге жазыңыз). Сөздерді дұрыс айтуға мән беріңіз. Сөздердің жазылуы мен айтылуын қатар есте сақтағаныңыз жөн. Кейбір сөзге қатысты нақты ереже болса, кейбіреуінде мүлдем болмауы қиындық тудырады. Сіз орындауға тиісті ережелер: - Жалғауларды әрдайым нақты айтыңыз. "Streets" сөзі stree деп оқылмайды. Сөз соңындағы "ts" жалғауының маңызы зор. Оны айтпаған жағдайда сөздің мағынасы өзгеріп кетуі ықтимал. "I project the project will end soon" сөйлеміне назар аударсаңыз, кішкене түсініксіздеу көрінеді. Бірінші "project" сөзі етістік, pro-JECT деп оқылады. Ал екінші сөз зат есім, PRO-ject деп оқылады. Бұл ереже осы секілді жағдайдың барлығына тиесілі. Екпін зат есімдердің бірінші буынына, етістіктердің екінші буынына түседі. - Көп жағдайда екпін зат есімдердің бірінші буынына түседі. (Түспейтін жағдайлар да кездеседі): "BED-room," "BATH-room", "KITCH-en", "TA-ble", "WIN-dow", "SO-fa", "WA-ter", "JACK-et", "TOI-let" және т.б. Диалект таңдаңыз. Америка, Ұлыбритания және Аустралия елдерінде қолданылатын диалектілердің арасында едәуір ерекшеліктер бар. Сөздерді жаттамас бұрын, қай елдің диалектісінде сөйлегіңіз келетіндігін анықтап алыңыз. - Айтылған сөзді түрлі қабылдайтындықтан, кіммен сөйлесіп тұрғаныңызды білудің маңызы зор. - Сөздермен қатар, айтылуларында да ерекшеліктер бар. Бұл ерекшеліктерді біліп алғаныңыз жөн. - Сөздіктер де диалектілерге икемделіп жасалған. Ресурстарды пайдаланыңыз: 1. Жақсы сөздік сатып алыңыз. Бір емес, бірнешеуін. - Жаттаған сөздеріңізді бөлек кітапшаға жазып, қайда жүрсеңіз де есіңізге салып отырыңыз. 2. Сол тілді жақсы меңгерген адамдармен сөйлесіңіз. Әрине, тілді үйреніп жүрген достарыңыздың көмегіне жүгіне аласыз, алайда тіл тасымалдаушылармен сөйлесудің рөлі әлдеқайда жоғары. - Жеке репетитор жалдаңыз. Тілді білу мен оны өзгеге үйретудің жөні басқа болғандықтан, тәжірибесі мол маманды жалдауға тырысыңыз. 3. Интернетті пайдаланыңыз. Тілді үйренуге көмектесетін түрлі сайт таба аласыз. Олардың арасында ойындар мен түрлі видео бар. 4. Грамматиканы жаттап қана қоймай, ағылшынша бағдарламалар, фильмдер көріп, кітаптар оқыңыз және өлеңдер тыңдаңыз. - Балаларға арналған кітаптарды оқудан бастауыңызға болады. Аудармасы жазылмаған бағдарламалар қараңыз. 5. Ағылшынша ойлаңыз. Қазақ тілінде бір нәрсе ойласаңыз, оның ағылшынша қалай болатынын анықтап көріңіз. Есте сақтап, жылдам жаттап алуды әдетке айналдырыңыз. - Мұны отбасыңыздың өзге мүшелеріне де айтып көріңіз. Бірге үйрену әлдеқайда жеңіл. Кеңестер: - Күн сайын жаттығуға тырысыңыз. - Сөздікті үнемі қолдана бермеңіз. Сөздердің мағынасын мәтінге қарап анықтап көріңіз. - Тіл үйрену тәжірибе мен жігерді талап етеді. Кемелділікке жету үшін көп уақыт қажет екендігін ескеріңіз</w:t>
      </w:r>
    </w:p>
    <w:p>
      <w:r>
        <w:t>Ағылшынша қоштасудың нұсқалары: Стандарт: Good-bye – сау бол Bye-bye – сау бол, көріскенше Bye for now – сау бол Қоштасудың ізгіленген нұсқалары: Have a nice day/evening! – Күнің /кешің сәтті өтсін! Have a good night!/ Good night – Қайырлы кеш! (ал «қайырлы» сөзін ауыстырып, ересектерге арналған нұсқалар шығаруға болады) Егер тағы кездескіңіз келсе: Бұл жағдайда see you (жолығамыз/кездескенше) өзін немесе нұсқаларын қолданамыз: See you soon. Көріскенше/жақын арада кездескенше See you later. Көріскенше/ кешірек кездесеміз See you then. Көріскенше Seeyouinabit. Жақын арада көрісеміз See you around. Жақын арада көріскенше See you again. Әлі кездесеміз See you tomorrow. Ертеңге дейін See you tonight. Кешке дейін See ya. Көріскенше (формальды емес нұсқасы) So long. Әлі кездесеміз Later. Кешірек көрісеміз Catch you later. Пересечемсячутьпозже/Довстречи I hope to see you soon. Жақын арада кездесеміз деп үміттенемін I hope we’ll meet again. Тағы кездесеміз деп үміттенемін Till you meet again. Жаңа кездесулерге дейін Drop in again some time. Бір жерде кездесеміз Жолға тілек айту Сақ/сыпайы адамдар үшін. Take care! – Өзіңді сақта Good luck! – Сәттілік All the best! – Барлық жақсылықты тілеймін Have a good trip – Ақ жол Write to us – Бізге жазып тұр Call me – Маған қоңырау шалып тұр I’m sorry to see you go – Кетіп бара жатқаныңыз өкінішті I’ve enjoyed seeing you – Сізді көргеніме қуаныштымын Come back soon – Тезірек орал Remember me to your wife/brother… Әйеліңе/ағаңа… салем My regards to the family – отбасыңа сәлем айт Жартылай формальды/жартылай ресми Бұл жерде ешқайда жатпайтындарды біріктіреміз: Farewell – қош бол Adieu – сау бол (адью) – сленгтік сөз Ciao – чао (итальяндықтардан алынған) Cheerio – Сау болыңыз (британдықфишка) I must go/ I must be going – Кетуім керек Cheers, mate – сау бол, досым (британиялықтардың сүйікті фишкасы) Toodles – сау бол Ta-ta – сау бол (көбіне құрбылар осылай қоштасады) I’d better be going – кетуім керек Let’s sleep on it – кешкі ойлаудан таңертеңгі ойлау тиімдірек) See ya later! Alligator/ In a while crocodile – қазақша рифмдік аналогы жоқ. «Сау бол, достым» ретінде қарастыруға болады. Nightie-night – қайырлы түн Good Night, sleep tight, don‘t let the bed bugs bite – Қайырлы түн, жақсы ұйықта және сені қаңдалалар жемеуін тілеймін. See Ya!! wouldn’t wanna be ya! – Сені қайта көруді қаламайтын едім ("әзіл")</w:t>
      </w:r>
    </w:p>
    <w:p>
      <w:r>
        <w:t>wake up[уэйк ап]-оянуget up[гэт ап]- ұйқыдан тұруmake a bed[мэйк э бед]-төсек салуbrush teeth[браш тиз]-тіс тазалау get dressed[гэт дрэст]-киінуwash face[уош фэйс]-жуынуput on make-up[пүт он мэйк ап]-макияж жасауcomb hair[көум хэә]-шаш тарауhave breakfast[хәв брэкфэст]/lunch[ланч]/dinner[динә]/supper[сапә]-таңғы ас,түскі ас,кешкі ас ішуgo to school[гөу ту скул]-сабаққа баруstudy[стади]-оқу start work[стат уөк]-жұмыс жасауды бастауfinish work[финиш уөк]-жұмысты бітіруgo by bus[гөу бай бас]-автобуспен жүруdrive a car[драйв э ка]-машина айдауcome home[кам хөум]-үйге келуcook dinner[кук динә]-кешкі ас дайындау watch Tv[уоч тиви]-теледидар көруdo homework[ду хөумуөк]-үй тапсырмасын орындауtake a shower[тэйк э шауэ]-душқа шомылуtake a bath[тэик э бас]-ваннаға түсуgo to bed[гөу ту бэд]-ұйқыға кетуsleep[слип]-ұйықтау Household chores[хусхөулд чоз]-үй міндеттеріair the room[ээ зэ рум]-бөлмені желдетуclean the apartment[клин зи эпатмэнт]-пәтерді,үйді тазартуdo the laundry[ду зэ лондри]-жууdo the washing up[ду зэ уошиң ап]-ыдыс жууwash the dishes[уош зэ дишиз]-ыдыс аяқ жуу dust[даст]-шаңын сүрту feed the pet[фид зэ пэт]-үй жануарларын тамақтандыру fix things[фикс сиңз]-бұйымды жөндеуhang the clothes[хэң зэ клоузэз]-киімдерді ілуiron[аиэн]-үтіктеуmop the floor[моп зэ фло]-еденді жуу sweep the floor[суип зэ фло]-еденді сыпыруmow the lawn[мөу зэ лон]-шөп шабуrake the leaves[рэйк зэ ливз]-жапырақтарды тырмалап жинауtake out the trash[тэйк аут зэ трәш ]-қоқысты шығаруtidy up the room[тайди ап зэ рум]-бөлмеде тазалық жасауvacuum [вәкюм]-шаң сору walk the dog[уок зэ дог]- итті қыдыртуwater the flowers[уотә зэ флауэз]-гүл суғаруbring up[бриң ап]-балаларды тәрбиелеуlay the table[лэй зэ тэйбл]- дастарқан жаюmake a bed[мэйк э бэд]-төсек салу</w:t>
      </w:r>
    </w:p>
    <w:p>
      <w:r>
        <w:t>Ағылшын тіліндегі ең әдемі  100 сөздер: 1. desire - тілек2. glory – даңқ, мәртебе3. pumpkin - асқабақ4. experience - тәжірибе5. reconciliation – татуласу, табысу 6. astonishing - ғажайып7. child - нәресте8. Insomnia – ұйқысыздық  9. regret - өкіну10. rebellion - бүлік11. tranquillity - тыныштық 12. sunrise – күннің шығуы13. sunset – күннің батуы14. fabulous – ақылға сыймайтын, аңызға айналған 15. meadow - алаң16. reflection – бейне17. passion - құштарлық18. umbrella - қолшатыр19. lollipop – мұз кәмпит20. banana - банан 21. animal - жануар22. perfection - кемел 23. mother - ана24. Important - маңызды25. gorgeous - ғажайып 26. sweetheart - сүйкімді27. butterfly - көбелек28. blackberry - таңқурай29. unique - бірегей30. summer - жаз31. incredible – ақылға сыймайтын32. inspiration - шабыт33. equestrian – салт атты, атты 34. holiday - мейрам 35. faith -сенім36. hope - үміт37. love - махаббат38. consequences - жағдайлар 39. extraterrestrial – жерден тыс 40. father - әке41. dandelion - бақбақ42. innuendo - тұспал43. pray – дұға, ғибадат44. paradise - жұмақ45. imaginary - қиял 46. pleasure - сүйсінушілік47. measure - өлшеу 48. happiness - бақыт49. simultaneously – бір уақытта 50. destination – межелі жер, тағайындалған орын 51. insatiable - ашқарақ52. skyscraper – көк тіреген үй53. magnificent - тамаша 54. miracle - ғажап55. pronunciation - айтылу 56. hurricane - дауыл 57. lullaby – бесік жыры58. jubilation - шаттық59. reliable - сенімді 60. light - жарық61. universe - әлем62. volcano - жанартау 63. rise - шығу64. pure - таза65. amazing - әсем66. forever - мәңгі67. believe - сену68. crazy – есалаң, есі ауысқан69. smart - ақылды70. fate - тағдыр, жазмыш71. accomplishment - жетістік71. sempiternal - мәңгі72. sleepwalker - айкезбе73. multiplication - көбейту 74. infidelity – опасыздық, бұрыстық75. success – жетістік, табыс76. honey - бал77. exciting – әсерлі, еліктіргіш78. satisfactory - қанағаттанарлық 79. mercy - қайырымдылық80. essential - байыпты 81. humanity – адамгершілік 82. disclosure - ашу 83. unfortunately – өкінішке орай84. liberty - бостандық85. library - кітапхана 86. beautiful - сұлу87. betrayal – сатқындық, опасыздық 88. grateful - игілікті89. unbelievable – ақылға сыймайтын 90. naive – аңғырт, аңқау91. smile - күлкі92. behavior – мінез 93. impressive - әсерлі94. procrastinate - прокрастинациямен айналысу95. admit - мойындау96. sophisticated – көпті көрген 97. maintain - қолдау 98. sunshine – күн жарығы, күншуақ99. guilty – айып, кінә100. sadness – мұң, қайғы</w:t>
      </w:r>
    </w:p>
    <w:p>
      <w:r>
        <w:t>Nature \ табиғат air / eə / - ауа atmosphere / ætməsfɪə / - атмосфера biosphere / baɪəsfɪə / - биосфера blizzard / blɪzəd / - боран bog / bɔg / - батпақ clay / kleɪ / - балшық, саз cloud / klaud / - бұлт coast / kəust / - жаға, жиек downpour / daunpɔː / - жауын, сел flooding / flʌdɪŋ / - су басу, тасқын forest / fɔrɪst /- орман greenhouse effect / griːnhaus ɪ'fekt / - көшет әсері habitat / hæbɪtæt / - тұратын ортасы hill / hɪl / - белес humidity / hjuː'mɪdətɪ / - ылғалдылық hurricane / hʌrɪkən / - дауыл - to pollute the air – атмосфераны ластау - Factories are polluting the air. Зауыттар атмосфераны ластайды. - to go up a hill – белеске шығу We should go up a hill there and we will see a river in front of us. Біз мұнда белеске шығуымыз керек және алдымызда өзенді көреміз.</w:t>
      </w:r>
    </w:p>
    <w:p>
      <w:r>
        <w:t>Verbs of Movement Әрекет түрлері 1. қозғау(қозғалу) – move 2. тоқтату(тоқтау) – stop 3. жүру / бару – go 4. домалату(домалау) – roll 5. сырғанау – slide 6. бұру(бұрылу) – turn 7. бүгу, майыстыру – bend 8. Қол бұлғау – wave 9. сілку(сілкіну) – shake 10. тербелу – swing 11. ұшу – fly 12. еңбектеу - creep 13. жүзу – swim 14. айналу - rotate 15. Шаңғы тебу – ski 16. Коньки тебу - skate Жоғары/төмен бағытталған әрекет 1. көтеру – lift 2. көтеру – raise 3. көтерілу – rise 4. Өрмелеп шығу – climb 5. шығу – ascend 6. түсіру - lower 7. түсу – sink 8. құлату/құлау – drop 9. құлау - fall 10. түсу - descend Жылдамдық 1. Асығу – hurry 2. Ұшу – fly 3. шабу – ride 4. Жүгіру – run 5. Еңбектеу - crawl 6. жүру / бару - go 7. серуендеу – walk 8. Жылдамдату - speed up 9. Тоқтату – brake 10. баяулату - slow down 11. Еңбектеу – creep Ізіне түсу 1. қуу – drive 2. Ізіне түсу - pursue 3. Жетіп алу - catch up 4. Озу - surpass 5. Артта қалдыру - leave behind 6. Қашып кету - escape 7. Қашып құтылу – flee 8. Ұстап алу – catch 9. Қашу – avoid Шығудан кіруге дейін әрекеттер айналымы 1. Аттану - start 2. Аттану – leave 3. Аттану – depart 4. шығу - go out 5. жылжу – advance 6. кездесу – meet 7. кездесу - come across 8. еру – follow 9. Жүру (бойлай) - go (along) 10. Кесіп өту – cross 11. соғылу (-ға) - run (into) 12. келу – come 13. Келіп жету – arrive 14. Қайта оралу – return 15. кіру - go in 16. кіру / енгізу – enter 17. Жанынан өту –pass 18. Бұру (солға) - turn (left) 19. Жету – reach 20. Жету – attain Судағы әрекеттер 1. ағу – flow 2. шөкпеу – float 3. жүзу – swim 4. сүңгу - dive 5. сүңгу - plunge 6. ену – sink 7. шөгу – drown 8. есу – row 9. Желкенмен жүру – sail 10. Қалқу – emerge</w:t>
      </w:r>
    </w:p>
    <w:p>
      <w:r>
        <w:t>Өткен шақ (Past Simple Tense)Ағылшын тілінде өткен шақтың  4 түрі бар:Past Simple;Past Continuous;Past Perfect;Past Perfect Continuous.Бұл сабағымызда тек Past Simple Tense тақырыбын қарастыратын боламыз.Өткен шақта болған іс-әрекеттерді етістіктің өткен шақтағы түрімен сипаттаймыз. Өткен шақ етістіктерінің қарапайым түрі — Past Simple Tense.Past Simple Tense өткен шақта болған әрекетті нақты сипаттайды. Ол сипаттап тұрған уақыт осы шақтан бұрын болған, яғни, қазіргі уақытпен еш байланысы болмайды. Мысалы:We played — Біз ойнадық.She washed her car — Ол (қыз) машинасын жуды.I studied in Almaty — Мен Алматыда оқыдым.Әдетте, өткен шақта тұрған етістіктердің соңы -ed жалғауымен аяқталады. Бірақ бұл ережеге бағынбайтын етістіктер де жетерлік. Оларды жаттап алуларыңыз керек. Жоғарыдағы ережеге бағынбайтын етістіктердің тобын бұрыс етістіктер (Irregular Verbs) деп атайды. Бұрыс етістіктердің кейбірі төмендегі тізімде.Regular form Irregular form Қазақша мағынасыgo went баруcome came келуspeak spoke сөйлеуdrink drank ішуbegin began бастауdo did істеуeat ate жеуfall fell құлауfeel felt сезуfly flew ұшуget got алуgive gave беруmake made жасауrun ran жүгіруsay said деу, айтуsee saw көруsell sold сатуstand stood тұруswim swam суға шомылу, жүзуtake took алуtell told айтуthink thought ойлануthrow threw лақтыруunderstand understood түсінуwear wore киінуwin won Жеңу, ұтуwrite wrote жазуRegular және Irregular түрде де бірдей жазылатын бұрыс етістіктер бар. Олар:cut — cut, read — read, hit — hit, shut — shut, beat — beat, cost — cost.Өткен шақтағы “to be” және “to have” етістіктерінің өткен шақтағы түрлері</w:t>
      </w:r>
    </w:p>
    <w:p>
      <w:r>
        <w:t>Сленгті бірге айтып үйренейік! Living End (ливиң энд)— өте керемет! Lock up (лок ап) — 1.Жетістікке жететініне сену 2.абақтыға жатқызу Long Hair (лоң хэя) — ақылды Long Shot (лоң шот)—жетістікке жетуге мүмкіншілік болмау. Look down on (лук даун он)— жоғарғысынан қарау Look up (лук ап)— жақсару Lose Heart (луз хэт)— берілу Lose one's Cool (луз уанс кул)— есінен адасу Loudmouth (лаудмоуз)— мылжың</w:t>
      </w:r>
    </w:p>
    <w:p>
      <w:r>
        <w:t>Шет елдерде көмегі тиетін 100 сөз орамдары: 📌📌📌1. Hello/ good bye - Сəлем/ сау бол! 2. Good morning! / Good afternoon! / Good evening! - Қайырлы таң! / Күн / Кеш 3. Please жəне thank you - Өтініш/ рақмет 4. Sorry - кешіріңіз 5. I don't understand. - түсініп тұрған жоқпын 6. Please speak more slowly. - Өтініш, жайлау сөйлеңізші. 7. Could you repeat that? - Қайталай алмайсыз ба? 8. What is your name? - Есіміңіз кім? 9. My name is . . . . - Менің есімім... 10. Nice to meet you! - Танысқаныма қуаныштымын! 11. How are you doing? - Қалың қалай? 12. Can you help me? - Маған көмектесе алмайсыз ба? 13. Let's go to... - ...ға барайықшы 14. I'm looking for... - Мен... іздеймін 15. Where is . . . the bathroom, restaurant, museum, hotel, beach, embassy? - Дəретхана, ресторан, мұражай, қонақүй, жағажай, посольство қайда онраласқан? 16. How do I get to ..? - ...ға қалай жетемін? 17. How do you say this? - Мына зат қалай аталады? (Затты көрсетіп). 18. How much is this? - Бұл қанша тұрады? 19. Can I ask you a question? - Сұрақ қоюыма бола ма? 20. I am from . . . . - Мен ...данмын 21. Can you help me practice English? - Маған ағылшынша тəжірибеленуге көмектесе аласыз ба? 22. Could you write it down on paper?- Сіз бұны қағазға жазып бере аласыз ба? 23. What does this word mean? - Бұл сөз нені білдіреді? 24. I am hungry. - Менің қарным ашты. 25. I am thirsty. - Мен шөлдедім. 26. I am cold. - Мен тоңып қалдым. 27. I am feeling sick. - Мен өзімді жаман сезініп тұрмын. 28. How do you use this word? - Бұл сөз қалай қолданылады? 29. Did I say it correctly? - Мен бұны дұрыс айттым ба? 30. What time is it? - Сағат неше? 31. This food is amazing! - Бұл тағам - сөзсіз керемет! 32. I need to go now. - Мен баруым керек. 33. Today, yesterday and tomorrow - Бүгін, кеше, ертең. 34. Can you give me an example? - Маған мысал бере аласыз ба? 35. Please wait a moment. - Біраз күтіңізші. 36. Excuse me! - Кешіріңіз (назар аударту үшін) 37. I'm sorry to bother you - Сізді мазалағаным үшін кешіріңіз. 38. Does anybody here speak Russian? - Мында орысша сөйлейтіндер бар ма? 39. I don't speak English very well - Мен ағылшынша онша сөйлеу білмеймін. 40. I speak English a little bit - Мен ағылшынша аздап сөйлеймін. 41. I need an interpreter. - Маған аудармашы қажет 42. Where can I buy ...? - ... қайдан сатып ала аламын? 43. That's (too) expensive. - Бұл (өте) қымбат 44. I'll take one / it / this. - Мен мынаны аламын 45. I like this. - Маған мынау ұнады 46. I don't like that - Маған бұл ұнамады 47. Can I pay by credit-card? - Пластик картамен төлей аламын ба? 48. Can I exchange this? - Мынаны ауыстыра аламын ба 49. That's all, thanks - Болды, рақмет 50. Excuse me, where can I get a taxi? - Кешіріңіз, бұл жерде такси бар ма? 51. This address , please - Мына мекен-жайға, өтініш! 52. Drive me to the airport/hotel/city center - Мені ауежайға/ қонақүйге/қала орталығына жеткізіп салыңыз 53.When does the bus to Boston leave? - Бостонға автобус қашан жүреді? 54. Stop here, please. - Осында тоқтаңыз, өтініш. 55. I'd like a ticket to...- Маған ...ға дейін билет қажет. 56. When does the check-in begin? - Тіркеу қашан басталады? 57. Where can i return my ticket? - Билетімді қашан тапсыра аламын? 58. Here are my passport and custom declaration - Міне менің паспортым мен кеден декларациясы 59. Here is my luggage - Міне менің жолжүгім 60. It is a business trip - Бұл іссапар 61. It is a turistic visit - Бұл туристтік сапар 62. I travel with a group - Мен туртоптың құрамында барамын 63. I want to book a room. - Мен нөмір брондағым келеді. 64. I want a room with bed and breakfast. Мен «төсек жəне таңғы ас» сияқты нөмір қалаймын 65. Non-smoking, please. - Темекі тартпайтындарға арналған, өтініш. 66. Here you are. - Міне, алыңыз. 67. Keep the change - Қайтымы қажет емес 68. Could I have the bill? - Есепті бола ма? 69. The сhange is not correct - Сіз қайтымды қате есептедіңіз 70 Could you break this 100 (hundred) dollar bill? - 100-долларлық купюраны ауыстырып бере аласыз ба? 71. What size is this sweater? - Мына свитердің өлшемі қандай? 72. I want to try it on. - Мынаны киіп көргім келеді. 73. I need... - Маған ... керек. 74. I want to book a table. Стол брондағым келеді. 75. I'd like... - ... қалаймын. 76. I do not eat meat. - Мен ет жемеймін. 77. I agree. - Келісемін. 78. With pleasure. - Қуана. 79. I see. - Түсінікті. 80. I am busy. - Бос емеспін. 81. No, thank you. - Жоқ, рақмет. 82. I am sorry, but I can’t. - Кешіріңіз, бірақ мен істей алмаймын. 83. Thank you so much! - Үлкен рақмет! 84. You are welcome! - Оқасы жоқ. 85. Best wishes! - Сау бол! 86. Congratulations! - Құттықтаймын (-мыз)!Кэнгрэтьюлэйшнз! 87. Happy birthday! - Туылған күніңмен! 88. I wish you all the best! - Саған бар жақсылықты тілеймін! 89. Have a good time! - Уақытыңды жақсы өткізуіңе тілектеспін! 90. Have a good holiday! - Жақсы дем алуыңа тілектеспін! 91. Have a good trip! - Ақ жол! 92. Take care! - Өзіңді сақта! 93. Good luck! - Сəттілік! 94. See you (later)! - Кешірек көрісеміз! 95. See you soon! - Жақын арада көрісеміз! 96. I need help. - Маған көмек керек. 97. I'm lost. - Мен адасып қалдым. 98.I have an emergency. Please call for help. - Бұл шұғыл жағдай. Көмекке шақырыңыз! 99. Call the police! - Полиция шақырыңыз! 100. Call for a doctor. - Дəрігер шақырыңыз</w:t>
      </w:r>
    </w:p>
    <w:p>
      <w:r>
        <w:t>көру - see [си]қарау - look [лук]есту - hear [хиэ]тыңдау - listen [лисн]ойлау - think [синк]бақылау - observe [эбзёрв]білу - recognize [рикэгнайз]сезу - feel [фил]елестету - imagine [имэджн]аңду - watch [вач]ажырата білу - distinguish [дистингвиш]оқу - studyоқыту - train [трэйноқыту - teach [тич]түсіндіру - explain [иксплэин]жаттап алу - memorize [мэморайз]жатқа білу - learn by heart [лён бай хат]есінде болу - remember [рэмэмбэ]есінде болу - bear in mind [бэ ин маинд]білу - know [ноу]білдіру- mean [мин]ұмыту - forget [фогэт]қателесу - mistake [мистэйк]қателесу - err [өр]тексеру - examine [икзэмин]дұрыстау - correct [кэррэкт]оқу - read [рид]жазу - write [райт]жинап қою - add [эд]оқып алу - subtract [сабтрэкт]көбейту - multiply [малтиплай]бөлу - divide [дивайд]санау - count [каунт]есептеп шығару - calculate [кэлкулэйт]білдіру - express [икспрэсс]сипаттау - describe [дискрайб]айтып беру - relate [рилэйт]баяндау, өз сөзімен айтып беру- retell [ритэлл]аудару - translate [транслэйт]қарау - consider [консидэ]болжау - suppose [саппоуз]күту - expect [икспект]тергеу - inquire [инджю]шешу - decide [дисайд]зерттеу - research [ризёрч]ашу - discover [дискавэ]анықтау - find out [файн аут]салыстыру - compare [сомпээ]дәлелдеу - prove [прув]сендіру - convince [кэнвинс]қорытынды жасау - conclude [конклуд]ойлап табу - invent [инвэнт]ойлап шығару - develop [дивэлоп]Есепке алу, ескеру - take into account [тайк инту эккаунт]бет алу- make up one's mind [мэйк ап уанс майнд]айнып қалу- change one's mind [чэйндж уанс майнд]тәжірибе жасау - experiment [икспирэмэнт]анализдеу - analyze [энэлайз]мәліметтерді өңдеу - process data [проуцесс дэйтэ]</w:t>
      </w:r>
    </w:p>
    <w:p>
      <w:r>
        <w:t>Көптеген сұрақтар: ( керек сұрақтар)Where? —  Кайда?Why? — Не үшін?How? — Калай?Whom? — Кімге?When? — Қашан?Which? — Кайсысы?Who? — Кім?Whose? — Кімдікі?What? — Не?What has happened? — Не болды?What do you want? —  Не қалайсыз?Who do you want? —  Сізге кім керек?Who are you looking for? — Кімді іздеп жүрсіз?Who can I ask? — Кімнен сұрасам болады?Where can I find him? — Мен оны қайдан іздеймін ?Who told you that? — Бұны кім айтты?What's happened? — Не болды?What do you mean? — Сіз нені айтпақ болдыңыз?What's the matter? — Не болып калды?</w:t>
      </w:r>
    </w:p>
    <w:p>
      <w:r>
        <w:t>Сіз білуге тиісті 100 сын есім!📌📌📌alone — [э'лоун] — жалғызanother — [э'назэ] — тағы біреу, жалғызawful — [офул] — қорқыныштыbest — [бест] — жақсы, ең жақсыbig — [биг] — үлкен, жоғары, қаттыblack — [блəк] — қараcentral — [сентрэл] — маңыздыcertain — [сётн] — нақты, дәлcold — [коулд] — салқынcommon — [комэн] — ортақcomplete — [кэм'плит] — толыcorrect — [ко'рект] — дұрысdifferent — [дифрэнт] — өзгеше, жақсыdirect — [ди'рект] — тура, тікеdry — [драй] — бос, іш пыстырарлықearly — [ёли] — ертеeasy — [изи] — оңайempty — [емпти] — босfar — [фа] — алысfast — [фаст] — тез, шапшаңfinal — [файнл] — бітірушіfree — [фри] — босfront — [фронт] — жіберілгенfull — [фул] — толыgood — [гуд] — жақсыgreat — [грейт] — үлкенgreen — [грин] — жасылhappy — [хэпи] — бақыттыhard — [хад] — қаттыheavy — [хеви] — ауырhigh — [хай] — биік, үлкенhot — [хот] — ыстықimportant — [им'потэнт] — маңыздыkind — [кайнд] — мейірімдіknown — [ноун] — атақтыlarge — [ладж] — үлкенlast — [ласт] — соңғыlate — [лейт] — кешlight — [лайт] — жарықlittle — [литл] — кішкентайlong — [лон] — ұзынnational — [нэшэнл] — халықтық, халықаралықnear — [ниэ] — жақынnew — [нью] — жаңаnext — [некст] — келесіold — [оулд] — ескіonly — [оунли] — жалғызpoor — [пуэ] — кедейquick — [куик] — тез, жылдамready — [реди] — дайынreal — [риэл] — шынайыred — [ред] — қызылrich — [рич] — байright — [райт] — дұрысsafe — [сейф] — қауіпсізsame — [сейм] — бірдейserious — [сиэриэс] — салмақтыshort — [шот] — қысқаsimple — [симпл] — оңай, қиын емесsingle — [сингл] — бір, жалғызslow — [слоу] — баяуsmall — [смол] — кішкентайspecial — [спешэл] — ерекшеstrong — [строн] — мықтыsure — [шуэ] — сенімдіsweet — [суит] — тәттіtasty — [тейсти] — тәттіusual — [южуэл] — қарапайымvarious — [веэриэс] — әр түрліwarm — [уом] — жылыwhite — [уайт] — ақwhole — [хоул] — барлығы, толықyoung — [яң] — жас, жаңа</w:t>
      </w:r>
    </w:p>
    <w:p>
      <w:r>
        <w:t>1-ші бөлімБұл көп адамның ағылшын тіліндегі проблемасы:) Оқу! Жалпы екі немесе  төрт əріп қосылғанда басқаша дыбысталып кететіні) Бүгін осыған орай сабақ өтіп көрелік. Жалпы "Сс" əрібі барлығыңызға белгілі екі дыбыс береді. [S] жəне [К] Көп адам с деп оқитын жерді "k" деп, жəне "s" деп оқитын жерді к деп оқып шатастырып тілді қорлап жатады) "Сс" əрібі "s" деп оқу үшін сол "Сс" əрібінен кейін [i, e, y] осы үш əріп келсе "s" деп оқимыз. Мысалы:"Cinema" [синема]"City" [сити]"Center" [сэнтэ]"Bicycle" [байсикл]Қараңыздар "Сc" əрібінің қасында [i, e, y] осы үш əріптің біреуі кездесіп тұр. Сол үшін оны "s"  деп оқимыз! Ал егер ол үш əріптің біреуі кездеспесе "k" деп оқимыз. Мысалы:"Cat" [кəт]"Copybook" [Көпибү:к]"Cup" [кап]Көрдіңіздер ме бұл жерде "k" деп оқыдық. Үйткені "Сс" əрібінің қасында [i, e, y] осы үш əріп кездеспеді. Ал кездескенде "Сс" деп оқитын едік!</w:t>
      </w:r>
    </w:p>
    <w:p>
      <w:r>
        <w:t>Сын есім (The Adjective)Ағылшын тіліндегі сын есім (the Adjective) де қазақ тіліндегі секілді анықтамаға ие, яғни, заттың сипатын, сынын, сапасын білдіреді. Мысалы: deep sea – терең теңіз, fresh air – таза ауа.Сын есімнің екі түрі болады:1) сапалық (негізгі) сын есім: big – үлкен, tall – биік, small – кішкентай, т.с.с.2) қатыстық (туынды) сын есім: central – орталық, golden – алтын (алтыннан жасалған), т.с.с.Қатыстық сын есімдер салыстырмалы шырайда (түрде) болмайды және «very – өте» сөзімен бірге жазылмайды ().Сапалық сын есімдер жай шырайда, салыстырмалы шырайда және асырмалы шырайда болады. Мысалы: big (үлкен) – bigger (үлкенірек) – the biggest (ең үлкен).Сын есімдердің түрленуіБір буынды сын есімдердің салыстырмалы шырайлысына -er жалғауы, ал асырмалы шырайлысына -est жалғауы жалғанады. Асырмалы шырайдағы сын есімнің алдына кей жағдайларда the артиклі қойылады (the oldest man in our town (біздің қалашықтағы ең қарт кісі), my the newest socks (менің ең жаңа шұлығым)).Соңы -y әрпіне бітетін бір буынды сын есімнің соңындағы -y әрпі -i әрпіне өзгереді.Жай шырай(Normal form)Салыс-лы шырай (Comparative form) Асырмалы шырай (Superlative form)small (кіштентай) smaller (the) smallestclean (таза) cleaner (the) cleanestnew (жаңа) newer (the) newestdry (құрғақ) drier (the) driestold (ескі, үлкен) olderelder(the) oldest(the) eldestlong (ұзын) longer (the) longestbig (үлкен) bigger (the) biggestfat (семіз, қабақ) fatter (the) fattestМысалы:Abai is smaller than me – Абай менен кішілеу (кішірек). Ескерту! Бұл сөйлемде бойының кіші екендігін айтып жатыр.This book is the newest of all the books – Мына кітап –  барлық кітаптардың ішіндегі ең жаңасы.Егер сын есімнің соңында жалғыз ғана дауыссыз тұрса, оның алдында тұрған дауысты да жалғыз болса, онда, салыстырмалы және асырмалы шырайларда соңындағы дауыссыз екі еселенеді (bigger, fatter).Old сөзінің салыстырмалы және асырмалы шырайлы түрлерінде асты сызылып көрсетілген екі сөз (elder, the eldest) бар. Elder және the eldest екеуінен басқа older және the oldest деген сөздерден мағыналық жағынан ерекшеленеді. Біз older мен the oldest дегендерді адамдар мен заттарға қатысты қолданамыз. Мысалы: My book is older than yours (your book) – Менің кітабым сеніңкінен (сенің кітабыңнан) ескірек. That woman is oldest theacher in our school – Анау әйел – біздің мектептегі ең қарт мұғалім.Elder және the eldest екеуі отбасындағы туысқандық қатынастарды сипаттауға арналған. Бұл екеуін зат есімдерге қодана алмаймыз. Мысалы: My elder brother can’t dance – Менің үлкен ағам билей алмайды. Zhanar is my eldest sister – Жанар – менің ең үлкен әпкем.…………………………………………………………………………………………Кейбір екі буынды сын есімдердегі екпін екінші буынына түсетін болса немесе -y, -ow, -er, -le жалғауларына аяқталатын болса, ондай сын есімдер де бір буынды сын есімдер секілді түрленеді.Жай шырай(Normal form)Салыс-лы шырай (Comparative form) Асырмалы шырай (Superlative form)polite (сыпайы) politer (the) politestsunny (күн шуақты) sunnier (the) sunniesteasy (оңай) easier (the) easiestshallow (ұсақ) shallower (the) shallowestnarrow (тар) narrower (the) narrowestclever (ақылды) cleverer (the) cleverestsimple (қарапайым) simpler (the) simplestМысалы:I’m not cleverer than Azat – Мен Азаттан ақылдырақ емеспін.Sara is the politest girl in my group – Сара – біздің топтағы ең сыпайы қыз.…………………………………………………………………………………………Екі буынды сын есімдердің біразы мен екіден көп буындардан құралатын сын есімдердің салыстырмалы шырайлылары more (более) және less (менее) сөздерінің көмегімен жасалады. Ал асырмалы шырайлылары most (ең) least (наименее) сөздерінің көмегімен жасалады. Сын есімдерге салыстырмалы және асырмалы шырайларда ешқандай жалғау жалғанбайдыМұнда more, less және least сөздерінің орыс тіліндегі аудармасын жазу себебім, қазақ тілінде ол сөздерді қысқа қа нұсқа сипаттайтын сөздер жоқ. Бір сөз тура келгенімен, ол сөз басқа бір сын есімге сай келмейді. Тіпті, «Более деген сөздің қазақша аудармасы қандай?» деген сұрақ туады. Түсінуге оңай болғанымен, нақты аудармасын беру өте қиын.Жай шырай(Normal form)Салыс-лы шырай (Comparative form) Асырмалы шырай (Superlative form)important (маңызды) more important the most importantinteresting (қызықты) more interesting the most interestingdifficult (қиын) more difficult the most difficultcareful (сақ, ұқыпты) more careful the most carefulМысалы:This task is more difficult than last one – Мына тапсырма соңғысынан (соңғысына қарағанда) қиынырақ.The most careful man does not injure himself – Ең ұқыпты кісі өзін жараламайды.Салыстармалы шырайда да асырмалы шырайда да ерекше жолмен жасалатын сын есімдер бар. Олардың салыстырмалы және асырмалы шырайлардағы түрлері негізгі (түбір) сын есімге (жай шырайдағы түріне) мүлдем ұқсамайды.Жай шырай(Normal form)Салыс-лы шырай (Comparative form) Асырмалы шырай (Superlative form)good (жақсы) better the bestbad (жаман) worse the worstmuch, many (көп) more the mostlittle (кішкентай) less the leastfar (алыс, қашық) fartherfurtherthe farthestthe furthestМұндағы  farther  және  the farthest  сөздері тек кеңістіктегі ара қашықтыққа (дистанция) қатысты қолданылады. Ал  further  және  the furthest  сөздері кеңістіктегі ара қашықтыққа қатысты және уақыттағы ара қашықтыққа (айырмашылық) қатысты да қолданыла береді. Мысалы:  Furthest star system – Ең алыстағы жұлдыз жүйесі. The furthest time zome from Shymkent is Managua (capital of Nicaragua) – Шымкенттегі уақыт зонасынан ең қашық уақыт зонасы – Манагуа (Никарагуаның астанасы). Шымкент пен Манагуадағы уақыт айырмашылығы – 12 сағат.</w:t>
      </w:r>
    </w:p>
    <w:p>
      <w:r>
        <w:t>Ағылшын тіліндегі ең маңызды 100 сөз. 1. the [ðə] белгілі артикль 2. and [ænd] және 3. a [ə] белгісіз артикль 4. to [tu] бір нәрсеге бағыт 5. was [wɔz] болдым 6. I [ʌi] мен 7. is [iz] нағыз осы шақтағы етістік 8. of [ɔv] о 9. that [ðæt] анау 10. you [ju] сіз 11. he [hi] ол 12. it [it] бұл 13. in [in] ішінде 14. his [hiz] онікі 15. had [hæd] болды 16. do [du] істеу 17. with [wið] бірге 18. not [nɔt] жоқ 19. her [hз] онікі 20. for [fɔ] үшін 21. on [ɔn] үстінде 22. at [æt] маңайда 23. but [bʌt] бірақ 24. she [ʃi] ол 25. him [him] оған 26. as [æz] қалай, ретінде 27. are [a:(r)] нағыз осы шақ көпше түр 28. said [sed] айтты 29. they [ðei] олар 30. we [wi] біз 31. all [ɔ:l] бәрі 32. this [ðis] мынау 33. have [hæv] бар 34. there [ðɛə] анда 35. what [(h)wɔt] не? қандай? 36. out [aut] сыртында 37. up [ʌp] үстінде 38. one [wʌn] бір 39. from [frɔm] бір жақтан 40. me [mi] маған 41. go [gəu] бару 42. were [wз] болды 43. would [wud] еді 44. like [laik] ұнау, ұқсау 45. when [(h)wen] қашан? 46. could [kud] істей алушы едім 47. then [ðen] ол кезде 48. be [bi] болу 49. them [ðem] оларға 50. did [did] істедім 51. been [bi:n] болу 52. now [nau] қазір 53. look [luk] көріну 54. back [bæk] артқа 55. my [mai] менікі 56. no [nəu] жоқ 57. your [jɔ] сіздікі 58. which [(h)witʃ] қай? 59. about [ə'baut] бір нәрсе туралы 60. time [taim] уақыт 61. down [daun] астыңғы жақта 62. into ['intu] бағыт 63. who [hu] кім? 64. can [kæn] істей алу 65. know [nəu] білу 66. if [if] егер 67. just [dʒʌst] дәл қазір 68. their [ðɛə] олардікі 69. get [get] алу 70. over ['əuvə] үстіде 71. more [mɔ] көп 72. some [sʌm] бірнеше 73. man [mæn] еркек 74. come [kʌm] келу 75. an [æn] белгісіз артикль 76. so [səu] солай 77. other ['ʌðə] басқандай 78. little ['littl] кішкентай 79. see [si] көру 80. here [hiə] осы жерде 81. thing [θiŋ] зат 82. hand [hænd] қол 83. by [bai] бір нәрседен 84. will [wil] келер шақ етістігі 85. way [wei] жол 86. again [ə'gein] тағыда 87. right [rait] оң 88. only ['əunli] тек 89. am [æm] нағыз осы шақ етістігі 90. how [hau] қалай? 91. think [θiŋk] ойлау 92. or [ɔ] немесе 93. got [gɔt] алдым 94. good [gud] жақсы 95. eye [ai] көз 96. well [wel] жақсы 97. thought [θɔ:t] ойладым 98. day [dei] бір күн 99. two [tu] екі 100. than [ðæn] одан қарағанда</w:t>
      </w:r>
    </w:p>
    <w:p>
      <w:r>
        <w:t>3-ші бөлім 💎Жалпы "Ph" осы екі әріп қосылғанда, [ф] деген дыбыс береді. Мысалы: Photo [фөутөу] фото✅ Phone [фөун] телефон✅ 💎"Ng" мына екі әріп қосылғанда [ң] деген дыбысты берді. Мысалы: long [лоң] ұзын✅ King [киң] Патша✅ single [сиңл] Бойдақ✅ 💎"ch" мына екі әріп қосылғанда [ч] деген дыбыс береді. Мысалы Teacher [Тичэ] Ұстаз✅ China [чайна] Қытай✅ Chokolate [чокылэт] шоколад✅ 💎"Sh" мына екі әріп қосылғанда [ш] деген дыбыс береді. Мысалы: Ship [шип] Кеме, карабль✅ Gosh [гаш] Қарғыс сатқыр✅ Shiling [шилиң] Тиын-тебен✅ 💎"tion" мына төрт әріп қосылғанда [шн] деген дыбыс береді. Мысалы: information [инфо:мэйшн] ақпарат✅ motivation [мөутивэйшн] мотивация✅ nation [нэйшн] ұлт✅ 💎"ture" мына төрт әріп қосылғанда [чэ] деген дыбыс береді. Мысалы: Picture [пикчэ] сурет✅ Culture [калтчэ] мәдениет✅ Nature [нэйчэ] табиғат✅</w:t>
      </w:r>
    </w:p>
    <w:p>
      <w:r>
        <w:t>Есімдіктер (Pronouns)Есімдіктер (ағл.: Pronouns) — тұлғаға, затқа, заттың сынына және санына, үстеуге сілтеме жасап (олардың орындарын ауыстырып), бірақ оларды атамай, басқаша сөздермен (есім сөздермен) алмастыратын сөз табы. Есімдіктердің лексикалық мағынасы жоқ, сөйлемнің мағынасын өзгертпейді. Есімдіктер алдыңғы сөйлемде немесе ойда айтылған сөздердің орнын ауыстырады. Мысалы:Асан сыныптағыларды жақсы танымайды. Өйткені ол сыныпқа жаңадан келді.Жоғарыдағы мысалда екінші сөйлемдегі “ол” деген есім сөз (жіктеу есімдігі) алғашқы сөйлемдегі “Асан” сөзін алмастырып отыр. Мысалдар арқылы есімдіктер қазақшасында түсінікті болар. Енді ағылшынша мысал келтірейін. For example:John studies at Alash National University. He is one of the best students — Джон Алаш Ұлттық Университетінде оқиды. Ол — үздік студенттердің бірі.Ағылшын тілінде есімдіктердің төмендегіше көптеген топтары мен түрлері бар:жіктеу есімдігі (Personal Prn.) — I (мен), you (сен, сіз), he (ол — муж. род), she (ол — жен. род), it (ол — сред. род), we (біз), they (олар);тәуелдеу есімдігі (Possessive Prn.) — my (менің), your (сенің, сіздің, сіздердің), his (оның), her (оның), its (оның), our (біздің), their (олардың);сілтеу есімдігі (Demonstrative Prn.) — this (мынау), that (анау), these (мыналар), those (аналар);сұрау есімдігі (Interrogative Prn.) — who немесе whom (кім немсе кімге), what (не), whose (кімнің), which (қайсы);белгісіздік есімдігі (Indefinite Prn) — some, any, (some мен any-дің туындылары: somebody (белгісіз біреу), anybody ( кез-келген біреу), somewhere (бір жерде), anywhere (кез-келген жерде), something (бірдеңе, бір нәрсе), anything (кез-келген бірдеңе), someone (біреу), anyone (к-к біреу)), one (біреу, кей біреу);қатыстық есімдігі (Relative Prn.) — who (те, кто немесе тот, кто (который)) немесе whom (которого не-се кого), what, which (который), whose (чья, чей), that (что не-се то, что);Ескерту! Қатыстық есімдіктердің қазақ тілінде тікелей аудармасы жоқ. Қатыстық есімдіктер мен сұрау есімдіктерінің жазылулары бірдей болғанымен, мағыналық айырмашылығы жер мен көктей. Шатастырып алмаңыздар. Екеуіне екі бөлек тоқталатын боламыз алда. Бұл тақырыпқа толығырақ толталғанша бастарыңыз қатпасын деп, қазір тек бір мысал келтіре кетейін. Мыс: The man who was here is our boss — Осында болған кісі — біздің бастығымыз. Ал орысшасы: Человек, который был здесь, наш шеф.өздік есімдігі (Reflexive Prn.) — myself (өзім), yourself (өзің), himself (өзі), herself (өзі), itself (өзі), oneself (өзі — белгісіз біреу), ourselves (өзіміз), yourselves (өздерің, өздеріңіз), themselves (өздері);ортақтық (өзаралық) есімдігі (Reciprocal Prn.) — each other (бір-бірін — адамдар мен заттарға қатысты), one another (бір-бірін — екі немесе одан көп адамдарға және заттарға қатысты);болымсыздық есімдігі (Negative Prn.) — no (… емес), none=no one (ешкім), neither (ешкім, ешбірі), nobody (ешкім), nothing (ештеңе), no one (ешкім).Байқаған болсаңыздар, бас қататындай-ақ сабақ. Есімдіктерді бір немесе екі-үш сабақпен қорытып, игеріп кету өте қиын (жоғарыда жазылғандары әлі барлығы емес). Тіпті, сабақты жасаған менің өзім түсіндіру барысында қиналыңқырап қаламын. Себебі, көп жағдайларда қазақ тілі мен ағылшын тілдерінің табиғаттары екі бөлек болып келеді. Қазақша ешбір баламасы (аудармасы) жоқ сөздер бар. Есесіне, орыс тіліндегі баламалары сабақты тез әрі нақты түсінуге көмектеседі. Егер орыс тілін де түсінбейтін болсаңыз, қам жемеңіз. Қазақша сөйлемдермен ұзақ әрі ұғынықты түсіндіруге тырысып бағамын. Бұдан бөлек тағы 3-4 сабақ осы есімдіктердің түрлерін игеруге арналатын болады.Бұл сабақтан үйренеріңіз:есімдіктерді топтарына қарай жаттау;есімдік топтарының ағылшынша атауларын жаттау.</w:t>
      </w:r>
    </w:p>
    <w:p>
      <w:r>
        <w:t>School - Мектеп... Bell - қоңырау Biology - биология Board - тақта Book/textbook - кітап/дәптер Break - үзіліс Chalk - бор Chemistry - химия Classroom - сынып бөлмесі Computer - компьютер Drawing - сурет салу Duster - тряпка Education - білім Eraser - өшіргіш Escape from the lesson - сабақтан қашу 😉 Exam/examination - емтихан Foreign languages - шет тілдері Foreign literature - шет әдебиеті Form/class/grade - класс Geography - география Globe - глобус Head-teacher - завуч Headmaster/headmistress - директор Homework - үй жұмысы Hide meetings - жасырын кездесулер History - тарих Instructor - инструктор Lesson - сабақ Map - карта Mark - баға Math /mathematics - математика Music - ән-күй Notebook - блокнот Pen - қалам Pencil - қарындаш Physics - физика Primary (elementary) school — бастауыш мектеп Pupil - оқушы School uniform - мектеп формасы Schoolboy - оқушы Seat/chair - орындық Secondary school — орта мектеп Senior school - жоғарғы мектеп Teachеr - ұстаз Teacher's desk - мұғалім үстелі Term/semester - семестр Timetable - расписание To be late for class - сабақтан кешігу To take attendance - келмегендерді анықтау Vacation/holidays - каникулдар</w:t>
      </w:r>
    </w:p>
    <w:p>
      <w:r>
        <w:t>Артикльдер – зат есімдердің алдына қойылатын қызметші сөздер. Ағылшын тіліндегі артикльдер затқа қосымша сипаттама береді, яғни, қосымша ақпарат беріп тұрады.Қазақ және орыс тілдерінде артикльдер жоқ.Ағылшын тілінде артикльдердің екі түрі бар: белгілілік артиклі (the definite article) және белгісіздік артиклі (the indefinite article). Бұл екеуінен бөлек, артикль қойылмайтын кездердегі бос орынды Zero article (нөл артикль) деп атайды.The indefinite article: a (an) Белгісіздік артикліA (an – дауыстылардың алдында) артиклі көне ағылшын тіліндегі An (бір) деген сөзден шыққан. A артиклі өзінен кейін тұрған заттың көп заттың ішіндегі бір зат екендігін білдіреді. Ол зат көп заттардың арасындағы кез-келген біреуі болуы мүмкін. Ол зат жайлы алдын-ала айтылмаған. Әңгімелеуші адам алғаш рет айтып, таныстырып отыр.Мысалы:I am a student (Мен – студентпін). Көп студенттің бірімін. Егер мен студенттердің арасындағы ерекше студент болсам, онда басқаша айтылған болар еді.This is an apple (Бұл – алма). Адам санап болмайтын алмалардың біреуі ғана. Ол алманың нақты қандай алма екендігі туралы ештеңе айтылып тұрған жоқ.Байқасаңыздар, белгісіздік артикльдеріне келтірілген жоғарыдағы мысалдарда студент пен алма жайлы ешқандай тура дерек, сипаттама, ақпарат жоқ. Тек студент екендігі алма екендігі ғана айтылды. Ал қалған ақпараттар мәлім емес. Мысалдардан белгісіз студент пен белгісіз алманы ғана білдік.Ескерту!Белгісіздік артикльдері тек жеке түрдегі зат есімдердің алдына қойылады. Көпше түрдегі нұсқасында артикль түсіп қалады. Мысалы:I am a student. | We are students (Біз – студентпіз).…………………………………………………………………………………………………….The definite article: The (зэ)   Белгілілік артикліThe белгілілік артиклі ағылшын тілінде көнеден келе жатқан that (анау, әлгі) нұсқаулық артиклінен шыққан. The артиклі заттардың барлық (жекеше/көпше) түрлеріне қолданылады.Белгілілік артиклінің қолданылуы:1) Сөз (әңгіме) белгілі зат жайында болғандаМыс.: Where is the bag (Сөмке қайда?)? Бұл жердегі сөмке деп отырғанымыз белгілі сөмке. Ол менің немесе сіздің сөмкеңіз екендігі анық.2) Зат есімдер асырмалы шырайда тұрса (мыс: Ең күшті, ең …), алдында реттік сан есімдері болсаМыс.: What is the longest river in Kazakhstan (Қазақстандағы ең ұзын өзен қандай)?Satpaev is the first geologist in our country (Сәтбаев – еліміздегі ең алғашқы геолог).3) Географиялық атаулардың (тау, теңіз, көл, өзен т.с.с. атаулары) алдындаМыс.: The Caspian sea, the North, the Indian ocean, the Alatau mountains5) Өзінің тобының (өзіне ұқсас заттардың арасында) жалғызы ғана болатын зат есімдердің алдындаМыс.: The Nile is the longest river in the world (Ніл – әлемдегі ең ұзын өзен). Ніл өзені ғана әлемдегі ең ұзын өзен. Одан ұзын өзен жоқ.6) Кейбір сөз тіркестеріндеМыс.: in the morning, in the afternoon…………………………………………………………………………………………………….Zero article (Нөл артикль)Zero article дегеніміз ешқандай артикль емес, жай ғана бос орын. Нөл артикльдің қолданылуы, яғни, ешқандай артикль қолданылмайтын жағдайлар:1) Жинақтық, жалпылай айтылатын зат есімдердің алдындаМыс.: Crime is a problem in most cities (Қылмыс – көптеген қалалардағы мәселе). Қылмыстың қандай түрі екендігі айтылмайды. Жалпы алғандағы қылмыс жайлы айтылып тұр.Life is good (Өмір жақсы). Өмірдің де түр-түрі болмайды. Жай ғана түсінік.2) Ел-жер, адам аттарының алдындаМыс.: Mr. Mamyrov, Astana, Kazakhstan, ChinaЕскерту!Отбасыны немесе әулетті фамилиясына байланысты атаса, онда The артиклі қойылады. Мысалы: The Johnsons (Джонсондар отбасы немесе әулеті)3) Жыл мезгілдерінің, ай аттарының және апта күндерінің алдындаМыс.: Autumn is rainy. July is the hottest month. We don’t work on Saturday.КеңесЕгер зат есімнің алдына қандай артикль қою керек екендігін ажырата алмасаңыз, сол зат есімді «кез-келген», «көптің бірі» деген сөздермен байланыстырып, оқып көріңіз. Егер логикаға сай тіркес шықса, онда a (an) артиклі, ал «әлгі», «нағыз», «ең» деген сөздермен байланыстырып оқығанда ақылға қонымды тіркес пайда болса, онда the артиклі қойылады.</w:t>
      </w:r>
    </w:p>
    <w:p>
      <w:r>
        <w:t>Сіз білуге тиісті 100 сын есім!📌📌📌alone — [э'лоун] — жалғызanother — [э'назэ] — тағы біреу, жалғызawful — [офул] — қорқыныштыbest — [бест] — жақсы, ең жақсыbig — [биг] — үлкен, жоғары, қаттыblack — [блəк] — қараcentral — [сентрэл] — маңыздыcertain — [сётн] — нақты, дәлcold — [коулд] — салқынcommon — [комэн] — ортақcomplete — [кэм'плит] — толыcorrect — [ко'рект] — дұрысdifferent — [дифрэнт] — өзгеше, жақсыdirect — [ди'рект] — тура, тікеdry — [драй] — бос, іш пыстырарлықearly — [ёли] — ертеeasy — [изи] — оңайempty — [емпти] — босfar — [фа] — алысfast — [фаст] — тез, шапшаңfinal — [файнл] — бітірушіfree — [фри] — босfront — [фронт] — жіберілгенfull — [фул] — толыgood — [гуд] — жақсыgreat — [грейт] — үлкенgreen — [грин] — жасылhappy — [хэпи] — бақыттыhard — [хад] — қаттыheavy — [хеви] — ауырhigh — [хай] — биік, үлкенhot — [хот] — ыстықimportant — [им'потэнт] — маңыздыkind — [кайнд] — мейірімдіknown — [ноун] — атақтыlarge — [ладж] — үлкенlast — [ласт] — соңғыlate — [лейт] — кешlight — [лайт] — жарықlittle — [литл] — кішкентайlong — [лон] — ұзынnational — [нэшэнл] — халықтық, халықаралықnear — [ниэ] — жақынnew — [нью] — жаңаnext — [некст] — келесіold — [оулд] — ескіonly — [оунли] — жалғызpoor — [пуэ] — кедейquick — [куик] — тез, жылдамready — [реди] — дайынreal — [риэл] — шынайыred — [ред] — қызылrich — [рич] — байright — [райт] — дұрысsafe — [сейф] — қауіпсізsame — [сейм] — бірдейserious — [сиэриэс] — салмақтыshort — [шот] — қысқаsimple — [симпл] — оңай, қиын емесsingle — [сингл] — бір, жалғызslow — [слоу] — баяуsmall — [смол] — кішкентайspecial — [спешэл] — ерекшеstrong — [строн] — мықтыsure — [шуэ] — сенімдіsweet — [суит] — тәттіtasty — [тейсти] — тәттіusual — [южуэл] — қарапайымvarious — [веэриэс] — әр түрліwarm — [уом] — жылыwhite — [уайт] — ақwhole — [хоул] — барлығы, толықyoung — [яң] — жас, жаңа</w:t>
      </w:r>
    </w:p>
    <w:p>
      <w:r>
        <w:t>Күнделікті өмірде қолданатын сөздер!Thnings happe –Болып тұрадыWhat a pity! - Өкінішті!Be in for it –жабысып қалуCarry / gain one's point –мақсатқа жетуDo well –табысқа жетуGet a grip on smth - иеленуGo up in smoke –түтіндей жоқ болып кетуGolden opportunity –жарқыраған мүмкіндік, керемет мүмкіндікGood for nothing –ештеңеге жарамайтынGood fortune –сәтті кездейсоқтықGood job! - Жарайсың, жақсы жасалған!It could have been worse – Одан да жаман болуы мүмкін едіIt was a great fun –көңілді болдыIt was a success –нәтижесі керемет болдыIt was no fun – күлкілі ештеңесі жоқMake a fortune – байып кетуMake good – бірдеңені сәтті аяқтауNext time lucky – келесі рет жолың боладыOn the nose - дәлShit happens – неше түрлі жағдай болып тұрадыSink or swim – болсын - болмасынStand a chance – мүмкіндігі болуTake a chance that – деп болжамдауThat'll do - боладыThat's the way to do it - міне былай жасаладыLet's talk business – іске көшейікTell the truth – шынын айтуTell a lie - алдауTell non-sense – ұшқары кетуTell sense – дұрыс айту (пайдалы затты)Bear/keep in mind –назарыңа алHonestly think/strongly believe – шын көңілмен сенуSubscribe to the theory that –жайлы ойында тұруTake the view –ойында тұруIt's obvious that –екені әйгіліI would still suggest –екені жайлы ойымда тұрамынMake up one's mind –бет алуAct in cold blood –суыққанды әрекет жасауAnd how –енді ше, әрине! (асыру конструкциясы)As a matter of fact –шын мәніндеI wouldn't say no –бас тартпаушы едім (i don't mind)Firing on all cylinders –бар күшімен еңбектенуOut of sight, out of mind –көзге көрінбе, жүректен кетAt best –әрі кетсе (typically implies negative meaning)</w:t>
      </w:r>
    </w:p>
    <w:p>
      <w:r>
        <w:t>Бірнеше пайдалы сөздер және сөз орамдары: matter of life and death – өмір мен өлім мәселесі matter of opinion – даулы мәселе, талас мәселе next door to – көршілес no good – жаман, жақсы емес not so much – онша емес not think much of – жақсы пікірде болмау not to worry – ештеңе етпейді nothing much – таңырқарлық ерекше ештеңесі жоқ number one – ең жақсы, ең бірінші of some sort – қандай болса да on the edge - алаңдаушылық, қауіп-қатер жағдайы out of the blue – жоқ жерден point of no return – қайтымсыздық нүктесі slow and sure – баяу, бірақ дұрыс such as it is – қалай бар солай take at face value – құр сөзге сене салу there is no telling – айтып беруге, сипаттауға, есептеуге келмейтін think a lot of – жақсы пікірде болу to the point of – дәрежеге дейін, нүктеге дейін too thin – маржандай бадырайып тұрған іс when least expected – күтпеген кезде without a trace – із-түзсіз</w:t>
      </w:r>
    </w:p>
    <w:p>
      <w:r>
        <w:t>Ағылшынша-қазақша үнемі қолданылатын ауызекі сөздер 📌📌📌1. I see.Түсіндім, білдім.2. I quit!Мен қойдым(жалғастырмаймын дегенмағынада).3. Let go!Жібер! Қоя бер!4. Me too.Мен де.5. My god!О, тәңірім!6. No way!Болмайды! Жол жоқ!7. Come on.Бері кел, бол тез!8. Hold on.Тұра тұр, кідіре тұр.9. I agree.Мен қосыламын.10. Not bad.Жаман емес.11. Not yet.Қазірше болмайды.12. See you.Көріскенше.13. Shut up!Жап аузыңды!14. So long.Не деген ұзақ.15. Why not?Неге болмасқа.16. Allow me．Маған рұқсат етіңдер.17. Be quiet!Тынышталыңдар!18. Cheer up!Серпіл!19. Good job!Тамаша істедің!20. Have fun!Көңілді бол!21. How much?Қанша тұрады?22. I'm full.Мен тойдым.23. I'm home．Үйге қайтып келдім.24. I'm lost．Адасып қалдым.25. My treat．Мен қонақ қылайын.26. So do I．Мен сондықтан...27. This wayБылай қарай.28. After you．Төрлетіңіз.29. Bless you!Сізге бақыт тілеймін!30. Follow me．Маған ілесіңіз.31. Forget it!Бұларды ұмыт!32. Good luck!Жортқанда жолың болсын!33. I decline!Мен бас тартамын!34. I promise．Мен уәде беремін.35. Of course!Әрине!36. Slow down!Ақырынырақ!37. Take care!Аман бол!38. They hurt．Ауырып тұр(Жара).39. Try again．Қайталай сынап көр!40. Watch out!Абайла! Байқа!41. What's up?Не болды?42. Be careful!Абай бол!43. Bottoms up!Көтерейік!44. Don't move!Қозғалма!45. Guess what?Тауып көрші?46. I doubt itМен одан күмәнданамын!47. I think so．Мен де солай деп ойлаймын.48. I'm single．Менің басым бос.49. Keep it up!Қайтпа! Шегінбе!50. Let me see．Ойланып көрейін.51. Never mind．Алаңдаушы болма.52. No problem!Мәселе жоқ!53. That's all!Міне, осылай!54. Time is up．Уақыт болды.55. What's new?Не жаңалық?56. Count me on.Мені де қосыңдар.57. Don't worry．Уайымдама.58. Feel better?Тәуір боп қалдың ба?59. I love you!Сені сүйемін!60. I'm his fan.Мен оның жанкүйерімін.61. Is it yours?Бұл сенікі ме?62. That's neat．Тып-тинақтай екен.63. Are you sure?Сенімдісің бе?64. Do l have to?Сөзсіз істеуім керек пе?65. He is my age．Ол менімен жасты.66. Here you are．Міне, саған. Бұл сенікі.67. No one knows .Ешкім білмейді.68. Take it easy．Алаңдама.69. What a pity!Неткен өкінішті!70. Any thing else?Басқа не бар?71. To be careful!Абайлап жүр!72. Do me a favor?Маған көмектесе аласыз ба?73. Help yourself．Тартынба.74. I'm on a diet．Мен диетадамын.75. Keep in Touch．Хабарласып тұр.76. Time is money．Уақыт – алтын.77. Who is calling?Шақырып тұрған кім?78. You did right．Сен дұрыс істегенсің.79. You set me up!Сен маған опасыздық жасадың!80. Can I help you?Көмек керек пе?81. Enjoy yourself!Көңілді болыңдар!82. Excuse me, Sir．Ғафу етіңіз, мырза!83. Give me a hand!Маған көмектесіп жіберіңдер!84. How's it going?Қалай боп жатыр?85. I have no idea．Амалым қалмады. Не істерімді білмейтұрмын.86. I just made it!Мен бұны істей алдым!87. I'll see to it.Мен байқай жүрейін.88. I'm in a hurry!Мен асығыспын!89. It's her field．Ол тегінен сондай адам.90. It's up to you．Өз еркіңде. Сенің еркіңде.91. Just wonderful!Өте керемет!92. What about you?Сен ше?93. You owe me one．Маған қарыздар болдың.94. You're welcome．Оқасы жоқ.95. Any day will do．Қай күні болса да болады.96. Are you kidding?Әзілдеп тұрсың ба?97. Congratulations!Құттықтаймын!98. I can't help it.Мен шарасызбын.99. I don't mean it.Менікі әдейі емес.100. I'll fix you Up．Мен саған дайындап қояйын.</w:t>
      </w:r>
    </w:p>
    <w:p>
      <w:r>
        <w:t>Time [тайм] - уақыт🕛century [сэнчри] - ғасыр year [йиә] - жыл month [манс] - айweek [уик] - аптаday [дей] - күнhour [ауэ] - сағатminute [минит] - минутsecond [сэкәнд] - секундcalendar [кәлиндә] - күнтізбеmorning [мониң] - таңертең midday [миддеи] - талтүсnoon [нун] - шаңқай түс afternoon [афтэнун] - түстен кейін evening [ивниң] - кешnight [найт] - түнmidnight [миднайт] - түн ортасындаschedule [шэдьюл] - кесте,тізімweekend [уикэнд] - демалыс workday [уөкдэи] - жұмыс күндері working day [уокиң дей] - жұмыс күндері weekday [уикдей] - апта күндері Clock [клок] - СағатWhat time is it now? [уат тайм из ит нәу] -  кәзір сағат қанша ?watch [уоч] - қол сағат long hand [лоң хәнд] - сағаттың үлкен тіліshort hand [шот хәнд] - сағаттың кіші тіліface [фэйс] - сағаттың цифрлы беті a.m. [эй эм] - түске дейінгі уақыт p.m. [пи эм] - түстен кейінгі уақытa quarter past [э куотэ паст] - ширек сағатsharp [шап] - тура уақыт to [ту] - қалды(five to [файв ту] - бес минут қалды)half [хаф] - жарымpast [паст] - кетті(five past [файв паст] - бес минут кетті )</w:t>
      </w:r>
    </w:p>
    <w:p>
      <w:r>
        <w:t>"Қарым-қатынас" тақырыбына бірнеше сөз орамдары: Anger, annoyance, resentment (Ыза, қозу, ашу) Why on earth should I do it? Мен не үшін бұны орындауым керек? Who (the hell) do you think you are? Сіз кімсіз соншама? / Сіз өзіңізді кім деп тұрсыз? How dare you! Қалай батылың барды! For heaven's sake! Oh God! Барлық киелі зат үшін! ОҚұдай! Oh darn! / Oh hell! / Damn! / Damn it! Осайтан! That's it! / That does it! Жетер! (яғни шыдамы таусылды) Asking not to get angry Ашуланбауды өтіну Don't get upset. Қайғырмаңыз. Calm down. Тынышталыңыз. Take it easy. Жүрегіңізге жақын алмаңыз. Don't get mad! Ызаланбаңыз! Cool it. (slang) Ашуыңды бас. / Ызаланба. (сленг) Asking not to worry (Алаңдамауды өтіну) Don't worry about it. Бұл жайлы алаңдамаңыз. Don't worry. Everything will be all right. Алаңдамаңыз. Бәрі жақсы болады. Calm down. Тынышталыңыз. Take it easy. Жүрегіңізге жақын алмаңыз. Relax. Тынышталыңыз. Sympathizing (Аяныштылық) I'm sorry to hear that. Маған бұны есту аянышты. I know how you feel. Сіз қандай сезімде екеніңізді түсінемін. That's too bad. Өте өкінішті. Bad luck. / Hard luck. Жолы болмады. Oh dear! О Құдай!</w:t>
      </w:r>
    </w:p>
    <w:p>
      <w:r>
        <w:t>көру - see [си]қарау - look [лук]есту - hear [хиэ]тыңдау - listen [лисн]ойлау - think [синк]бақылау - observe [эбзёрв]білу - recognize [рикэгнайз]сезу - feel [фил]елестету - imagine [имэджн]аңду - watch [вач]ажырата білу - distinguish [дистингвиш]оқу - studyоқыту - train [трэйноқыту - teach [тич]түсіндіру - explain [иксплэин]жаттап алу - memorize [мэморайз]жатқа білу - learn by heart [лён бай хат]есінде болу - remember [рэмэмбэ]есінде болу - bear in mind [бэ ин маинд]білу - know [ноу]білдіру- mean [мин]ұмыту - forget [фогэт]қателесу - mistake [мистэйк]қателесу - err [өр]тексеру - examine [икзэмин]дұрыстау - correct [кэррэкт]оқу - read [рид]жазу - write [райт]жинап қою - add [эд]оқып алу - subtract [сабтрэкт]көбейту - multiply [малтиплай]бөлу - divide [дивайд]санау - count [каунт]есептеп шығару - calculate [кэлкулэйт]білдіру - express [икспрэсс]сипаттау - describe [дискрайб]айтып беру - relate [рилэйт]баяндау, өз сөзімен айтып беру- retell [ритэлл]аудару - translate [транслэйт]қарау - consider [консидэ]болжау - suppose [саппоуз]күту - expect [икспект]тергеу - inquire [инджю]шешу - decide [дисайд]зерттеу - research [ризёрч]ашу - discover [дискавэ]анықтау - find out [файн аут]салыстыру - compare [сомпээ]дәлелдеу - prove [прув]сендіру - convince [кэнвинс]қорытынды жасау - conclude [конклуд]ойлап табу - invent [инвэнт]ойлап шығару - develop [дивэлоп]Есепке алу, ескеру - take into account [тайк инту эккаунт]бет алу- make up one's mind [мэйк ап уанс майнд]айнып қалу- change one's mind [чэйндж уанс майнд]тәжірибе жасау - experiment [икспирэмэнт]анализдеу - analyze [энэлайз]мәліметтерді өңдеу - process data [проуцесс дэйтэ]</w:t>
      </w:r>
    </w:p>
    <w:p>
      <w:r>
        <w:t>Ағылшын тілін үйрену үшін неден бастау керек? Халықаралық тілдердің саны алтау болғанымен, ішінде ең танымалы - ағылшын тілі. Оны барлығы да меңгеруге тырысуда. Біреулері өз бетінше меңгерсе, екіншілері арнайы дайындық курстарына барады. Алайда курсқа бармас бұрын ақша мен уақытты үнемдеп, қарапайым ережелерін өзіміз үйреніп алуымызға болады. Сол себепті ағылшын тілін бірге меңгеруді ұсынамыз. Негізі: 1. Ең оңайынан бастаңыз. Көп адамдар "Hello", "hi", "How are you?" сынды қарапайым сөздердің мағынасын түсінеді. Мұнда "to be" етістігі қолданылған. Яғни сіз қазірдің өзінде ағылшын тілін білесіз. Осы секілді тағы қандай сұрақтар білетініңізді анықтаңыз. How is she? How is your father? How are your children? How is the weather? Ағылшын тілінің ең танымал деген 10 етістігін жаттап алыңыз. Олар: "be", "have", "do", "say", "get", "make", "go", "know", "take" және «see». Бұл етістіктердің көмегімен күнделікті тұрмыста қолданатын диалогтарды құруға болады. Ағылшын сөйлемдеріндегі сөз тәртібі – «бастауыш – баяндауыш – толықтауыш». Бастауыш "I", "you", "he"/"she"/"it", "we", "you", "they" сынды өздік есімдіктері болуы мүмкін. Ал "me", "you", "him"/"her"/"it", "us", "you", "them" секілді сілтеу есімдіктері сөйлемнің соңында орналасады. Етістіктерді қалай орналастырамыз? I know her. She makes it. He takes us. 2. Ағылшын тілінде сөйлеуді үйреніңіз. Негізгі есімдіктер мен етістіктерді үйреніп алған соң сұрақтар қоя аласыз. Сұрақтар әдетте "who", "what", "when", "where", "why" және "how" деп басталады. "Who" адамға; "what" затқа қаратылып; "when" уақытқа; "where" жерге; "why" себепке; "how" қимылға қаратылып айтылады. - Сіз сұрақтардың қалай басталатындығын, бірнеше етістікті, кей сөзді жаттап алдыңыз делік. Енді қандай сұрақтар қоя аласыз? What is your name? What do you do? When is your birthday? Where is she? Why do you have it? How do you know? Грамматиканы үйрену: Осы шақтан бастаңыз. Осы шақ және созылмалы осы шақ болып бөлінеді. Осы шақ фактілер мен әдеттерге нұсқайды. Оның көмегімен үнемі қайталанатын әдеттерді және өзгертуге келмейтін фактілерді айтамыз. I go to work every day. She eats breakfast at 7. China is a big country. Ал созылмалы осы шақтың көмегімен дәл қазір болып жатқан оқиғаны баяндауға болады. Ол көмекші және негізгі етістіктің көмегімен жасалады. Көмекші етістіктер - "am"/"is"/"are", ал негізгі етістікке –ing жалғану арқылы жасалады. You are reading. I am typing. He is watching TV. Өткен шақ пен келер шақ. Осы шақты меңгерген соң, өзге шақты үйренуге кірісіңіз. Олардың негізгілері: - Өткен шақты бұрын болған іс-әркетті баяндау үшін қолданады. I saw that movie last year. She died on a plane. We went to the bank yesterday. Ал келер шақта тұрған сөйлем жасау үшін болашақта болатын іс-әрекет пен созылмалы осы шақта тұрған етістікті пайдаланыңыз. They are making a cake tomorrow. You are leaving in May. I am going at 6 pm. Сын есімдер әрдайым зат есімнің алдында қолданылады. Бір сөйлемнің ішінде бірнеше сын есімді пайдаланудың реті бар. Бірінші суреттеуден басталып, көлем, жас, пішін, түс, шығу тегі, материал, не үшін қолданатындығымен аяқталады. Мысалы, "huge, round, metal bowl" немесе a "small, red sleeping bag". Үйренгендеріңізді бекітіп отыру: Барлығын бірін де қалдырмай белгілеп отырыңыз. Заттардың атын стикерге жазып, оларды үйіңіздегі жиһаздарға іліп қойыңыз. Сіздің ендігі мақсатыңыз – ағылшынша ойлап үйрену. Миыңыз барлық жерде жазылған ағылшын сөздерін көрген соң оны қабылдамасқа амалы қалмайды. Стикердегі сөздерді қайталау арқылы сол сөздерге қатысты сөйлемдер құраңыз. Мысалы, "Where is my blanket?" – Менің көрпемді таптыңдар ма? Яғни, көрпеге қатысты құралған сөйлем. (Жиһаздардың үстіне емес, стикерлерге жазыңыз). Сөздерді дұрыс айтуға мән беріңіз. Сөздердің жазылуы мен айтылуын қатар есте сақтағаныңыз жөн. Кейбір сөзге қатысты нақты ереже болса, кейбіреуінде мүлдем болмауы қиындық тудырады. Сіз орындауға тиісті ережелер: - Жалғауларды әрдайым нақты айтыңыз. "Streets" сөзі stree деп оқылмайды. Сөз соңындағы "ts" жалғауының маңызы зор. Оны айтпаған жағдайда сөздің мағынасы өзгеріп кетуі ықтимал. "I project the project will end soon" сөйлеміне назар аударсаңыз, кішкене түсініксіздеу көрінеді. Бірінші "project" сөзі етістік, pro-JECT деп оқылады. Ал екінші сөз зат есім, PRO-ject деп оқылады. Бұл ереже осы секілді жағдайдың барлығына тиесілі. Екпін зат есімдердің бірінші буынына, етістіктердің екінші буынына түседі. - Көп жағдайда екпін зат есімдердің бірінші буынына түседі. (Түспейтін жағдайлар да кездеседі): "BED-room," "BATH-room", "KITCH-en", "TA-ble", "WIN-dow", "SO-fa", "WA-ter", "JACK-et", "TOI-let" және т.б. Диалект таңдаңыз. Америка, Ұлыбритания және Аустралия елдерінде қолданылатын диалектілердің арасында едәуір ерекшеліктер бар. Сөздерді жаттамас бұрын, қай елдің диалектісінде сөйлегіңіз келетіндігін анықтап алыңыз. - Айтылған сөзді түрлі қабылдайтындықтан, кіммен сөйлесіп тұрғаныңызды білудің маңызы зор. - Сөздермен қатар, айтылуларында да ерекшеліктер бар. Бұл ерекшеліктерді біліп алғаныңыз жөн. - Сөздіктер де диалектілерге икемделіп жасалған. Ресурстарды пайдаланыңыз: 1. Жақсы сөздік сатып алыңыз. Бір емес, бірнешеуін. - Жаттаған сөздеріңізді бөлек кітапшаға жазып, қайда жүрсеңіз де есіңізге салып отырыңыз. 2. Сол тілді жақсы меңгерген адамдармен сөйлесіңіз. Әрине, тілді үйреніп жүрген достарыңыздың көмегіне жүгіне аласыз, алайда тіл тасымалдаушылармен сөйлесудің рөлі әлдеқайда жоғары. - Жеке репетитор жалдаңыз. Тілді білу мен оны өзгеге үйретудің жөні басқа болғандықтан, тәжірибесі мол маманды жалдауға тырысыңыз. 3. Интернетті пайдаланыңыз. Тілді үйренуге көмектесетін түрлі сайт таба аласыз. Олардың арасында ойындар мен түрлі видео бар. 4. Грамматиканы жаттап қана қоймай, ағылшынша бағдарламалар, фильмдер көріп, кітаптар оқыңыз және өлеңдер тыңдаңыз. - Балаларға арналған кітаптарды оқудан бастауыңызға болады. Аудармасы жазылмаған бағдарламалар қараңыз. 5. Ағылшынша ойлаңыз. Қазақ тілінде бір нәрсе ойласаңыз, оның ағылшынша қалай болатынын анықтап көріңіз. Есте сақтап, жылдам жаттап алуды әдетке айналдырыңыз. - Мұны отбасыңыздың өзге мүшелеріне де айтып көріңіз. Бірге үйрену әлдеқайда жеңіл. Кеңестер: - Күн сайын жаттығуға тырысыңыз. - Сөздікті үнемі қолдана бермеңіз. Сөздердің мағынасын мәтінге қарап анықтап көріңіз. - Тіл үйрену тәжірибе мен жігерді талап етеді. Кемелділікке жету үшін көп уақыт қажет екендігін ескеріңіз</w:t>
      </w:r>
    </w:p>
    <w:p>
      <w:r>
        <w:t>Many &amp; much (how many/how much)Many және much сөздерінің мағыналары бірдей. Екеуі де “көп” деген мағынаны білдіретін сөздер. Бірақ неге екеуі екі түрлі? – деп, өзіңізден өзіңіз сұрауыңыз мүмкін. Олай болса, сұрақ өте орынды қойылған болады.Many мен much — мөлшерді білдіретін сөздер (ағылшынша: мөлшер есімдіктері – Quantitative pronouns).Екеуінің де мағынасы бір, бірақ қолданылуы екі түрлі. Мысалы, заттардың арасында саналатын және саналмайтын заттар бар. Many саналатын заттардың мөлшері (саны) көп екендігін білдірсе (көпше түрдегі зат есімдермен бірге жазылады), much саналмайтын заттардың мөлшері көп екендігін білдіреді.Мысалы: Ақшаны “10 ақша, 30 ақшалар, 50 ақша” деп санай алмаймыз. Сондықтан ол much арқылы жазылады — much moneyТеңгені санай аламыз (many tenge (теңгенің көпше түрі де теңге. Сондықтан соңына -s жалғауы жалғанбайды), many dollars), бірақ қазақша “көп теңге(лер)” деген тіркес дұрыс емес. Оның орнына “көп ақша (much money)” деген тіркесті қолданамыз.manyMy sister has many books — Менің әпкемде көп кітаптар бар.My neighbor has many friends — Менің көршімнің көп дос(тар)ы бар.muchMy sister has much work to do — Менің әпкем көп жұмыс істеу керек.There is much money — Көп ақша бар..  .  .  .  .  .How many және how muchБұл екі тіркес те жоғарыдағы екеуі секілді саналатын немесе саналмайтын заттарға қолданылады. Бірақ сұраулы сөйлемдерде қолданылатындығын есте сақтаңыз. Сол себепті де мағынасы “көп” емес, “қанша” дегенді білдіреді.Мысалы:How many tenge (dollars) have you paid? — Қанша теңге (доллар) төледің?How much money does your father have? — Сенің әкеңде қанша ақша бар?.  .  .  .  .  .How much = a lot ofКейде how much-тың орнына  a lot of тіркесі қолданылады. Бірақ сөйлемнің мағынасы өзгермейді. Мысалы:I have much money.I have a lot of money.How much money do I have?. . . . .Сабақты түсіріп алу_________________________________________Тақырып бойынша жаттығуHow ____ songs do you know?He has so ____ friends.Hurry up! We don’t have so ____ time.You have too ____ money. Can you lend me?How ____ tenge do you need?There are ____ students in the theatre.How ____ of you speak English?How ____ brothers do you have?My father doesn’t drink ____ coffee.There are too ____ children in our house.How ____ does this T-shirt cost?How ____ tenge does this cap cost?It is not easy to say how ____ books I have.How ____ litres do these cows produce?How ____ milk should you drink?Too ____ teachers get no respect from pupils.We use „____“ with countable nouns, „____“ with uncountable nouns.I don’t eat ____ cheese.Is there ____ snow in the mountains?____ sugar, ____ pens, ____ CDs.Жауаптары:many, 2. many, 3. much, 4. much, 5. many, 6. many,many, 8. many, 9. much, 10. many, 11. much,many, 13. many, 14. many, 15. much, 16. many,many – much, 18. much, 19. much, 20. much – many – many</w:t>
      </w:r>
    </w:p>
    <w:p>
      <w:r>
        <w:t>● be off —кету ● be out —сәннен шығу ● be over — аяқталады ● be up — ояну ● be up to — шара қолдану ● call back — қайта қоңырау шалу ● carry on — бірдеңемен айналысуды жалғастыру ● carry out — орындау ● catch up — жетіп алу ● check in — тіркеу(тіркелу) ● check out — тексеру (амер.) ● clean up — ретке келтіру ● come back — қайта оралу ● come from — туып өскен жері -... ● come in — кіру (үй-жайға) ● come off — тарту ● come on — жылдамдат! ● come out — шығу ● come over — кіру (аз уақытқа) ● come up — келу ● get up — тұру (ұйқыдан) ● give up — тастау (бірдеңені) ● go back — бұрыңғы қалпына келу ● go in — кіру ● go off — кету ● go on — жалғастыру ● go out — қыдыру ● go over — келу (аз уақытқа) ● let in — кіргізу ● let out — шығару ● lie down — жата тұру ● line up — құру(құрылу) ● pick up — жинау ● point out — нұсқау ● pull away — жылжу ● pull off — кету (жолдан) ● pull on —кию ● pull out — шығару ● pull up — тоқтау (қысқа уақытқа) ● put away — орнына қою ● put down — қою ● put in — қою (қосу) ● put on — кигізу ● put out — өшіру ● put up — көтеру ● run away — барып қайту ● run into — кездестіру (кездейсоқ) ● run off — ағу (су туралы) ● run out — таусылу ● run over — соғу ● set down — белгілеп қою (қағазда) ● set off — аттану, жөнелу ● set up — орнату ● sit back — орындықтың арқасына сүйену ● sit down — отыру ● sit up — отыру (горизонталды қалыптан) ● wind up — аяқтау</w:t>
      </w:r>
    </w:p>
    <w:p>
      <w:r>
        <w:t>Adjectives to Describe Things-Заттарға сипаттайтын сын есімдер.📌📌📌 open[өупн]-ашық shut[шат]-жабық quiet[кваиэт]-тыныш,сабырлы noisy[ноизи]-шулы light[лаит]-жеңіл heavy[хэви]-ауыр hard[хад]-қатты,берік soft[софт]-жұмсақ comfortable[камфэтбл]-ыңғайлы new[нью]-жаңа fast[фаст]-тез easy[изи]-оңай difficult[дификлт]-ауыр,күрделі,қиын slow[слоу]-ақырын,асықпай full[фул]-толы empty[эмпти]-бос wet[уэт]-ылғал dry[драй]-құрғақ clean[клин]-таза dirty[дьоти]-лас,кір expensive[икспэнсив]-қымбат cheap[чип]-арзан wooden[удн]-ағаштан жасалған metal[мэтл]-металдан жасалған aromatic[эроумэтик]-хош иістіиісті cold[көулд]-суық hot[хот]-ыстық smooth[смуз]-тегіс rough[раф]-бұдыр sweet[суит]-тәтті sour[сауэ]-қышқыл equal[икуэл]-бірдей usual[южуэл]-әдеттегі unusual[анюжэл]-бір түрлі ancient[эншәнт]-ескі modern[моден]-заманауи</w:t>
      </w:r>
    </w:p>
    <w:p>
      <w:r>
        <w:t>Өткен шақ (Past Simple Tense)Ағылшын тілінде өткен шақтың  4 түрі бар:Past Simple;Past Continuous;Past Perfect;Past Perfect Continuous.Бұл сабағымызда тек Past Simple Tense тақырыбын қарастыратын боламыз.Өткен шақта болған іс-әрекеттерді етістіктің өткен шақтағы түрімен сипаттаймыз. Өткен шақ етістіктерінің қарапайым түрі — Past Simple Tense.Past Simple Tense өткен шақта болған әрекетті нақты сипаттайды. Ол сипаттап тұрған уақыт осы шақтан бұрын болған, яғни, қазіргі уақытпен еш байланысы болмайды. Мысалы:We played — Біз ойнадық.She washed her car — Ол (қыз) машинасын жуды.I studied in Almaty — Мен Алматыда оқыдым.Әдетте, өткен шақта тұрған етістіктердің соңы -ed жалғауымен аяқталады. Бірақ бұл ережеге бағынбайтын етістіктер де жетерлік. Оларды жаттап алуларыңыз керек. Жоғарыдағы ережеге бағынбайтын етістіктердің тобын бұрыс етістіктер (Irregular Verbs) деп атайды. Бұрыс етістіктердің кейбірі төмендегі тізімде.Regular form Irregular form Қазақша мағынасыgo went баруcome came келуspeak spoke сөйлеуdrink drank ішуbegin began бастауdo did істеуeat ate жеуfall fell құлауfeel felt сезуfly flew ұшуget got алуgive gave беруmake made жасауrun ran жүгіруsay said деу, айтуsee saw көруsell sold сатуstand stood тұруswim swam суға шомылу, жүзуtake took алуtell told айтуthink thought ойлануthrow threw лақтыруunderstand understood түсінуwear wore киінуwin won Жеңу, ұтуwrite wrote жазуRegular және Irregular түрде де бірдей жазылатын бұрыс етістіктер бар. Олар:cut — cut, read — read, hit — hit, shut — shut, beat — beat, cost — cost.Өткен шақтағы “to be” және “to have” етістіктерінің өткен шақтағы түрлері</w:t>
      </w:r>
    </w:p>
    <w:p>
      <w:r>
        <w:t>Келер шақ (Future Tense)Келер шақ арқылы болашақта орындалатын іс-әрекеттер мен жоспарлаған іс-әрекеттерімізді әңгімелей аламыз.Ағылшын тіліндегі келер шақ Future Tense (Future Simple Tense) деп аталады. Оның бірнеше жасалу жолдары бар.Future Tense, әдетте, shall және will көмекші сөздері арқылы жасалады (will+verb).Ереже! Грамматикалық ережелерге сай “shall” сөзі тек бірінші жақта жекеше және көпше түрде (I shall, We shall) қолданылады. Басқа жақтарда (екінші, үшінші жақтар: you, he/she/it, they) “will” көмекші сөзі қолданылады. Бірақ, қазіргі кездегі ағылшын тілінде бірінші жақта да “will” сөзі қолданыла береді.Мысалы:I (or We) shall learn English — Мен (немесе біз) ағылшын тілін үйренемін (үйренеміз).Askhat will come tomorrow  — Асхат ертең келеді.My grandfather will go to Astana — Менің атам Астанаға барады.Болымсыз: Your mother will not (wil not=won’t) work on next week — Сенің анам келесі аптада жұмыс істемейді.Сұраулы: Will they call us? — Олар бізге телефон соға ма?_ _ _ _ _ _ _ _ _ _ _ _ _ _ _ _ _ _Present Simple арқылы келе шақтың жасалуыАуыспалы осы шақ (Present Simple) арқылы келер шақтағы сөйлемді жасау үшін осы шақ сөйлемінде міндетті түрде келер шаққа қатысты мезгіл үстеуі болу керек. Мысалы:We have an exam on next Friday — Келесі жұмада біздің емтиханымыз бар.Sayat comes tomorrow — Саят ертең келеді.The bus goes  tonight — Автобус бүгін кешке (түнде) жүреді._ _ _ _ _ _ _ _ _ _ _ _ _ _ _ _ _ _Futere Tense сөйлемдері нақ осы шақ (Present Continuous) арқылы да жасалады. Бірақ сөйлемде келер шақтың мезгіл үстеуі болу керек.Мысалы:I am visiting you tomorrow — Мен ертең сізге (саған) қонаққа барамын.What are you doing on next Sunday? — Келесі жексенбіде не істегелі жатырсыз?_ _ _ _ _ _ _ _ _ _ _ _ _ _ _ _ _ _“going to” тіркесі арқылы да келер шақ сөйлемдерін жасауға болады. Оның формуласы мынадай: going to + verbМысалы:I am goint to have a test  — Мен (алдағы уақытта) тест тапсырғалы жатырмын.My brother going to study Mechanical Engineering — Менің ағаммашина жасау мамандығын оқиды. Алдағы уақытта сол мамандыққа түседі.Are you going to do this work later? — Сен бұл жұмысты кейінірек жасайсың ба?_ _ _ _ _ _</w:t>
      </w:r>
    </w:p>
    <w:p>
      <w:r>
        <w:t>Өткен шақ (Past Simple Tense)Ағылшын тілінде өткен шақтың  4 түрі бар:Past Simple;Past Continuous;Past Perfect;Past Perfect Continuous.Бұл сабағымызда тек Past Simple Tense тақырыбын қарастыратын боламыз.Өткен шақта болған іс-әрекеттерді етістіктің өткен шақтағы түрімен сипаттаймыз. Өткен шақ етістіктерінің қарапайым түрі — Past Simple Tense.Past Simple Tense өткен шақта болған әрекетті нақты сипаттайды. Ол сипаттап тұрған уақыт осы шақтан бұрын болған, яғни, қазіргі уақытпен еш байланысы болмайды. Мысалы:We played — Біз ойнадық.She washed her car — Ол (қыз) машинасын жуды.I studied in Almaty — Мен Алматыда оқыдым.Әдетте, өткен шақта тұрған етістіктердің соңы -ed жалғауымен аяқталады. Бірақ бұл ережеге бағынбайтын етістіктер де жетерлік. Оларды жаттап алуларыңыз керек. Жоғарыдағы ережеге бағынбайтын етістіктердің тобын бұрыс етістіктер (Irregular Verbs) деп атайды. Бұрыс етістіктердің кейбірі төмендегі тізімде.Regular form Irregular form Қазақша мағынасыgo went баруcome came келуspeak spoke сөйлеуdrink drank ішуbegin began бастауdo did істеуeat ate жеуfall fell құлауfeel felt сезуfly flew ұшуget got алуgive gave беруmake made жасауrun ran жүгіруsay said деу, айтуsee saw көруsell sold сатуstand stood тұруswim swam суға шомылу, жүзуtake took алуtell told айтуthink thought ойлануthrow threw лақтыруunderstand understood түсінуwear wore киінуwin won Жеңу, ұтуwrite wrote жазуRegular және Irregular түрде де бірдей жазылатын бұрыс етістіктер бар. Олар:cut — cut, read — read, hit — hit, shut — shut, beat — beat, cost — cost.Өткен шақтағы “to be” және “to have” етістіктерінің өткен шақтағы түрлері</w:t>
      </w:r>
    </w:p>
    <w:p>
      <w:r>
        <w:t>Ағылшынша мінез-құлықтар: ▪ Aggressive [əˈɡresɪv] - басқыншыл. ▫ Agonized [ˈæɡənaɪzd] - батыл. ▪ Anxious [ˈæŋkʃəs] - уайымшыл. ▫ Apologetic [əpɒlə`dʒetɪk] - кешірімді ▪ Arrogant [ˈærəgənt] - тәкаппар ▫ Bashful [`bæʃfʊl] - Ұялшақ ▪ Blissful [`blɪsfl] - Масайраған,бақытқа бөленген, ▫ Bored [bɔ:d] - Аңсаулы. ▪ Cautious [`kɔːʃəs] - Алдын-ала байқайтын,сақ адам.. ▫ Cold [kəuld] - Жылы шырайсыз. ▪ Concentrating [ˈkɔnsəntreɪtiŋ] - Жинақталған. ▫ Confident [ˈkɔnfɪdənt] - Сенімді. ▪ Curious [ˈkjuərɪəs] - Қызыққұмар.. ▫ Demure [dɪ`mjʊəː] - Сыпайы ▪ Determined [dɪˈtə:mɪnd] - Батыл ▫ Disappointed [ˌdɪsəˈpɔɪntɪd] - Көңілі қалған адам. ▪ Disapproving [dɪsəˈpru:vin] - Жақтырмайтын.. ▫ Disbelieving [ˈdɪsbɪˈli:viŋ] - Сенбейтін ▪ Disgusted [dɪs`gʌstɪd] - Абыржыған,ашуланған ▫ Distasteful [dɪsˈteɪstful] - Сүйкімсіз адам ▪ Eavesdropping [ˈiːvzdrɒpɪŋ] - Тыңдайтын. ▫ Ecstatic [ɛks`tætɪk] - Қуанышқа толы... ▪ Enraged [ɪn`reɪdʒd] - Жынданған,құтырынған. ▫ Envious [ˈenvɪəs] - Күншіл адам. ▪ Exasperated [ɪg`zæspəreitɪd] - Ашулы.. ▫ Exhausted [ɪɡˈzɔ:stɪd] - Қажыған,әбден шаршаған ▪ Frightened [ˈfraɪtnd] - Үрейлі,қорқақ ▫ Frustrated [frʌs`treɪtid] - Көңілсіз.. ▪ Grieving [`ɡri:viŋ] Қапалы. ▫ Guilty [ˈɡɪltɪ] - Кінәлі.. ▪ Happy [ˈhæpɪ] - Бақытты,қуанышты. ▫ Horrified [`hɒrɪfaɪd] - Сасып қалған.. ▪ Hot [hɔt] - Қатты ашуланған. ▪ Hurt [hə:t] - Әбден қор болған.. ▫ Hysterical [hɪsˈterɪkəl] - Қояншық... ▪ Indifferent [ɪnˈdɪfrənt] - Немқұрайлы қарау... ▫ Idiotic [ˌɪdɪˈɔtɪk] - Ақымақ ▪ Innocent [ˈɪnəsənt] - Аңқау.. ▫ Interested [ˈɪntrɪstɪd] - Қызығушылық.. ▪ Jealous [ˈdʒeləs] - Қызғаншақ.... ▫ Joyful [ˈdʒɔɪful] - Қуанышты... ▪ Loaded [ˈləudɪd] - Тиелген.. ▫ Lonely [ˈləunlɪ] - Жалғыз.. ▫ Meditative [`medɪtətɪv] - Ойшыл. ▪ Mischievous [`mɪstʃɪvəs] - Тыңдамайтын,бұзық.. ▫ Mserable [ˈmɪzərəbl] - Бақытсыз. ▪ Negative [ˈneɡətɪv] - Негативті... ▫ Obstinate [ˈɒbstɪnət] - Қырсық.. ▪ Optimistic [ˌɔptɪˈmɪstɪk] - Жайнақы.. ▫ Pained [peɪnd] - Көңілі түскен... ▪ Paranoid [`pærənɔɪd] - Параноик ▫ Perplexed [pəp`lekst] -Абыржыған ▪ Prudish [`pruːdɪʃ] - Өтірікші,алдамшы.. ▪ Regretful [rɪˈɡretful] - Өкінуші ▪ Sad [sæd] - Көңілсіз.. ▫ Satisfied [ˈsætɪsfaɪd] - Қанағатты... ▪ Shocked [ʃɔkt] - Сасқалап қалған.. ▫ Smug [smʌg] - Масайраған ▪ Surly [`sɜːli] - Тұнжыраған.. ▫ Surprise [səˈpraɪzd] - Таң қалған.. ▪ Suspicious [səs`pɪʃəs] - Күдікті... ▫ Thoughtful [`θɔ:tful] - Ойлампаз. ▪ Undecided [ˈʌndɪˈsaɪdɪd] - Батылсыз.. ▫ Withdrawn [wɪð`drɔːn] - Тұйық...</w:t>
      </w:r>
    </w:p>
    <w:p>
      <w:r>
        <w:t>Əртүрлі сұрақтар: Where? - Қайда? Why? - Неге? Не үшін? How? - Қалай? Whom? - Кімді? Кімге? When? - Қашан? Which? - Қайсы? Who? - Кім? Whose? - Кімдікі? What? - Не? Қай? What has happened? - Не болды? What do you want? - Не қалайсыз? Who do you want? - Сізге кім керек? Who are you looking for? - Сіз кімді іздеп жүрсіз? Who can I ask? - Кімнен сұрай аламын? Where can I find him? - Оны қайдан таба аламын? Who told you that? - Сізге бұны кім айтты? What's happened? - Не болды? What do you mean? - Сіз нені меңзеп тұрсыз? What's the matter? - Не боп қалды? Don't you like it? - Сізге бұл ұнамай ма? Could you do me a favor? - Бір өтінішімді орындай аласыз ба? Can you tell me? - Маған... айтып жібере алмайсыз ба? May I have your pen? - Маған қаламыңызды беріп тұра аласыз ба? May I have a cigarette, please? - Сізде темекі бар ма? Do you smoke? - Темекі тартасыз ба? May I trouble you for a light? - Темекі тартып алуыма рұқсат етіңіз? Do you mind if I smoke? - Темекі тартып алсам, қарсы емессіз бе? Would you, please, keep an eye on my baggage? - Менің жүгіме қарай тұра аласыз ба? Allow me to help you? - Сізге көмектесуіме рұқсат етіңіз?</w:t>
      </w:r>
    </w:p>
    <w:p>
      <w:r>
        <w:t>Мына 50 сөз тіркесін  білсең, ойыңды жақсы жеткізетін боласың1 . I don’t mind. — Қарсы емеспін. 2 . I think so. — Солай шығар. 3 . You’ll be allright. — Қағынбайсың / Әлі-ақ бақытты боп кетесің. 4 . That’s the whole point. — Мәселе сонда ғой! 5 . Easy, pal/bro/dude! — Жайырақ/жайлат, бауырым/достым. 6 . Calm down. — Ашуыңды бас. 7 . Don’t worry. Relax. — Қам жеме. Сабыр ет. 8 . It makes things so much easier. — (Бұл) тірлікті/шаруаны біршама жеңілдетеді. 9 . I haven’t given it much thought. — Ол жағын ойламаппын әлі. 10 . It serves you / smb. right. — Өзіне/өзіңе де сол керек. 11 . You’ll hear from me. — Айтам ғо хабарын. 12 . It’s going to be all right. — Бәрі жақсы болады. 13 . You bet! — Әлбетте! /Сол да сұрақ боп па? 14 . — Do you want me to help you? — You bet! — Көмектесейін бе? — Әлбетте! 15 . Sounds good to me. — Жөн сөз сияқты / Бұл ойың маған ұнап тұр. 16 . Time’s up. — Уақыт бітті. 17 . Hear me out! — Дат! / Тыңдап алшы. 18 . I couldn’t reach you. — (Звондап) ала алмай қойдым сені. 19 . Let happen whatever would happen. — Не болса, ол болсын. 20 . It never crossed my mind (that)… — … ешқашан ойыма келмепті. 21 . Don’t mention that. — Сонысын айтпаш тек. 22 . I don’t give a damn / a shit — Маған бәрібір / Мұртым да қисаймайд. / Ұрып бармайды екен мені. 23 . Tell him whatever you want, I don’t give a shit. — Енді оған не десең де, маған бәрібір. 24 . Get out of my way. — Кет былай. / Жолымнан кет. 25 . Get lost. — Жоғал. Құры. 26 . You have a point there. — Бұл сөзіңнің жаны бар. / Оның да дұрыс. 27 . I mean it. — Шын сөзім / Рас айтам. 28 . I want to buy your house. I mean it. — Үйіңізді сатып алғым келеді. Шын сөзім. 29 . Let’s get to the point. Let’s hold to reason. — (Негізгі) шаруаны талқылайық (бос сөзді қойып). 30 . So far so good. — Әзірге болады /Әзірше жақсы. 31 . It’s not that I don’t… — … -есімше+тәуелдік жалғау емес… («Үйтпегенім* емес) 32 . It was not that he didn’t love her. — Оны сүймегені емес./ Оны сүймейді деген сөз емес. 33 . Don’t be silly. — Ақымақ болма.. 34 . Come on, You know better than that. — Сөйтуге де бола ма екен? / Қой, бүйтуге болмайтынын білесің ғой. (Баланың шала ісіне не ересектің (кекесінмен әдетте) аңғал әрекетіне айтылатын сөз) 35 . Don’t worry, I can make it on my own. — Қам жеме. Өзімнің де қолымнан келеді / өзім де істей алам. 36 . Not likely. Unless … — Қайдам-ау… Тек… — Is he coming to the party? — Not likely. Unless you invite him personally. — Ол отырысқа келе ме? — Қайдам-ау, Тек оны жеке өзің шақырмасаң. 37 . No reason in particular. — Аса бір себеп жоқ / Жай, әншейін. 38 . Why do you ask? — No reason in particular. 39 . Suit yourself. — Өзің біл/Не қылсаң, о қыл. 40 . Suit yourself, but I’ve got a work to do and I won’t go to Paris. — Не қылсаң, о қыл, бірақ менің шаруаларым бар — Парижыңа бармаймын. 41 . It never occurred to me that… — … есімше+тәуелдік жалғау+ ешқашан ойыма келмепті. 42 . I meant only the best. — Ниетім түзу еді. 43 . Tend to your own affairs / Mind your own business. — Қара басыңа ие болшы. (Жұртта нең бар?) 44 . Think it over. — Дұрыстап ойлан. 45 . Coffee? — If it is no bother. — Кофеден қалайсыз? — Қиын болмаса. 46 . You are on the right track. — Бағытыңыз дұрыс, негізі. 47 . Come on. Let’s get this over with. — Осы мәселені біржола шешіп тастайықшы. 48 . Whatever is to be will be. — Жазмыштан озмыш жоқ. 49 . Here’s what we’ll do. — Былай қылайық… / Бүйтейік, қара… 50 . It beats me. — Ақылым жетпейді / ұға алар емеспін.</w:t>
      </w:r>
    </w:p>
    <w:p>
      <w:r>
        <w:t>Action Verbs-іс-қимыл етістіктеріcarry[кәрри]- алып жүруcatch[кәч]- ұстауcrawl[крол]- еңбектеп жүруdrink[дриңк]-ішуdrive[драйв]- көлік жүргізуeat[ит]-жеу fly[флай]-ұшуgive[гив]-беруgo[гөу]- жүруhold[хөулд]-ұстауhop[хоп]-секіру,қағып түсуjump[джамп]-секіруlie[лай]-жатуmarch[мач]-сап түзеп жүруput down[пүт дәун]-қоюrun[ран]-жүгіруsit[сит]-отыруstand up[стәнд ап]-тұру take[тэйк]-алуtalk[ток]-айту,сөйлеу throw[сроу]-лақтыруwait[уэит]- күтуwalk[уок]-жаяу жүруfall[фол]- құлау,түс</w:t>
      </w:r>
    </w:p>
    <w:p>
      <w:r>
        <w:t>“There is/are” тіркесіАғылшын тілінде бір заттың бар екендігін сипаттау үшін “There is (зериз)” және “There are (зера)” тіркестері қолданылады. Екі тіркестің де мағынасы бір, тек жекеше және көпше түрдегі формалары.Заттың бар екендігін айтқанда ол заттың біреуге тиесілі екендігін айтпайды. Мысалы, “Менде алма бар” дегендей мағынада емес, “Дастарханда (үстелдің үстінде) алма бар” деген мағынада қолданылады.Мысалы:There is an apple in garden — Бауда алма бар.I have two apples — Менде алма бар.“There is/are” тіркесі арқылы жасалатын сөйлемнің құрылымы:There is/are + зат есім + мекен пысықтауыш (қайда? деген сұраққа жауап береді)There is/are тіркесіндегі “there” сөзі басқаша тұрғыдан қарағанда “анда (анау жерде)” деген мағынаны білдіреді. Егер сөйлемде анда (анау жерде) деген сөз кездессе, онда ағылшынша жазғанда сөйлемнің соңына мекенді (орынды) білдіретін “there” мекен үстеуі қолданылады. Мысалы: There is a couple of books there — Анау жерде 2 кітап бар.Мысалда келтірілген “couple” сөзінің мағынасы “жұп” немесе “екеу” деген сөздерді береді. Олай болса неге “There are” емес “There is” тіркесі қолданылып тұр? Екі кітап болса көпше түрдегі “There are” тіркесі қолданылуы тиіс емес пе? дегендей сұрақ тууы мүмкін. Жауап: “couple” жекеше түрде болғандықтан “There is” тіркесі қолданылды. Бұл жағдайда сіздің ойыңыздағы мысал мынадай болуы керек: There are two books there.“There is/are” тіркесі осы шақта айтылып тұр. Оның өткен шақтағы нұсқасы “There was/were“, келер шағы: There will be</w:t>
      </w:r>
    </w:p>
    <w:p>
      <w:r>
        <w:t>Жаңбыр: Is it raining? [из ит рэйниң] жаңбыр жауып жатыр ма? Don't forget to take an umbrella. [донт фогет ту тэйк эн амбрелла] Қолшатырды алуды ұмытпа. It's going to rain. [ит из гоиң ту рэйн] Жаңбыр жауаын деп жатыр It's a pelting rain. -[ит из э пэлтиң рэйн] Нөсерлеп жауып жатыр.. It's drizzling. [ит из дризлиң]- жауын сіркіреп тұр. It's raining cats and dogs.[ит из рэйниң кәтс эн догс] - Шелектеп құйып жатыр.. It's leaving off -[ит из ливиң офф] Жаңбыр басылайын деп жатыр</w:t>
      </w:r>
    </w:p>
    <w:p>
      <w:r>
        <w:t>осы шақ (Present Simple Tense)Осы шақ — әңгіме болып жатқан шақта болып жатқан оқиғалар мен іс-әрекеттерді сипатттайтын, күнделікті өмірде істейтін әрекеттерді сипаттайтын етістіктің шағы. Ағылшын тілінде осы шақтың 4 түрі бар (қазақ тілінде осы шақтың 2 түрі бар: ауыспалы осы шақ, нақ осы шақ):Present simple (осы шақ);Present continuous немесе Present progressive (нақ осы шақ немесе созылыңқы осы шақ);Present perfect simple (аяқталған осы шақ);Present perfect continuous (Present perfect progressive).Жоғарыда атағанымдай екі тілдегі осы шақтың түрлері әр түрлі болып келеді. Қазақ тілі мен ағылшын тілінде сәйкес келетіндері: ауыспалы осы шақ (Present simple) пен нақ осы шақ (Present continuous). Бұл сабағымызда ағылшын тіліндегі осы шақтың осы алғашқы түріне тоқталамыз. Алдағы сабақтарда нақ осы шақ (Present continuous) тақырыбы қарастырылады. Ал одан басқа екеуі келесі деңгейдің сабақтарына жатады.Present simple — осы шақ“Present simple” тіркесін қазақшаға сөзбе-сөз аударатын болсақ, “жай осы шақ” деген мағына шығады. Жай осы шақ дегеніміз қазақ тілі грамматикасындағы ауыспалы осы шақ. Мысалы: ойнаймын, оқимын, келеміз, жүзесің, ойланады, …Present simple осы шақта айтылатын қалыпты, күнделікті тіршілікте қалыптасып кеткен іс-әрекеттерді сипаттайды. Іс-әрекеттерге күн сайын істейтін ұйқыдан тұру (get up), жуыну (wash up), жүру (go), т.б. секілді етістіктерді жатқызуға болады. Кесте бойынша немесе күнделікті режимге кіретін әрекеттер де Present simple арқылы сипатталады. Мысалы: I get up at seven o’clock — Мен сағат жетіде оянамын (ұйқыдан тұрамын).осы шақтағы to be етістігі:Жекеше → КөпшеI am → We areYou are → You areHe/she/it  is → They areосы шақтағы to do етістігі:Жекеше → КөпшеI do → We doYou do → You doHe/she/it  does → They doPresent simple-дың болымды (Affirmative), болымсыз (Negative) және сұраулы (Question) сөйлемдеріБолымды түрі: He plays (ол ойнайды). || We speak English (Біз ағылшынша сөйлейміз).Болымсыз: He does not play (Ол ойнамайды). || We do not speak English (Біз ағылшынша сөйлемейміз).Сұраулы: Does he play (Ол ойнайды ма?)? || Do we speak English (Біз ағылшынша сөйлейміз бе?)?</w:t>
      </w:r>
    </w:p>
    <w:p>
      <w:r>
        <w:t>Ағылшын тілі грамматикасы. 11-сабақ:    to be етістігіАғылшын тілінің грамматикасы сабақтарын тым қатты тереңдетіп жазғаннан кейін бе, әйтеуір, ең басты, ең оңай деген тақырыпты ұмытып кетіппін. Ол тақырып “to be етістігі” деп аталады. Осы сабақты, кеш болмай тұрып, сіздерге ұсынып отырмын.verb — етістікto be естістігінің түрленуіАғылшын тілінде “to be (болу)” деген етістік бар. Етістік болғанда қазақ тіліндегідей “отыру”, “тұру” дегендей қимылды, әрекетті білдіретін етістік емес. Қазақ тілінде “to be” етістігі жоқ. Есесіне, жалғаулар арқылы білдіріледі. Мысалы: I am a student — Мен — студентпін.Жоғарыдағы мысалға қарап, ағылшын тіліндегі to be етістігінің am деген түрін қазақша -мын, -мін, -пын, -пін деген сияқты жалғаулармен түсіріндіруге болатын сияқты. Бірақ әрқашан да солай екен деген түсінік қалыптаспасын. Кей кездері ешқандай аудармасы да баламасы да болмайды. Мысалы: Aman is here — Аман осында (жүр). Мұнда алдыңғы мысалдағыдай -мын, -мін, -пын, -пін (жіктік жалғаулар )деген жалғаулар жоқ. Осыған қарап, бұл тақырыпты ағылшын тілінің ерекше табиғаты ретінде қабылдау керек сияқты. Бұл сабақты орыс тілінде түсіндіру де ешқандай дәлдікпен іске аспайды. Қазақшасына ұқсас. Мысалы: I am a student — Я — студент. Немесе Я есть студент.to be түріндегі етістік негізгі (оригинал) етістік болып саналады. Бірінші тұрған to деген қазақ тіліндегі етістіктердің соңындағы -у әрпіне ұқсас қызмет атқарады. to be етістігі әр жақта (I жақ, II жақ, III жақ) әр түрлі болып жазылады және көпше түрінде де басқаша жазылады. Тағы бір ескертетіні, кестедегі түрленулер тек осы шақтағы to be етістігі. Ал өткен шақтағы to be етістігі алдағы уақыттарда қарастырылады.Бұл тақырып — ең оңай тақырып. Бір-екі оқығаннан-ақ игеріп кетуге болады. Егер сұрақтарыңыз бен ескертулеріңіз болса, пікір ретінде осында жазуларыңызға болады.Кестедегі мысалдар аудармасымен біргеI am not a teacher. Мен – мұғалім емеспін.You are taller than me. Сіз менен ұзынырақсыз.She is my sister. Ол – менің сіңлім (әпкем, қарындасым).It’s a book. Ол – кітап.We are students. Біз – студентерміз.You are not lazy. Сендер (сіздер) жалқау емессіңдер (емессіздер).They are students. Олар – студенттер.“Ол кітап жақсы” деген мен “Ол – жақсы кітап” деген сөйлемдердің жазылуында айырмашылық бар. Сол сияқты грамматикалық тұрғыда да айырмашылықтары бар. Мысалы: Ол кітап сатылмай қалды. | Ол – кітап.</w:t>
      </w:r>
    </w:p>
    <w:p>
      <w:r>
        <w:t>Ағылшын тіліндегі ең әдемі  100 сөздер: 1. desire - тілек2. glory – даңқ, мәртебе3. pumpkin - асқабақ4. experience - тәжірибе5. reconciliation – татуласу, табысу 6. astonishing - ғажайып7. child - нәресте8. Insomnia – ұйқысыздық  9. regret - өкіну10. rebellion - бүлік11. tranquillity - тыныштық 12. sunrise – күннің шығуы13. sunset – күннің батуы14. fabulous – ақылға сыймайтын, аңызға айналған 15. meadow - алаң16. reflection – бейне17. passion - құштарлық18. umbrella - қолшатыр19. lollipop – мұз кәмпит20. banana - банан 21. animal - жануар22. perfection - кемел 23. mother - ана24. Important - маңызды25. gorgeous - ғажайып 26. sweetheart - сүйкімді27. butterfly - көбелек28. blackberry - таңқурай29. unique - бірегей30. summer - жаз31. incredible – ақылға сыймайтын32. inspiration - шабыт33. equestrian – салт атты, атты 34. holiday - мейрам 35. faith -сенім36. hope - үміт37. love - махаббат38. consequences - жағдайлар 39. extraterrestrial – жерден тыс 40. father - әке41. dandelion - бақбақ42. innuendo - тұспал43. pray – дұға, ғибадат44. paradise - жұмақ45. imaginary - қиял 46. pleasure - сүйсінушілік47. measure - өлшеу 48. happiness - бақыт49. simultaneously – бір уақытта 50. destination – межелі жер, тағайындалған орын 51. insatiable - ашқарақ52. skyscraper – көк тіреген үй53. magnificent - тамаша 54. miracle - ғажап55. pronunciation - айтылу 56. hurricane - дауыл 57. lullaby – бесік жыры58. jubilation - шаттық59. reliable - сенімді 60. light - жарық61. universe - әлем62. volcano - жанартау 63. rise - шығу64. pure - таза65. amazing - әсем66. forever - мәңгі67. believe - сену68. crazy – есалаң, есі ауысқан69. smart - ақылды70. fate - тағдыр, жазмыш71. accomplishment - жетістік71. sempiternal - мәңгі72. sleepwalker - айкезбе73. multiplication - көбейту 74. infidelity – опасыздық, бұрыстық75. success – жетістік, табыс76. honey - бал77. exciting – әсерлі, еліктіргіш78. satisfactory - қанағаттанарлық 79. mercy - қайырымдылық80. essential - байыпты 81. humanity – адамгершілік 82. disclosure - ашу 83. unfortunately – өкінішке орай84. liberty - бостандық85. library - кітапхана 86. beautiful - сұлу87. betrayal – сатқындық, опасыздық 88. grateful - игілікті89. unbelievable – ақылға сыймайтын 90. naive – аңғырт, аңқау91. smile - күлкі92. behavior – мінез 93. impressive - әсерлі94. procrastinate - прокрастинациямен айналысу95. admit - мойындау96. sophisticated – көпті көрген 97. maintain - қолдау 98. sunshine – күн жарығы, күншуақ99. guilty – айып, кінә100. sadness – мұң, қайғы</w:t>
      </w:r>
    </w:p>
    <w:p>
      <w:r>
        <w:t>"Қарым-қатынас" тақырыбына бірнеше сөз орамдары: Anger, annoyance, resentment (Ыза, қозу, ашу) Why on earth should I do it? Мен не үшін бұны орындауым керек? Who (the hell) do you think you are? Сіз кімсіз соншама? / Сіз өзіңізді кім деп тұрсыз? How dare you! Қалай батылың барды! For heaven's sake! Oh God! Барлық киелі зат үшін! ОҚұдай! Oh darn! / Oh hell! / Damn! / Damn it! Осайтан! That's it! / That does it! Жетер! (яғни шыдамы таусылды) Asking not to get angry Ашуланбауды өтіну Don't get upset. Қайғырмаңыз. Calm down. Тынышталыңыз. Take it easy. Жүрегіңізге жақын алмаңыз. Don't get mad! Ызаланбаңыз! Cool it. (slang) Ашуыңды бас. / Ызаланба. (сленг) Asking not to worry (Алаңдамауды өтіну) Don't worry about it. Бұл жайлы алаңдамаңыз. Don't worry. Everything will be all right. Алаңдамаңыз. Бәрі жақсы болады. Calm down. Тынышталыңыз. Take it easy. Жүрегіңізге жақын алмаңыз. Relax. Тынышталыңыз. Sympathizing (Аяныштылық) I'm sorry to hear that. Маған бұны есту аянышты. I know how you feel. Сіз қандай сезімде екеніңізді түсінемін. That's too bad. Өте өкінішті. Bad luck. / Hard luck. Жолы болмады. Oh dear! О Құдай!</w:t>
      </w:r>
    </w:p>
    <w:p>
      <w:r>
        <w:t>Сүйікті адамдарыңызды еркелетейік:   Hunny [ˈхани] Cымбаттым Babe [бейби] Кішкентайым Darling [ˈдарлин] Қымбаттым Sweetheart [ˈсвитˌхаат] Жаным Sweety [ˈсвити] Тәттім Sweetums [свитэмс] Еркетайым сол Sunshine [ˈсанˌшайн] Күнім менің My Love [май] [лав] Махаббатым Dear [диэ] Қымбаттым Dearheart [диэхаат] Жаным Cutie [кьюти] Сүп-сүйкімді pumpkin [ˈпампкин] Жаным менің Sweetie Pie [ˈсвити] [пай] Тәттім сол Snookums [снюкэмс] Сүйкімді pookie [пюки] Томпак boo [бюу] Досым менің Muffin [ˈмафин] Тәттім сол lovebug [лавбаг] Махаббатым Wifey [вайфи] Мысыгым Shorty [ˈшоти] Балапаным Сupcake [капкейк] Тәттім,алтыным менің</w:t>
      </w:r>
    </w:p>
    <w:p>
      <w:r>
        <w:t>Ағылшын тілі грамматикасы. 4-сабақ: Апострофтың қолданылуыАпостроф (‘) — орфографиялық таңба. Ағылшын тілінде апострофты қолданатын үш түрлі жағдай бар:зат есімнің тәуелденуі;айтылмайтын (оқылмайтын) әріптердің орнын ауыстыру;сандардың, бас әріптердің және аббревиатуралардың (қысқарма) көпше түрлері s арқылы жасалғанда.Зат есімдердің тәуелденуіАғылшын тілінде зат есімдерді тәуелдеген кезде ’s тіркесі қолданылады. алайда, бұл барлық жағдайлар үшін жарамды емес. Егер “Менің кітабым” деген тіркесті ағылшыншаға аударсақ “My book” болады. Ал “Ер баланың кітабы” деген тіркесті аударсақ “the boy’s book” Болады. Бұдан шығар қорытынды: Зат есімді зат есімге тәуелдегенде ’s тіркесі қолданылады.’s тіркесті жалғауы “of” көмекші сөзін ауыстырады. Мысалы:the girl’s bag = the bag of the girl (қыздың сөмкесі)the boy’s T-shirt = the T-shirt of the boy (баланың футболкасы)James’s (немесе James’) ball (Джеймстің добы)Көпше түрдегі зат есімдерге бір зат тәуелденгенде ’s жалғауы екі түрлі болып жалғанады.♦ егер көпше түрдегі зат есім -s әрпіне аяқталса, онда, зат есімнің соңғы -s әрпінен соң тек қана апостроф қойылады: the friends‘ book, the houses‘ roof♦ егер көпше түрдегі зат есім басқа әріптермен аяқталса, онда, апостроп зат есімге -s әрпінен бұрын жалғанады: the children‘s game, the men‘s sockАпостроф қойылмайтын жағдайларЕгер затты тәуелдеп тұрған “of” көмекші сөзі болса, “of”-тан кейін үй, ғимарат, объект немесе жиһаз деген сөздер тұратын болса, оларды ’s формасында тәуелдегенде ешқандай апостроф, s әрпі жазылмайды. Мысалы: door of the car = car door, room of the hotel = hotel room, leg of the table = table legЕсте сақтаңыз!Бір зат екі немесе бірнеше сөздерден топтанып тұратын зат есімге тәуелденіп тұрса, ’s тәуелдік жалғауы соңғы сөзге жалғанады. Мысалы:the brother-in-low‘s sister, Sapar and Madina‘s son,Айтылмайтын (оқылмайтын) әріптердің орнын ауыстыруБайқасаңыздар, ағылшын тіліндегі кейбір сөздер бір-біріне кіріге біріккенде араларындағы әріптер түсіп қалып, олардың орнына апостроф қойылады. Оған ең қарапайым мысал: I‘m = I am, do not = don‘t, can not = can‘t, who is = who‘s, т.с.с.Сандар қысқартылып жазылған жағдайда да апостроф қойылады. Мысалы: ‘60 = 1960Сандардың, бас әріптердің және аббревиатуралардың (қысқарма) көпше түрлері s арқылы жасалғанда апостроф қойылатын да қойылмайтын да жағдайлар бар. Мысалы:He has a problem with r’s (“Р” әріптерін айтуға қиналады. Мысалы, мәтіндегі “Р” әріптері).Егер апострофтың алдында сан, таңба (символ) немесе бас әріп келетін болса, апостроф түсіп қалады да тек s әрпі жалғанады. Мысалы: I have got tree Samsung H1s = three of Samsung H1 mobile phones.the 1970s = from 1970 to 1979 (70-ші жылдар).ЕскертуТәуелділік есімдіктеріне (possessive pronouns) ешқандай ’s жалғауы жалғанбайды. Мысалы:wrong (қате) and right (дұрыс) formswrong: my’s pen, right: my pen (менің қаламым)wrong: hi’s ball, right: his ball (оның добы)wrong: a friend of yours’, right: a friend of yours (сенің досың)</w:t>
      </w:r>
    </w:p>
    <w:p>
      <w:r>
        <w:t>English Grammar. Lesson 2: Articles (Артикльдер)Артикльдер – зат есімдердің алдына қойылатын қызметші сөздер. Ағылшын тіліндегі артикльдер затқа қосымша сипаттама береді, яғни, қосымша ақпарат беріп тұрады.Қазақ және орыс тілдерінде артикльдер жоқ.Ағылшын тілінде артикльдердің екі түрі бар: белгілілік артиклі (the definite article) және белгісіздік артиклі (the indefinite article). Бұл екеуінен бөлек, артикль қойылмайтын кездердегі бос орынды Zero article (нөл артикль) деп атайды.The indefinite article: a (an) Белгісіздік артикліA (an – дауыстылардың алдында) артиклі көне ағылшын тіліндегі An (бір) деген сөзден шыққан. A артиклі өзінен кейін тұрған заттың көп заттың ішіндегі бір зат екендігін білдіреді. Ол зат көп заттардың арасындағы кез-келген біреуі болуы мүмкін. Ол зат жайлы алдын-ала айтылмаған. Әңгімелеуші адам алғаш рет айтып, таныстырып отыр.Мысалы:I am a student (Мен – студентпін). Көп студенттің бірімін. Егер мен студенттердің арасындағы ерекше студент болсам, онда басқаша айтылған болар еді.This is an apple (Бұл – алма). Адам санап болмайтын алмалардың біреуі ғана. Ол алманың нақты қандай алма екендігі туралы ештеңе айтылып тұрған жоқ.Байқасаңыздар, белгісіздік артикльдеріне келтірілген жоғарыдағы мысалдарда студент пен алма жайлы ешқандай тура дерек, сипаттама, ақпарат жоқ. Тек студент екендігі алма екендігі ғана айтылды. Ал қалған ақпараттар мәлім емес. Мысалдардан белгісіз студент пен белгісіз алманы ғана білдік.Ескерту!Белгісіздік артикльдері тек жеке түрдегі зат есімдердің алдына қойылады. Көпше түрдегі нұсқасында артикль түсіп қалады. Мысалы:I am a student. | We are students (Біз – студентпіз).…………………………………………………………………………………………………….The definite article: The (зэ)   Белгілілік артикліThe белгілілік артиклі ағылшын тілінде көнеден келе жатқан that (анау, әлгі) нұсқаулық артиклінен шыққан. The артиклі заттардың барлық (жекеше/көпше) түрлеріне қолданылады.Белгілілік артиклінің қолданылуы:1) Сөз (әңгіме) белгілі зат жайында болғандаМыс.: Where is the bag (Сөмке қайда?)? Бұл жердегі сөмке деп отырғанымыз белгілі сөмке. Ол менің немесе сіздің сөмкеңіз екендігі анық.2) Зат есімдер асырмалы шырайда тұрса (мыс: Ең күшті, ең …), алдында реттік сан есімдері болсаМыс.: What is the longest river in Kazakhstan (Қазақстандағы ең ұзын өзен қандай)?Satpaev is the first geologist in our country (Сәтбаев – еліміздегі ең алғашқы геолог).3) Географиялық атаулардың (тау, теңіз, көл, өзен т.с.с. атаулары) алдындаМыс.: The Caspian sea, the North, the Indian ocean, the Alatau mountains5) Өзінің тобының (өзіне ұқсас заттардың арасында) жалғызы ғана болатын зат есімдердің алдындаМыс.: The Nile is the longest river in the world (Ніл – әлемдегі ең ұзын өзен). Ніл өзені ғана әлемдегі ең ұзын өзен. Одан ұзын өзен жоқ.6) Кейбір сөз тіркестеріндеМыс.: in the morning, in the afternoon…………………………………………………………………………………………………….Zero article (Нөл артикль)Zero article дегеніміз ешқандай артикль емес, жай ғана бос орын. Нөл артикльдің қолданылуы, яғни, ешқандай артикль қолданылмайтын жағдайлар:1) Жинақтық, жалпылай айтылатын зат есімдердің алдындаМыс.: Crime is a problem in most cities (Қылмыс – көптеген қалалардағы мәселе). Қылмыстың қандай түрі екендігі айтылмайды. Жалпы алғандағы қылмыс жайлы айтылып тұр.Life is good (Өмір жақсы). Өмірдің де түр-түрі болмайды. Жай ғана түсінік.2) Ел-жер, адам аттарының алдындаМыс.: Mr. Mamyrov, Astana, Kazakhstan, ChinaЕскерту!Отбасыны немесе әулетті фамилиясына байланысты атаса, онда The артиклі қойылады. Мысалы: The Johnsons (Джонсондар отбасы немесе әулеті)3) Жыл мезгілдерінің, ай аттарының және апта күндерінің алдындаМыс.: Autumn is rainy. July is the hottest month. We don’t work on Saturday.КеңесЕгер зат есімнің алдына қандай артикль қою керек екендігін ажырата алмасаңыз, сол зат есімді «кез-келген», «көптің бірі» деген сөздермен байланыстырып, оқып көріңіз. Егер логикаға сай тіркес шықса, онда a (an) артиклі, ал «әлгі», «нағыз», «ең» деген сөздермен байланыстырып оқығанда ақылға қонымды тіркес пайда болса, онда the артиклі қойылады.</w:t>
      </w:r>
    </w:p>
    <w:p>
      <w:r>
        <w:t>English Grammar. Lesson 1: Alphabet (Ағылшын алфавиті)Ағылшын тілінің алфавиті латын қарпіне негізделген. Алфавит 26 әріптен тұрады: 21 дауыссыз (Consonants (консэнэнтс)), 5 дауысты (Vowels (вауэлз)). Y және W әріптері кейде дауысты кейде дауыссыз бола алады.Бас әріптер (үлкен әріптер) – upper case немесе capital letters, ал кіші әріптер – lower case немесе small letters деп аталады. Letter (летэр) – әріп.Кестеде қызылмен жазылғандары – дауыстылар.Мұндағы қос нүкте (:) қойылған әріп созылыңқы айтылады. Мысалы: bi:.dʒ деген дж қосарлы әріптерін білдіреді. Сол сияқты:ʒ – жtʃ – чʃ – шj – и                      ʌ – а (жуан)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