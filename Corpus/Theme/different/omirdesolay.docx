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білесің ба сен қандайсың?- қандай екенмін?- маған арналып туылғандайсың😊</w:t>
      </w:r>
    </w:p>
    <w:p>
      <w:r>
        <w:t>Қазір өтірікке рахмет айтып, шындыққа ренжитін заман...</w:t>
      </w:r>
    </w:p>
    <w:p>
      <w:r>
        <w:t>Алла Тағала "бір қайғы келсе, артынан екі жақсылық күтіңдер" деген, сондықтан әрқашанда сабырлы болайық...</w:t>
      </w:r>
    </w:p>
    <w:p>
      <w:r>
        <w:t>Ол мени кушактаган кезде барлык киыншылыктарымды умытып кетемин...</w:t>
      </w:r>
    </w:p>
    <w:p>
      <w:r>
        <w:t>Ерініннен емес,Маңдайыңнан сүйетін жігітті бағалаңдар...</w:t>
      </w:r>
    </w:p>
    <w:p>
      <w:r>
        <w:t>Қызға ең қауіпсіз жер - ол сүйген жігітінің құшағы...</w:t>
      </w:r>
    </w:p>
    <w:p>
      <w:r>
        <w:t>Жақындарымызды тірі кезінде бағалай білейік...</w:t>
      </w:r>
    </w:p>
    <w:p>
      <w:r>
        <w:t>Жігіт өмірінде дұрыс бағыт табуы керек, ал қыз дұрыс бағыт таңдаған жігіт табуы керек...</w:t>
      </w:r>
    </w:p>
    <w:p>
      <w:r>
        <w:t>Нағыз жiгiт сүйген қызынa қалай болсада қол жеткiзедi.Ал нағыз қыз сүйгенiн қалай болсада өзiне қарата бiледi.</w:t>
      </w:r>
    </w:p>
    <w:p>
      <w:r>
        <w:t>Ешқашан біреуге бауыр басып қалма, себебі өз көлеңкең де қараңғыда сені тастап кетеді.</w:t>
      </w:r>
    </w:p>
    <w:p>
      <w:r>
        <w:t>Eкі жақсы ешқашан қосыла алмайды....Себебі: Жақсы жігіт екі рет ұсыныс жасамайды,Жақсы қыз бір рет жасалған ұсынысты қабыл алмайды!!</w:t>
      </w:r>
    </w:p>
    <w:p>
      <w:r>
        <w:t>Мен бәрін әдейі істеймін,вот сол кезде кімнің кім екенін біліп алам!!</w:t>
      </w:r>
    </w:p>
    <w:p>
      <w:r>
        <w:t>керемет күндер әлі алда, көңіліңді түсірме. 😉</w:t>
      </w:r>
    </w:p>
    <w:p>
      <w:r>
        <w:t>Тасты тесетін судың күші емес, тамшының тұрақтылығы...</w:t>
      </w:r>
    </w:p>
    <w:p>
      <w:r>
        <w:t>Менің сөзім дөрекі, әрі қатты болар. Бірақ мен ешкімге жамандық ойламаймын! Тек шындықты бетке айтамын...</w:t>
      </w:r>
    </w:p>
    <w:p>
      <w:r>
        <w:t>Адамның сыртынан емес, Көзіне қарап сөйлеуді үйрен...</w:t>
      </w:r>
    </w:p>
    <w:p>
      <w:r>
        <w:t>Жаңа жылдарыңызбен, достар! Бақытты болыңыздар)</w:t>
      </w:r>
    </w:p>
    <w:p>
      <w:r>
        <w:t>Дəл осы жандарды бағалаңыз!</w:t>
      </w:r>
    </w:p>
    <w:p>
      <w:r>
        <w:t>Сен менің жүрегімді жазалама,Шыдайды ол қуаныш, қазаға да,Жүрек деген - сезім ғой, сезімімеСезіммен кел, болмаса мазалама.</w:t>
      </w:r>
    </w:p>
    <w:p>
      <w:r>
        <w:t>Осындай бақыт үшін өмір сүрудің өзі бақыт...</w:t>
      </w:r>
    </w:p>
    <w:p>
      <w:r>
        <w:t>Ерекше адамдардың атында «А» әріпі бар егер сіз ерекше болсаңыз лайк басып,стенаңызға алып кетіңіз!</w:t>
      </w:r>
    </w:p>
    <w:p>
      <w:r>
        <w:t>Саябақта тосын сый қылғанҚылығыңды жаным сағындым.Маған қарап жылы жымиғанСүйем дегеніңді сағындым."Өмір бойы сүйем сені " -депЖүрегіме енген сен едің,"Ұмыт, енді, кешір мені"-деп"Сені жаным алдадым "-дедің.Саябақта кездестік тағыҰнамады үнсіздік жағы.Көп ойланып жақынырақ келдіңСыбырлап маған кешірші дедің.</w:t>
      </w:r>
    </w:p>
    <w:p>
      <w:r>
        <w:t>Бір Аллаһтын қалауымен бәрі жақсы болады.Сенсең болғаны😊</w:t>
      </w:r>
    </w:p>
    <w:p>
      <w:r>
        <w:t>Жамандыққа жақсылықпен жауап бер, сен басқа адамсың...</w:t>
      </w:r>
    </w:p>
    <w:p>
      <w:r>
        <w:t>Мықты болудан шаршадым. жәй ғана әлсіз, бақытты және сүйікті болғым келеді...</w:t>
      </w:r>
    </w:p>
    <w:p>
      <w:r>
        <w:t>Мен туралы саған айтатындар, сен туралы маған да айтады!</w:t>
      </w:r>
    </w:p>
    <w:p>
      <w:r>
        <w:t>Соңғы уақытта "адамдардан" гөрі, музыка тыңдаған жағымдырақ болды.</w:t>
      </w:r>
    </w:p>
    <w:p>
      <w:r>
        <w:t>Иттiн иесi болса, қасқырдын құдайы бар!!</w:t>
      </w:r>
    </w:p>
    <w:p>
      <w:r>
        <w:t>Сезімім бар, ешқашанда бітпейтін,Кездесуден кеш қалсаңда кетпейтін.Ең бастысы, мына жалған өмірдеЕш серінің махаббаты жетпейтін.ххххМахаббат бар, өмірде бас иетін,Бір кешейік сезімнің қасиетін.ИншАллах, тағдырымыз қосылардаҰмытпайық, ғашықтардың өсиетін!</w:t>
      </w:r>
    </w:p>
    <w:p>
      <w:r>
        <w:t>Бақытты адам болмайды... яғни, тек қана бақытты сәттер ғана болады... сондықтан бақытты сәттеріңізді бағалай біліңіздер.</w:t>
      </w:r>
    </w:p>
    <w:p>
      <w:r>
        <w:t>Біреулер жақсы қызды табу үшін соншама қиналады,Ал біреулер тапса да, бағаламайды.</w:t>
      </w:r>
    </w:p>
    <w:p>
      <w:r>
        <w:t>– Кішкентай кездеріңде ата-аналарың ұйқыға жатар кезде қандай ертегілер айтып беретін еді?– «Өскенде институтты бітіріп - көөөп ақша табатын боласың».</w:t>
      </w:r>
    </w:p>
    <w:p>
      <w:r>
        <w:t>Алдымен, білім үшін ақша, содан кейін ақша үшін білім.</w:t>
      </w:r>
    </w:p>
    <w:p>
      <w:r>
        <w:t>Әйел-деген гүл.Ал еркек бағбан(садовник).Ең қамқор,ұқыпты бағбанның гүлі,ең әдемі гүл болып саналады.Сондықтан жігіттер қыздарға қамқор болайқ!</w:t>
      </w:r>
    </w:p>
    <w:p>
      <w:r>
        <w:t>— Сәлем! Неге маған SMS жазбайсың? Неге қоңырау шалмайсың?— Сәлем! SMS жазамын! Қоңырау шаламын! Бірақ, саған емес...</w:t>
      </w:r>
    </w:p>
    <w:p>
      <w:r>
        <w:t>Ең қатты жоғалтқымыз келмейтін адаммен, көп ұрысамыз...</w:t>
      </w:r>
    </w:p>
    <w:p>
      <w:r>
        <w:t>Анасына ұқсаған қыз - ерке болады,Әкесіне ұқсаған қыз - қырсық болады</w:t>
      </w:r>
    </w:p>
    <w:p>
      <w:r>
        <w:t>Қыздын тілі емес, етегі ұзын болуы керек...</w:t>
      </w:r>
    </w:p>
    <w:p>
      <w:r>
        <w:t>Аллаһ осы күнге жеткізсін...</w:t>
      </w:r>
    </w:p>
    <w:p>
      <w:r>
        <w:t>Қиын уақыттарда қасында болған адамыңды ұмытпа...</w:t>
      </w:r>
    </w:p>
    <w:p>
      <w:r>
        <w:t>Алла қаласа меніңде той көйлегін таңдап жүретін күнім болады!)</w:t>
      </w:r>
    </w:p>
    <w:p>
      <w:r>
        <w:t>Әкеге қол тигізбе,Шешеге тіл тигізбе...</w:t>
      </w:r>
    </w:p>
    <w:p>
      <w:r>
        <w:t>Мен туралы саған айтатындар, сен туралы маған да айтады!</w:t>
      </w:r>
    </w:p>
    <w:p>
      <w:r>
        <w:t>менде ең керемет жанұя болады👪менде ең мейірімді балаларым болады👭 👬 менде ең керемет күйеуім болады👑Аумин..😚</w:t>
      </w:r>
    </w:p>
    <w:p>
      <w:r>
        <w:t>Аллаһ осы күнге жеткізсін...</w:t>
      </w:r>
    </w:p>
    <w:p>
      <w:r>
        <w:t>• Анаңдай тәрбиелі жар іздесең, • Әкеңдей тәрбиелі жігіт бол.....</w:t>
      </w:r>
    </w:p>
    <w:p>
      <w:r>
        <w:t>Жапон - даналығы Ойладың ба? - Істе!, Істедің бе? - Ойланба!Кеткенді - ұстама! Келетіннен - қателесіп қалма!Жақсының жауы болған жақсы, жаманның досы болғанша.Қарапайымдылық - ұлы адамға тән. Жоғарыға көтерілгісі келетін адам - баспалдақ ойлап табады.Күйеуі мен әйелі қол мен көз тәрізді болуы керек: қол ауырса - көз жылайды, көз жыласа - қол жасын сүртеді.Алыс сапар да - жақын жолдан басталады.Әдемі гүлдер - жеміс әкелмейді.Тек қана жатқан адам - ешқашан сүрінбейді.Бір жылы сөз - қыстың үш айын да жылы етеуі мүмкін. Ақымақ пен есуасқа - арқашан жол бер!Қолыңнан келгенше істе, ал қалған жағы тағдырдың жазғаны. Күлкі шыққан үйге - бақыт келеді. Күлімдеген жүзге - ауыр сөз айтуға болмайды.Суық шай мен суық күрішке - шыдауға болады, Суық көз қарас пен суық сөз - шыдау қиын. Қалаған қыз - қабырғадан өтеді. Сұрау - бір минуттық ұят, ал білмеу - өмірдің соңына дейін - ұят.Терең өзендер - дыбыссыз ағады.</w:t>
      </w:r>
    </w:p>
    <w:p>
      <w:r>
        <w:t>Бізді біреу сүйгенде, өзгелерден артық екенмін деген ойға келуіміз мүмкін. Шындығында, адам махаббатын өзі жақсы болып, кеудесі кең болғандықтан ғана төгеді. Толстой</w:t>
      </w:r>
    </w:p>
    <w:p>
      <w:r>
        <w:t>Сенің кемшіліктіріңе қарамастан,сені шын сүйетін адамды бағала.</w:t>
      </w:r>
    </w:p>
    <w:p>
      <w:r>
        <w:t>Түн болса болды әркім өз сүйіктілерін ойлайды</w:t>
      </w:r>
    </w:p>
    <w:p>
      <w:r>
        <w:t>Бір көргеннен сүйем деу - сүймегеннің белгісі,Сүйем деуге ұялса - шын сүйгеннің белгісі...</w:t>
      </w:r>
    </w:p>
    <w:p>
      <w:r>
        <w:t>Әке жүрегі - таудан да үлкен.Ана жүрегі - теңіз де терең.</w:t>
      </w:r>
    </w:p>
    <w:p>
      <w:r>
        <w:t>ақ шашты ана: "жастығым — балам" дейді. ақылды бала: "ай-күнім — анам" дейді.</w:t>
      </w:r>
    </w:p>
    <w:p>
      <w:r>
        <w:t>Мен өзіме уәде бере аламын,мені бағалаған жанды бағалап,мені сүйетін жанды сүйіп өтуге.....</w:t>
      </w:r>
    </w:p>
    <w:p>
      <w:r>
        <w:t>Ғашық жүрек махаббаттан мас болар. Ал махаббат жүректен басталар,Тек бiр адамды сүйіп өтем мәңгілікҚызықтырмайт менi одан басқалар!!!</w:t>
      </w:r>
    </w:p>
    <w:p>
      <w:r>
        <w:t>Тау үніЕрке марал,Ертелі кеш ойымдасың сен менің,Ертегідей ет жүрекке ем бе едің?Тәтті үніңнен табам тағдыр ләззатын,Тіршіліктің татсам дағы кермегін.Елітесің, балқытасың, балдайсың,Есімді неге, есімді неге аулайсың.Есерсоқ демей, еркелей білсең еп-еркін,Қорғаның болып қол бұлғар едім таудай шың.Қорғаның болып қорғаймын сені бораннан,Бірін де бірі жегідей жеген қоғамнан.Алаңсыз ғана ығымда дара күй кешсең,Мен үшін бақыт, мен үшін шаттық мол арман.Қорғаның болып қорғаймын сені дауылдан,Жапырлап келген нөсері менен жауыннан.Көкжиекпенен астасып жатыр кең құшақКезіңді сірә, кездестірмеспін ауырған.Қорғаның болып, қорғаймын сені бұлттардан,Қорғаймын сені сұғанақтардан сұқтанған.Өмірде жауы көп жанның бірі мен болсамСолардан сірә, рухым тек мені құтқарған.Есітесің бе, сырымды менің маралымКүйіңді әркез бағамдаймын бағамын.Таулардың да шөгетін кезі боладыМұң шалған шақта қабағың.Өрлей бер алға, өрлей бер алға қиялап,Жүрегіңе тек ізгілік нұрын ұялат.Таулардың да дүмпитін кезі болады,Қасиетіне жасалғанда қиянат.Мейірімің болса, аяма күнім үйіп-төк,Өзіңді әркез мойындатасың сүйіп тек.Асқақтығымен алақанында аяларМекеніңнің мәртебесін биіктет.Сенікі мынау биігім менен бөктерімОсында өсіп, өркеніңді жайып көктегің.Болашақ үшін барымды берем өзіңеАлайда мені қызықтырмайды өткенің.Жүрегің, жаның, табиғатың қалайма,Асыр сал менің төсімде еркем, ал ойна.Қаскөйлердің де нысанасы жоқ емес,Өкінбес үшін өтінем жаным абайла!Сырымды саған бүкпесіз бүгін ашайын,Сен күлсең мен де шабыттанайын тасайын,Еркелеп әбден болған шығарсың маралым,Келші енді қане бауырыма басайын...Тұрсынбек Сұлтанбек</w:t>
      </w:r>
    </w:p>
    <w:p>
      <w:r>
        <w:t>- Мені қалай жақсы көресің, солай құшақташы?!- Сен не, тұншығып өлгің келіп тұр ма?</w:t>
      </w:r>
    </w:p>
    <w:p>
      <w:r>
        <w:t>Бірге бірді қосқанда не болады?Онда өмірден жалғыздық жоғалады.... (c) Мұхтар Шаханов</w:t>
      </w:r>
    </w:p>
    <w:p>
      <w:r>
        <w:t>Мен ақкөңілмін,тек әрқашан емес, әр жерде емес және әркіммен емес.</w:t>
      </w:r>
    </w:p>
    <w:p>
      <w:r>
        <w:t>Қандай керемет Аллах қаласа барлықтарыңызға Меккеге баруды нәсіп етсін Әумин!Меккеге барғысы келетіндер cтеналарыңызға алып кетіңіздер ❤</w:t>
      </w:r>
    </w:p>
    <w:p>
      <w:r>
        <w:t>қызғаншақ болшы,мені ешкімге бермеші!)</w:t>
      </w:r>
    </w:p>
    <w:p>
      <w:r>
        <w:t>мен өзінше және дөрекі емеспін,жәй ғана менің нәзіктігім белгілі бір адамдарға ғана арналған,,,</w:t>
      </w:r>
    </w:p>
    <w:p>
      <w:r>
        <w:t>Алладан тіле.Ол естиді! Кез келген уақытта, кез келген жерде!</w:t>
      </w:r>
    </w:p>
    <w:p>
      <w:r>
        <w:t>Сәждеге тимеген маңдай, үнемі тасқа тиіп жүреді...</w:t>
      </w:r>
    </w:p>
    <w:p>
      <w:r>
        <w:t>Ертеңгі күн жұмбақ. Сондықтанда бүгінгі күніңіздің әр сәтінен,әр сағатынан,әр минутынан бақыт таба біліңіз.</w:t>
      </w:r>
    </w:p>
    <w:p>
      <w:r>
        <w:t>Мен ешқашан адамдарға қайтып кел демеймін. Иә, мен оларды сағынамын. Бірақ, өз таңдауларын олар жасады.</w:t>
      </w:r>
    </w:p>
    <w:p>
      <w:r>
        <w:t>Ащы да болса ақиқат..."Өмір" кафесіндегі әңгіме- Даяршы, маған қасіреттен бір кесе берші.- Кешіріңіз, мырзам, тым кеш қой, жаңа ғана таусылған.- Онда қуаныштан әкел.- Ғафу етіңіз, таң атпай бітіп қалған. Бұрынғыдай-ақ жалғыздықтан әкелейін бе?- Керегі жоқ. Мен оны бес жыл ішіп, қойып кеткем. Бүгін басқасын берші. Шаттық бар ма?- Бар. Бірақ, аздап жалғандық қосылған.- Пәктік ше?- Бұл мәзірдің бірінші қатарында жазылғанымен, мұнда ешқашан болған емес.- Сезім ше?- Кеше ғана біреуін сатып алғандарға екеуін қосып беріп, зорға тауыстық. Өзіңіз білесіз, қазір сезім ештеңеге татымайды. Тым арзан. Оның үстіне бәрі де сапасыз. Амалсыздан сауда ретінде солай өткіздік.- Жарайды, шынайы сүйіспеншіліктен берші.- Бұрын болған еді. Қазір жоқ. Мұндай тәтті дүние әлемде тым аз. Естісем, оның өзін алыс қиырдан зорға алдырып жүргендер бар. Бағасы тым қымбат.- Е, бұрын болған. Күнде осыдан ішуші ем. Дәмі тіл үйіретін, ләззәті де шексіз еді.- Кешіріңіз, сізге айтар насихатым. Бұдан былай ішпеңіз. Ол тәтті болғанымен, жүрек ауруларына шалдықтырады екен.- Өзің ішіп көріп пе ең?- Жоқ, болса да ішпес ем. Келген қонақтардан солай естігем. Мырза, сізге рақымсыздықтан бір кесе алып келейін. Қазір оның базары жақсы. Қонақтардың бәрі де соны ішеді.- Солай ма?! (Мазақтай күлді). Бұрын олар шынайы сүйіспеншіліктен біраз ішіп алса болды, «күйдім, сүйдім» деп жүрегі елжіреп сала беретін. Соншама тез өзгерген бе?- Иә, қазір рақымсыздық сәнге айналды.- Жарайды. Ғашықтық бар ма? Содан әкелші.- Бар.- Біреуін әкел, табандылықтан көбірек қосарсың.- Қазіргі табандылықтың бәрі Қытайда жасалған. Сапалысы қалған жоқ.- Айтпақшы, әлгі алтын кеседегі тәтті тағамдарың не еді?- Мырзам, тұрақты қонағымызсыз. Сол үшін де шынымды айтайын. Оған нәпсіден көбірек қосып, өкініш майын араластырып, тұрмыс қазанында қайнатады. Кесесі алтыннан. Сол үшін де қымбаттау.- Жарайды. Ғашықтықтан әкеле бер. Бала күнімде бір рет дәмін татқаным бар еді. Айтпақшы, махаббаттан бір кесесін дайындап ала келші. Итіме ала кетейін...</w:t>
      </w:r>
    </w:p>
    <w:p>
      <w:r>
        <w:t>Менің арманым...1) Ата-анам аман болсын...2) Достарыммен бірге шал болсам екен...3) Әйелім босанғанда бірінші ер бала болса екен...</w:t>
      </w:r>
    </w:p>
    <w:p>
      <w:r>
        <w:t>Өмiрде жүрекке жара салмайтын махаббат ол: Аллаhқа деген махаббат!</w:t>
      </w:r>
    </w:p>
    <w:p>
      <w:r>
        <w:t>Кететінің бар екен, Неге естеліктер сыйладың.</w:t>
      </w:r>
    </w:p>
    <w:p>
      <w:r>
        <w:t>Жұмақтың кілті, аналарыңыздың аяғының астында!</w:t>
      </w:r>
    </w:p>
    <w:p>
      <w:r>
        <w:t>-Не істейміз, Чарли?-Күлеміз!(С)Чаплин</w:t>
      </w:r>
    </w:p>
    <w:p>
      <w:r>
        <w:t>Анамның арманы – менің мәңгілік бақытты болуым, ал менің арманым - анамның әрқашан қасымда болуы..</w:t>
      </w:r>
    </w:p>
    <w:p>
      <w:r>
        <w:t>Кiм айтты, сынған бұтақ өнбейдi деп?!Кiм айтты, қырсық қыз көнбейдi деп?!Сынған бұтақ су құйсаң өнедi ғой,Шын сүйсең қырсық қызда көнедi ғой...</w:t>
      </w:r>
    </w:p>
    <w:p>
      <w:r>
        <w:t>Араларына үшiншi болып iбiлiс тұра қалмауы үшiн, ешқандай еркек бөгде әйелмен оңаша қалмасын!!! "Ибн Омар"</w:t>
      </w:r>
    </w:p>
    <w:p>
      <w:r>
        <w:t>Уайым мен қайғысы жоқ,бала кезді сағындым.</w:t>
      </w:r>
    </w:p>
    <w:p>
      <w:r>
        <w:t>Әлемде өзгермейтін үш-ақ нәрсе бар: ананың сүті, күннің нұры, сәбидің күлкісі..</w:t>
      </w:r>
    </w:p>
    <w:p>
      <w:r>
        <w:t>Осындай бақыт үшін өмір сүрудің өзі бақыт!</w:t>
      </w:r>
    </w:p>
    <w:p>
      <w:r>
        <w:t>Мен кешіре аламын... бәрін кешіре аламын, тек ұмыта алмаймын... өкінішке орай...</w:t>
      </w:r>
    </w:p>
    <w:p>
      <w:r>
        <w:t>Мен өзгелер сияқты әр қызбен бір жүрмеймін.Тек қана күтемін өзіме лайық жанды...</w:t>
      </w:r>
    </w:p>
    <w:p>
      <w:r>
        <w:t>Аңсаған армандарым, Аллаһтың қалауымен орындалса екен деп тілеймін...</w:t>
      </w:r>
    </w:p>
    <w:p>
      <w:r>
        <w:t>Сен болғалы сенiм артар жан таптым,Күдiгiнен арылды ойым жан - жақтың. Түнгi аспаннан тiлегенде бiр жанды,Сол бiр сәтте жұлдызым боп сен ақтың...</w:t>
      </w:r>
    </w:p>
    <w:p>
      <w:r>
        <w:t>Есіңде болсын, ақшаға сатып алуға болатын нәрселердің құны түкке де тұрмайды...</w:t>
      </w:r>
    </w:p>
    <w:p>
      <w:r>
        <w:t>Өскен сайын бәрі өзгереді екен..Өйымыз өзгереді,қалауымыз өзгереді,көзқарасымыз,түптеп келгенде біз өзіміз өзгереміз🐯</w:t>
      </w:r>
    </w:p>
    <w:p>
      <w:r>
        <w:t>әлемдегі ең күшті құдыретті нәрсе-ол адам және оның дұғасыМайкл Джексон</w:t>
      </w:r>
    </w:p>
    <w:p>
      <w:r>
        <w:t>Әр-бір қырсық қыз Маша сияқты.Қанша бұзықтық істеседе тәтті.*) 😘 😍</w:t>
      </w:r>
    </w:p>
    <w:p>
      <w:r>
        <w:t>Әкешім-ау мен аңсаймын өзіңді,Құлыным деп еркелеткен кезіңді..</w:t>
      </w:r>
    </w:p>
    <w:p>
      <w:r>
        <w:t>Ата аналарыңыз өткен әрбір сәттеріңізді бағалаңыздар.</w:t>
      </w:r>
    </w:p>
    <w:p>
      <w:r>
        <w:t>Мен туралы саған айтатындар, сен туралы маған да айтады!</w:t>
      </w:r>
    </w:p>
    <w:p>
      <w:r>
        <w:t>Бір сұлуға...Ырғақты жүрісің-ай, ырқымды алғанҚызынып қыран көңіл қылқынды арман.Керіліп кеуде тұсы алға қарай,Қос мықын қозғалады былқылдаған.Тұрғандай тар суатқа киіктер кепҚанымды мың құмырсқа ұйытты өрлеп.Қос көжек жасырынған қоңыр танау,Тор көзді тырсиып тұр қиық көйлек.Қалайша бір қарамай тұрады адамАқ анар алқынады құламаған.Дүние көтеріліп, басылады,Деміне дертті арудың шыдамаған.О, көктем әлі толық көгермегенЕрке елік әлденеге елеңдеген.Есуас екі көздің құртын жеп,Арасы омыраудың тереңдеген.Нағылған нәркез қимыл, икем еді,Нәресте қозғалыстан би келеді.Атылған асау мінез ақ сазандай,Ақ сандар үркіп қана үйкеледі.Көз кетті көгенделіп балтырыңда,Балтырыңда батты ойлар бал шырынға.Ақ періште артында із қалдырып,Тәңірдің тербеледі толқынында!Қолаң шаш құлап кетіп жұмсақ қанаСұлулық - сұлап түскен бір сәтті ара.Жұпары жақын маңды мас қылады,Толқындар тыным таппай бұл шақта да.Леп қандай, қымыз қайрат шамалы ұрғанАққандай ақша бұлттар қабағыңнан.Көрсетші, көлеңкесіз көңіліңді,Көтеріп бір тартайын шарабыңнан!Сүйкімді мұнша ғалам сәл демігіпТербетті тұмшалаған пердені ұрып.Білмедім дүние түгел үнсіз қалды,Көздерің көксеңгірдей төңкеріліп.Кірпігің үркек құстай жыпылықтапҚастарың қиылады ұмтылып қап.Ақмаржан тістеріңді көрсетедіЕкі ерін езу тартсаң жыртылып қап.Үніңнен үлбіреген тым жағымдыТіліңнен түсінемін түп жағыңды.Қалдырып барасың ғой жұмбақ ару,Ұйқысыз жүрегімде ырғағыңды.Ақмаңдай дидарыңда күн сүрінгенЖуынып дәл осылай жүрші нұрмен!Сұрықсыз дүниелер суға қаныпКөктесін қу көңілдер бүршігіңнен!О, тоба қас сұлулық барсың ба әлі,Бақыттың кеудемдегі баршындары!Біз жаққа жыл құсындай бір соға кет,Кірлеген көкірекке болсын дәрі.Жанымнан жоғалтпаспын осы күндіОсы гүлді ойлармын өсіруді.Бара ғой, мен білмейтін бағытыңа,Сұрамай-ақ қояйын есіміңді.Білмедім ертең келер басқа күндіАялап өтсін тағдыр жас жаныңды.Сұлулық жақсы екен ғой тығылмаған,Толтырып алып қалдым тостағымды...Дос Айжарық</w:t>
      </w:r>
    </w:p>
    <w:p>
      <w:r>
        <w:t>Бәрінде махаббат, ал менде керемет достар.</w:t>
      </w:r>
    </w:p>
    <w:p>
      <w:r>
        <w:t>соондай кіп-кішкентай👶💚бірақ қаандай үлкен бақыт десеңші✨☀💕</w:t>
      </w:r>
    </w:p>
    <w:p>
      <w:r>
        <w:t>Сен мен үшін...Сен менің нәзік жүрегімде,Ару ма едің, жаралған гүл егуге?Мен бүгін бір ғаламат күйге түстімСенен басқа қыз жоқтай бұл өмірде.Білмеймін, не ақым бар сенде менің,Сені ойласам сансырап сенделемін.Сұхбаттаса бастасам сұлулармен,Көз алдыма күлімдеп сен келесің.Сен мен үшін өзгеден дара тұрған,Арусың аппақ нұрдан жаратылған.Өлеңіммен мұңдасып отырамын,Сәттерімде сені аңсап аласұрған.Сен едің бір басыма жетер мұңым,Болшы енді мәңгі аялап өтер гүлім.Бақыттымын...Осы жыр жеткізе алсаБекзаттың саған ғашық екендігін!(с) Бекзат Шектіғұл</w:t>
      </w:r>
    </w:p>
    <w:p>
      <w:r>
        <w:t>Жақсы жұп - ешқашан ұрсыспайтын емес, Ең үлкен ұрыста да айырылыспайтын жұп.</w:t>
      </w:r>
    </w:p>
    <w:p>
      <w:r>
        <w:t>Өмірінде қандай бір іске тап болсан да, мына сөзді ұмытпа:Аллаһқа шүкір</w:t>
      </w:r>
    </w:p>
    <w:p>
      <w:r>
        <w:t>Нағыз еркек сүйгенін ауыстырмайды. Себебі ол жаңа қыз іздеумен емес, сүйген қызын одан әрі сүйуге амал іздеумен әуре...</w:t>
      </w:r>
    </w:p>
    <w:p>
      <w:r>
        <w:t>Мені жаман көретіндерің өте ұнайды.Жалғастыра беріңдер.</w:t>
      </w:r>
    </w:p>
    <w:p>
      <w:r>
        <w:t>Менің құрбым менің жүрегімАл мен жүрегімді сатпаймын...💋💛👭</w:t>
      </w:r>
    </w:p>
    <w:p>
      <w:r>
        <w:t>Махаббат!!!Қызықтырған, қиялдаған мекенсiңМүмкiн алыс, әлде жақын ба екенсiң?Менiң нәзiк жүрегiмнiң дүрсiлiн,Таза күйде түсiне алар ма екенсiң?Өзiңдi аңсап салам мұңлы бал әндi,Пәк арманым махаббаттан жаралды.Сенесiң бе? Сенiң найза кiрпiгiңЖүрегiме жебе болып қадалды.Тағдыр қатал, жүрек бiрақ жалын от,Өмiрiмнiң қалшы көздi әнi боп.Бақыт деген қос жүректiң сарайы,Махаббатсыз мына әлемнiң мәнi жоқ!</w:t>
      </w:r>
    </w:p>
    <w:p>
      <w:r>
        <w:t>Шын сүйетін жан сағаттап, апталап, айлап тіпті жылдап та күтуге әзір. Себебі, болашақта бірге болатынына сенеді...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