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Нағыз жігіттің сөзі:"Мен оның жүрегін қайтсем де жаулап аламын"</w:t>
      </w:r>
    </w:p>
    <w:p>
      <w:r>
        <w:t>"Күлкінің екі түрі бар: Аллаһтың жақтыратыны әрі жақтырмайтыны. Аллаһқа ұнайтын күлкі - бір мұсылманның екінші бір мұсылманды жолықтырғанда, қуанғанын білдіріп жүзіне күліп қарауы. Ал Аллаһтың жақтырмайтын күлкісі - біреу-біреуді мазаққа айналдырып, келемеждеп күлуі".</w:t>
      </w:r>
    </w:p>
    <w:p>
      <w:r>
        <w:t>Біз жоғалтқан кезде қадірін түсінеміз!</w:t>
      </w:r>
    </w:p>
    <w:p>
      <w:r>
        <w:t>Жақсы жұп ешқашан ұрыспайтын жұп емес, ең үлкен ұрыстада айырылыспайтын жұп.</w:t>
      </w:r>
    </w:p>
    <w:p>
      <w:r>
        <w:t>Әлемдегі ең керемет бақыт ол - сәби сүю бақыты. Оның көздеріне қарап тұрып - не үшін өмір сүретініңді түсінесің..</w:t>
      </w:r>
    </w:p>
    <w:p>
      <w:r>
        <w:t>"Жұрт не ойлайды екен?" - деген сұрақ ең соңғы орында тұру керек. шын мәнінде барлығына бәрібір. өмір сенікі!</w:t>
      </w:r>
    </w:p>
    <w:p>
      <w:r>
        <w:t>Мен сені көремін 😍 Көргенде күлемін 😊 Күлгенімнің себебі 😲 Сені жақсы көремін ❤</w:t>
      </w:r>
    </w:p>
    <w:p>
      <w:r>
        <w:t>Аңсаған армандарым, Алланың қалауымен орындалса екен деп тілеймін!</w:t>
      </w:r>
    </w:p>
    <w:p>
      <w:r>
        <w:t>Істеген жақсылықтарыңды түсінетін жандар көп болса ғой..</w:t>
      </w:r>
    </w:p>
    <w:p>
      <w:r>
        <w:t>Білмегендер білсін! Қабырғаңызға салып қойыңыз!Қазақ тілінде:«Ассаламу алейкум» - «Аллахтың сізге сәлемі болсын!»«Уағалейкумассалам» -« Сізге де Аллахтың сәлемі болсын!» «Сәләм» — Ұлы Аллаһтың 99 есімінің бірі. «Әс-Сәләм» — бұл амандық беруші, есен сақтаушы деген мағынадағы сөздерге жақын. Құран Кәрімде бір рет кездесетін осы сөз Аллаһқа ғана қолданылады.Аллаһтың сәлеммен сипатталуы, Оның бұл сипатқа барлық нәрседен де лайық болғандығынан. Сол себепті де Аллаһтың құлдары арасында сәлемді (бас салып сүю емес) жаю – Исламның ең ізгі амалдардыңбірі.«Әлхамдуллилях»-«Аллах Тағалаға мақтау болсын» - деп аударылады.«Субханаллах»-«Аллах тағала кемшіліктен пәк» деген мағынаны білдіреді.«Аллаху әкбар!»-бұл сөз Әлемдердің Раббы-Аллах тағаланы мақтау, мадақтау болып табылады.Қазақша мағынасы: «Аллах ұлы!»«МашаАллах!»-«Аллах тағаланың қалауы»деген мағына береді. Бұл сөзді Мұсылмандар көбінесе бір нәрсеге таңғалғанда айтады.«Джазака Аллаху хайран!» — мағынасы: «Аллах тағаланың разылығы болсын!«уа иәкум»-сізге де разы болсын!, «уа иәка»-ер адамдарға, «уа иәки»-әйел адамдарға.«Инна Аллаху мә ә'ссоббирин»-«шын мәнінде Аллах тағала сабырлылармен» деген сөз.«БаракаЛлаху фик»-«Аллах береке берсін!»«Лә иләхә иль Аллах!»-Аллахтың жалғыз екенін, оның сыңары да, серігі де жоқ екенін білдіретін сөз, мағынасы: «Аллахтан басқа сиынуға лайықты тәңір жоқ!»«Биисмилләхи Рахман ир Рахим»- «Аса Қамқор әрі аса мейірімді Аллах тағаланың атымен(бастаймын!) «Биисмилләхи»- мұндағы «би»-нан жұрнағы, «исми»-«исм»-есім деген сөз, «Лләхи»-«Аллах-сөзі «Илләх» сөзінен туындаған.»Рахман» және «Рахим» сөздері Аллахтың 99 есімінің бірі- «Ар Рахман»-Қамқор, «Ар Рахим»-Мейірімді.«Астағфируллах!»-«Аллахтан кешірім сұраймын!»«Ағузу билләхи минәш-шайтан ир Рожжим»-«Қуылған шайтанның азғыруының кесірінен Аллахқа сиынамын!»</w:t>
      </w:r>
    </w:p>
    <w:p>
      <w:r>
        <w:t>Мені бүгін не күтіп тұрғанын білмеймін, ертең не болатының білмеймін, мен тек ғана бір нәрсені білемін!Барлық нәрсе Аллаһтың қалауымен.</w:t>
      </w:r>
    </w:p>
    <w:p>
      <w:r>
        <w:t>Жаным тек шыдашы аз ғана қалды біз әлі бірге боламыз тек 20 жылдай шыдашы.</w:t>
      </w:r>
    </w:p>
    <w:p>
      <w:r>
        <w:t>Қалай ұйықтадың 😴, үйіңе жеттің бе🏃, жаурап қалған жоқсың ба🙇? деп сұрап жүретін, ал ауырған кезде 😷😔 - хабарласатын📱, келіп қайтатын, сенің жазылғаныңды мерекедей күтетін жандардың бары жанға жылу сыйлайды🙌</w:t>
      </w:r>
    </w:p>
    <w:p>
      <w:r>
        <w:t>Бір бағытқа қарайламай бекер біз, Бір арнада тоғыспайды екенбіз. Бір қалада, бір ауамен тыныстап,Бір Тағдырға бағынбаймыз екеуміз. Бір болашақ бүгініне арбалған,Бір арманға бірімізсіз жетерміз.Бір кем дүние, бұл бір фәни жалғаннан,Бір кездеспей өтер қыс, жаз, өтер күз.Бір қиялмен сүреміз біз, анық қой,Бірімізге бірақ неге бөтенбіз?Бір бақытты ұшырап та алдық қой, Бір күн соған өкінер ме екенбiз.Бір күніне тағы бір күн алданған,Бір " Арман " ең орындалмас, күдік тым.Бір ғана қыл жүрегіне жалғанған,Бір сәтке де үзілмейтін "Үмітті".</w:t>
      </w:r>
    </w:p>
    <w:p>
      <w:r>
        <w:t>Әйнектің екі жағы болады:ішкі және сыртқы. Егер бір жағын жуып, екінші жағын жумасаң, әйнек толықтай кір секілді көрінеді. Адамда да дәл солай. Ішкі жан дуние мен сыртқы сұлулык екеуі де таза болуы керек. Сонда ғана адам мінсіз болады!</w:t>
      </w:r>
    </w:p>
    <w:p>
      <w:r>
        <w:t>Ақылды əйел күйеуіне тəтті сөйлеп, күйеуінің ащы сөзіне мəн бермейді.</w:t>
      </w:r>
    </w:p>
    <w:p>
      <w:r>
        <w:t>Бүгінгі күн енді ешқашан қайтып келмейді, сондықтан әр күніңді бағалай біл!</w:t>
      </w:r>
    </w:p>
    <w:p>
      <w:r>
        <w:t>Еңкейгенге еңкей, Әкең баққан кұл емес, Керілгенге керілПайғамбардың ұлы емес...</w:t>
      </w:r>
    </w:p>
    <w:p>
      <w:r>
        <w:t>Алла сізді қалай кешіргенін қаласаңыз, басқаларды да солай кешіре біліңіз...</w:t>
      </w:r>
    </w:p>
    <w:p>
      <w:r>
        <w:t>Оның "онлайн" екенін көремін. Ол жазбайды. Өшірейін десем қолым бармайды.Жазайын десем, намыс жібермейді.</w:t>
      </w:r>
    </w:p>
    <w:p>
      <w:r>
        <w:t>Біз іні-қарындастарымызбен ұрсысамыз, ренжісеміз. Бірақ оларға бірдеңе болып қалса, жанымызды беруге дайынбыз. Бауыр деген осындай!</w:t>
      </w:r>
    </w:p>
    <w:p>
      <w:r>
        <w:t>Ешқашан сендей адам бола алмас, сенi қатты сағынып жүрмiн.😒</w:t>
      </w:r>
    </w:p>
    <w:p>
      <w:r>
        <w:t>Бас ұстап, бата беріп топта жиі,Ұлағат әрбір сөзін жаттап үйі,Ұл - қызың сүйеу болып қартайған да,ҚАҢЫРАП ҚАЛСА ЕКЕН ҚАРТТАР ҮЙІ!Айбек Ережепов</w:t>
      </w:r>
    </w:p>
    <w:p>
      <w:r>
        <w:t>Күте білген адамға әрқашан жақсысы жолығады.Ин ша Аллаһ</w:t>
      </w:r>
    </w:p>
    <w:p>
      <w:r>
        <w:t>берегите людей, после встречи с которыми, что-то светлое и радостное поселяется в вашей душе.</w:t>
      </w:r>
    </w:p>
    <w:p>
      <w:r>
        <w:t>Мамам вконтакте де отырған шығар жазып жiберейiн "болдым" деп.😄</w:t>
      </w:r>
    </w:p>
    <w:p>
      <w:r>
        <w:t>Жай дос - құлағанда сенi көтереді,Жақсы - дос құлап бара жатқанда кол үшін созады.Ең жаксы дос - ешқашан құлауыңа жол бермейдi...</w:t>
      </w:r>
    </w:p>
    <w:p>
      <w:r>
        <w:t>Ер адам екі нәрсеге өкінбеуі керек:1-әйелі..2-машинасы себебі оларды таңдаған өздері😊</w:t>
      </w:r>
    </w:p>
    <w:p>
      <w:r>
        <w:t>Я Рαδδым, мені жақсы көрмеген αдαмғα мені ғαшық қылдырмαшы өтінемін..🙏 ❤</w:t>
      </w:r>
    </w:p>
    <w:p>
      <w:r>
        <w:t>Алланның бергенiне қанағат, алғанына сабырлы бол!</w:t>
      </w:r>
    </w:p>
    <w:p>
      <w:r>
        <w:t>Осылай бүлдірсе де, ұрыса алмайсың))</w:t>
      </w:r>
    </w:p>
    <w:p>
      <w:r>
        <w:t>Ешкімге ешқашан айтпаған армандар болады әр адамда. Міне, солар орындалса екен...</w:t>
      </w:r>
    </w:p>
    <w:p>
      <w:r>
        <w:t>Қызды алып қашу бұрынғыда дәстурдің бір бөлігі болса,ал қазір сотқа жолдама алудың бір түрі болып табылады ма? "әй Қазақтарым ай!)"</w:t>
      </w:r>
    </w:p>
    <w:p>
      <w:r>
        <w:t>Сағыныш толқындарыЖүргенімде қиял мен сағым қуып,Жүрегімді өртедің жалын қылып.Лүпілдеген жұдырықтай жүрегіңді,Алар екем қалайша бағындырып?Толқындай өзіңді ойлап тасығаным,Сағынғанда салған бір асыл әнім.Ес-түссіз саған ғашық екенімді,Қалайша мен өзіңнен жасырамын?Маза бермей сен жайлы ой-санам да,Өлең жазбай саған енді қалам ба?Күнде өңімнен, түнде түстен кетпейсің,Саған жетер ару бар ма ғаламда?!Талшыбықтай бұралған керім қылық,Өң бойыңда орнаған сенімділік.Келісімді сен маған берсең егер,Ауылыма ап кетем келін қылып.Ұмытпаймын мен енді сол күнді әлі,Өзге жанға жүрегім бұлқынбады.Мазалайды жанымды бір ой келіп,Сағыныштың сен жайлы толқындары.</w:t>
      </w:r>
    </w:p>
    <w:p>
      <w:r>
        <w:t>Менің балалық шағым интернетсіз де қызықты өтті...</w:t>
      </w:r>
    </w:p>
    <w:p>
      <w:r>
        <w:t>Өмір өтті зырғып ағып...</w:t>
      </w:r>
    </w:p>
    <w:p>
      <w:r>
        <w:t>Алла Тағала емтихан тапсырып жатқан жастарға жақсы баға алуды нәсіп етсін! Әмин!</w:t>
      </w:r>
    </w:p>
    <w:p>
      <w:r>
        <w:t>Алдымен адамдар "сіз"-ден "сен"-ге көшеді... уақыт өте "сен"-ді қойып "біз"-ге көшеді...</w:t>
      </w:r>
    </w:p>
    <w:p>
      <w:r>
        <w:t>Менің артымнан сөйлеп жүргендерге 👌😊</w:t>
      </w:r>
    </w:p>
    <w:p>
      <w:r>
        <w:t>Сені бай қылатын 4 нәрсе:— Құлшылық.— Әрдайым Алладан кешірім сұрау.— Садақа.— Аллаға мадақ айту.</w:t>
      </w:r>
    </w:p>
    <w:p>
      <w:r>
        <w:t>Мүмкін мен xанзадамды жолықтырармын. Бірақ сен әрдайым мен үшін корольсің ӘКЕ!</w:t>
      </w:r>
    </w:p>
    <w:p>
      <w:r>
        <w:t>Ең ауыры - өзің үшін қымбат адамға, өзіңнің керексіз екеніңді сезіну..</w:t>
      </w:r>
    </w:p>
    <w:p>
      <w:r>
        <w:t>-Жаным, мен ол қызбен тек доспын! Қалай дәлелдейін енді саған?- Өлтіріп, басын әкел!)))</w:t>
      </w:r>
    </w:p>
    <w:p>
      <w:r>
        <w:t>Менің балалық шағым интернетсіз де қызықты өтті...</w:t>
      </w:r>
    </w:p>
    <w:p>
      <w:r>
        <w:t>Клубта емес, Мешітте жүздесейік,Тозақта емес, Жұмақта кездесейік..</w:t>
      </w:r>
    </w:p>
    <w:p>
      <w:r>
        <w:t>Нағыз азамат! Жүрегімізде тек мейірімділік ұяласын..</w:t>
      </w:r>
    </w:p>
    <w:p>
      <w:r>
        <w:t>Мейлі аспан төксін үйіп көз жасын,Мейлі көңіл мұңлы күйін қозғасын.Сен жылама, жанарыңды жаулаған,Бір тамшы жас келбетіңді бұзбасын...</w:t>
      </w:r>
    </w:p>
    <w:p>
      <w:r>
        <w:t>Менің де жүрегім бар, менің де көзімнен жас шығады, менің де жаным ауырады</w:t>
      </w:r>
    </w:p>
    <w:p>
      <w:r>
        <w:t>Менің екі ең керемет құрбыларым бар. 👭 Әр күн сайын көңілімді көтеріп отырады, әрқашан көңілді әрі бақытты жүреміз, оларды мақтан тұтамын... 💓 💕 💃 💙 💚 💛 💎</w:t>
      </w:r>
    </w:p>
    <w:p>
      <w:r>
        <w:t>Күте білген адамға әрқашан жақсысы жолығады.Ин ша Аллаһ</w:t>
      </w:r>
    </w:p>
    <w:p>
      <w:r>
        <w:t>Адамдар ағаштың жапырақтары сияқты, біреулер биікте болады, ал біреулер аласада болады. Бірақ күз келгенде барлығы да жерге құлайтынын естен шығарып қояды...</w:t>
      </w:r>
    </w:p>
    <w:p>
      <w:r>
        <w:t>Аллаһ Тағала сізді жақсы көрген соң сынайды.Ешқашан осыны ұмытпаңыз..</w:t>
      </w:r>
    </w:p>
    <w:p>
      <w:r>
        <w:t>Жалғыз жүрген жақсы, керек етпейтін адамдардың ойыншығы болып жүргенше…</w:t>
      </w:r>
    </w:p>
    <w:p>
      <w:r>
        <w:t>Қалаған нәрсеңді істе, бірақ та сүймейтін адамға тұрмысқа шықпа</w:t>
      </w:r>
    </w:p>
    <w:p>
      <w:r>
        <w:t>Жаңа досты көріп,ескі досыңды ұмытпа...Әдемі қызды көріп,сүйікті қызыңды ұмытпа..</w:t>
      </w:r>
    </w:p>
    <w:p>
      <w:r>
        <w:t>Жалғызға топтасып жабылатын жігіттер, сендер өте төменсіңдер!</w:t>
      </w:r>
    </w:p>
    <w:p>
      <w:r>
        <w:t>Жақсылықты - жақсы адам ғана бағалай біледі!</w:t>
      </w:r>
    </w:p>
    <w:p>
      <w:r>
        <w:t>Бір қызды бақытты еткін келеді ме? Онда: Дос сияқты сырлас. Әке сияқты қорға.</w:t>
      </w:r>
    </w:p>
    <w:p>
      <w:r>
        <w:t>Ин Ша Аллах! Бір күні сенің балаларыңа қамқор Ана, саған Аяулы жар, ал анаңа сүйікті Келін болармын.</w:t>
      </w:r>
    </w:p>
    <w:p>
      <w:r>
        <w:t>Ең керемет сезім ол - қасыңда өзің сияқты әрқашан қуып жүретін достарыңның бары.😊</w:t>
      </w:r>
    </w:p>
    <w:p>
      <w:r>
        <w:t>Ең адал жұптар - дос болудан басталады .</w:t>
      </w:r>
    </w:p>
    <w:p>
      <w:r>
        <w:t>Өмір өзі өткенді жат қылады,Жат қылады жанымнан лақтырады.Ұмытпайды жаралы жаным бірақ,Достарымның жасаған соққыларын.</w:t>
      </w:r>
    </w:p>
    <w:p>
      <w:r>
        <w:t>Сенімділік - байлыққа сатылмайды!</w:t>
      </w:r>
    </w:p>
    <w:p>
      <w:r>
        <w:t>Өмір - теңіз..Ол үнемі құлаққа ұрған танадай тып-тыныш қалыпта тұрмайды. дауыл тұрған кезіне тап болсаң, асау толқындар түпсіз тұңғиыққа да батырады, жағалауға да лақтырып тастайды. Онда соған шыдас бергендер ғана ғұмыр кешеді.</w:t>
      </w:r>
    </w:p>
    <w:p>
      <w:r>
        <w:t>Қыз ақылды болады - болғысы келсе, шыдамды болады - қолынан келсе, сұлу болады - уақыт берсе, батыр болады - сынға түссе, адал жар болады - жары сүйсе.</w:t>
      </w:r>
    </w:p>
    <w:p>
      <w:r>
        <w:t>Сабырлы болыңыз! Сол кезде Алла сіздің сабырлығыңыз үшін, ең жақсыны бұйыртады!</w:t>
      </w:r>
    </w:p>
    <w:p>
      <w:r>
        <w:t>Әркімнің өз адамы бар, Ешкіммен бөліскісі келмейтін.</w:t>
      </w:r>
    </w:p>
    <w:p>
      <w:r>
        <w:t>таңертең келіп түскен смс-хат, жай ғана "қайырлы таңды" білдірмейді, ол "оянғандағы бірінші ойым сен" дегенді білдіреді...</w:t>
      </w:r>
    </w:p>
    <w:p>
      <w:r>
        <w:t>Адамдар екі сәтте қатты өзгеріп кетеді.Бірінші: ғашық болған кезде.Екінші: ғашығын өзге біреумен көрген кезде.</w:t>
      </w:r>
    </w:p>
    <w:p>
      <w:r>
        <w:t>Басыңа қиындық түскенде ғана кімнің адал, кімнің амал дос екенін аңғарасың...</w:t>
      </w:r>
    </w:p>
    <w:p>
      <w:r>
        <w:t>Лүпілдеген тамырындай шекеніңЖеке сағат, жеке тәулік, жеке күн.Үлгермейміз түсініп те, байқап та,Кейбір сәттің нағыз бақыт екенін!(с) Қадыр Мырза-Әлі</w:t>
      </w:r>
    </w:p>
    <w:p>
      <w:r>
        <w:t>Ең қымбат сыйлық...</w:t>
      </w:r>
    </w:p>
    <w:p>
      <w:r>
        <w:t>Оны сүйме, егер ол сені жақсы көретін болса өзі сүйеді, Оны іздеме, ол сені жақсы көретін болса өзі іздейді, Артынан жүгірме бәрінің істеп жүргеніндей, Сен оған керек болсаң ол өзі саған келеді.</w:t>
      </w:r>
    </w:p>
    <w:p>
      <w:r>
        <w:t>Әке - асқар тау ❤️</w:t>
      </w:r>
    </w:p>
    <w:p>
      <w:r>
        <w:t>Уайым мен қайғысы жоқ, бала кезді сағындым..</w:t>
      </w:r>
    </w:p>
    <w:p>
      <w:r>
        <w:t>Неге екенін білмеймін...ол жанды ұмытайын десем , бәрібір жүрегім тек сол бір жанды ғана қалап тұрады...</w:t>
      </w:r>
    </w:p>
    <w:p>
      <w:r>
        <w:t>Отбасын құру өмірдегі ең маңызды нәрсе. Бастысы сенімді, сенсіз ұйықтай алмайтын, саған қамқоршы болатын, артыңнан жай ғана құшақтап құлағыңа ''Сенсіз қалай өмір сүргенмін'' дейтін адаммен жайлы үй болу. Сен оның, ол сенің өміріңнің мәні болатындай!</w:t>
      </w:r>
    </w:p>
    <w:p>
      <w:r>
        <w:t>Жeтпейді жинасамда бар асылды,Дәл өзіңдей көрмеппін жанашырды.Ұл-қызына қашанда қамқор болған,Бір Алла, сақтай көрші анашымды.</w:t>
      </w:r>
    </w:p>
    <w:p>
      <w:r>
        <w:t>Алладан ақша да, атақ та сұрамаймын. Тек Анашымнын журегi өмір бойы соғып тұрса болды! ❤</w:t>
      </w:r>
    </w:p>
    <w:p>
      <w:r>
        <w:t>Ешкімнің жанын жараламай, ешкімнің көңілін қалдырмай, мен жай ғана бақытты болғым келеді!</w:t>
      </w:r>
    </w:p>
    <w:p>
      <w:r>
        <w:t>Сүйдің ба? Өмір бойы бағала. Бойындағы кемшілігіне қарама, мейлі кейбір кездері жүрегіңді ауыртсада, сол бір жанды бақытым деп бағала.</w:t>
      </w:r>
    </w:p>
    <w:p>
      <w:r>
        <w:t>Қызды - ұзын шашы мен қарапайым мінезі әдемі етеді.Ұзын тілі мен тәкаппарлығы емес!</w:t>
      </w:r>
    </w:p>
    <w:p>
      <w:r>
        <w:t>- Кешірім сұра?- Жоқ! Кiнәлi сен ғой!- Сұра дедiм ғой!- Жарайды жаным. Менi тістеп алғаның үшін кешiршi!</w:t>
      </w:r>
    </w:p>
    <w:p>
      <w:r>
        <w:t>Рамазан айы жакында басталады!</w:t>
      </w:r>
    </w:p>
    <w:p>
      <w:r>
        <w:t>Әкеңнің көзінен ешқашан ұятты, ал анаңның көзінен ешқашан жас көрмейтіндей өмір сүр.</w:t>
      </w:r>
    </w:p>
    <w:p>
      <w:r>
        <w:t>Мені қонақ қылып құрметтегендеріңізге рахмет, Əкешім, Анашым. Мен енді өз үйіме кетіп барамын...</w:t>
      </w:r>
    </w:p>
    <w:p>
      <w:r>
        <w:t>Сағындым... Сағындым сол бір күндерді...</w:t>
      </w:r>
    </w:p>
    <w:p>
      <w:r>
        <w:t>Егер әйел алам десең үздігіп,Таңда жөндеп өте жіті көз тігіп.Тегі таза, құтты болсын тамыры,Ұяты мол, инабатты һәм ірі.Қол тимеген, болсын аттап шықпаған,Сенен басқа еркек бар деп ұқпаған.Сені сүйіп, сенен басқа іздемес,Жаман қылық, жарамсыз іс істемес.Ей, адамзат, ердің ері болсаңда,Қатарыңды ал, егер әйел алсаңдар.Мінезін айт, қарамай-ақ әріне,Болса мінез – жарасады бәрі де.Құр қоздырып нұрлы жүздің жылуын,Іздей көрме көрікті қыз сұлуын.Тапсаң егер ақылды қыз көз жетіп,Қапы қалмай, үйленіп ал тездетіп.Ақылды әйел мал да жинар, өндірер,Байып алып, өзіңе де өң кірер.Пейілді әйел көрікті де, текті ғой,«Әйел көркі – қылығында», – депті ғой!Ойы таза болса әйелің – асыл жар,Осы үшеуі бар-ақ жерде қосылар.Есті әйелдің етек-жеңі кең келер,Соны тіле, төрт құбылаң тең келер.Дәл осындай әйел тапсаң – ардақты,Соған тырыс – сол әкелер бар бақты!(с) Жүсіп Баласағұн</w:t>
      </w:r>
    </w:p>
    <w:p>
      <w:r>
        <w:t>Құрметке лайықты!</w:t>
      </w:r>
    </w:p>
    <w:p>
      <w:r>
        <w:t>Қазіргі уақытта кейбір адамдар бір сәтсіздікке ұшырап қалса болды, менің өмірім неге жаман деп шағымданып шығады... Нағыз жаман өмірді сіздер әлі көрген жоқсыздар. Шүкіршілік ете білейік... 🙏 🙏 🙏</w:t>
      </w:r>
    </w:p>
    <w:p>
      <w:r>
        <w:t>Жігіттер, бірден іске көшіңіздер 👌😉Құр сөзден еш пайда жоқ!</w:t>
      </w:r>
    </w:p>
    <w:p>
      <w:r>
        <w:t>Біреуді сүю, оны ешкіммен салыстырмау.Б. Грассе</w:t>
      </w:r>
    </w:p>
    <w:p>
      <w:r>
        <w:t>маған басқалардың ғашық болғаны қажет емес, ең бастысы өзім таңдаған адам сүйсе болды.</w:t>
      </w:r>
    </w:p>
    <w:p>
      <w:r>
        <w:t>Менің де жүрегім бар, менің де көзімнен жас шығады, менің де жаным ауырады.</w:t>
      </w:r>
    </w:p>
    <w:p>
      <w:r>
        <w:t>Ұзақ жасашы - Анашым!Қартаймашы - Әкешім!</w:t>
      </w:r>
    </w:p>
    <w:p>
      <w:r>
        <w:t>Келбеті әдемілер көп болғанымен, жаны әдемілер аз..</w:t>
      </w:r>
    </w:p>
    <w:p>
      <w:r>
        <w:t>Көз бәрiне ғашық бола бередi,Aл жүрек бiр жанды ғана жақсы көредi.</w:t>
      </w:r>
    </w:p>
    <w:p>
      <w:r>
        <w:t>Мейіріммен боламыз несібелі, Құран сөзі жүректің бесігі еді.Біреу сені ренжітсе кешіре сал,Аллаһ сені ахиретте кешіреді...</w:t>
      </w:r>
    </w:p>
    <w:p>
      <w:r>
        <w:t>Нағыз дос - жүзіңдегі күлкіні емес, Жүрегіңдегі мұңды көретін адам...</w:t>
      </w:r>
    </w:p>
    <w:p>
      <w:r>
        <w:t>Алла біздің жүрегімізге иманның тұқымын отырғызды.Оны өсіру үшін біз әрдайым құлшылықпен суарып тұруымыз қажет.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