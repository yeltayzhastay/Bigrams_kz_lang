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Уффф саттилик деп осыны айт</w:t>
      </w:r>
    </w:p>
    <w:p>
      <w:r>
        <w:t>Өмір сүргің келсе істеуші болса</w:t>
      </w:r>
    </w:p>
    <w:p>
      <w:r>
        <w:t>Бір-біріңізге сыйлық беріңіздер. Бұл - сүннет. Арадағы сүйіспеншілікті арттырады.</w:t>
      </w:r>
    </w:p>
    <w:p>
      <w:r>
        <w:t>Жаңа жылға дейін азу керек еді</w:t>
      </w:r>
    </w:p>
    <w:p>
      <w:r>
        <w:t>Таң қалма, лайк бас</w:t>
      </w:r>
    </w:p>
    <w:p>
      <w:r>
        <w:t>Осы бір сникерсті жей салайын</w:t>
      </w:r>
    </w:p>
    <w:p>
      <w:r>
        <w:t>🙊🙊🙊</w:t>
      </w:r>
    </w:p>
    <w:p>
      <w:r>
        <w:t>Бәріміз біріміз үшін, біріміз бәріміз үшін</w:t>
      </w:r>
    </w:p>
    <w:p>
      <w:r>
        <w:t>Достарыңмен моншада</w:t>
      </w:r>
    </w:p>
    <w:p>
      <w:r>
        <w:t>Құтырмай, тыныш жүр...</w:t>
      </w:r>
    </w:p>
    <w:p>
      <w:r>
        <w:t>Стенаңа алып кет, әйтпесе қар жауып кетеді</w:t>
      </w:r>
    </w:p>
    <w:p>
      <w:r>
        <w:t>Керемет стакандар екен.</w:t>
      </w:r>
    </w:p>
    <w:p>
      <w:r>
        <w:t>Саған "Қайырлы түн деп айтайын" деп келдім...</w:t>
      </w:r>
    </w:p>
    <w:p>
      <w:r>
        <w:t>Қабырғаңа сақтап қой👍Сағанда жұғысты болсын 😉</w:t>
      </w:r>
    </w:p>
    <w:p>
      <w:r>
        <w:t>Шаршап келіп осылай жатырсын ба?</w:t>
      </w:r>
    </w:p>
    <w:p>
      <w:r>
        <w:t>😄😄😄</w:t>
      </w:r>
    </w:p>
    <w:p>
      <w:r>
        <w:t>Шешесінен таяқ жейтін болды...</w:t>
      </w:r>
    </w:p>
    <w:p>
      <w:r>
        <w:t>Қыздармен ойнамаңдар</w:t>
      </w:r>
    </w:p>
    <w:p>
      <w:r>
        <w:t>Күнде сабақта осылай</w:t>
      </w:r>
    </w:p>
    <w:p>
      <w:r>
        <w:t>Темекі шегетін қыздар маған осылай көрінеді.</w:t>
      </w:r>
    </w:p>
    <w:p>
      <w:r>
        <w:t>Құтқарыңдар!!!</w:t>
      </w:r>
    </w:p>
    <w:p>
      <w:r>
        <w:t>Вешалкадан жеңіліп қалған</w:t>
      </w:r>
    </w:p>
    <w:p>
      <w:r>
        <w:t>Гимнаст ит</w:t>
      </w:r>
    </w:p>
    <w:p>
      <w:r>
        <w:t>Ата-анамыз болмайды, істеме деген сайын істегіміз бүлдіргіміз келіп тұрады</w:t>
      </w:r>
    </w:p>
    <w:p>
      <w:r>
        <w:t>Қыздарға макияж жасағанда</w:t>
      </w:r>
    </w:p>
    <w:p>
      <w:r>
        <w:t>Әйелім қарамай тұрғанда сүйісіп алайын...</w:t>
      </w:r>
    </w:p>
    <w:p>
      <w:r>
        <w:t>-Мені жақсы көру үшін тудың ба, әлде жұмсау үшін ба?</w:t>
      </w:r>
    </w:p>
    <w:p>
      <w:r>
        <w:t>Бұрын осылай өзіміз-ақ жұлып тастайтын едік...</w:t>
      </w:r>
    </w:p>
    <w:p>
      <w:r>
        <w:t>😄😄😄😄</w:t>
      </w:r>
    </w:p>
    <w:p>
      <w:r>
        <w:t>😃😃😃</w:t>
      </w:r>
    </w:p>
    <w:p>
      <w:r>
        <w:t>Тергеушінің балалары</w:t>
      </w:r>
    </w:p>
    <w:p>
      <w:r>
        <w:t>Аумай қалған</w:t>
      </w:r>
    </w:p>
    <w:p>
      <w:r>
        <w:t>Селфи😮😮</w:t>
      </w:r>
    </w:p>
    <w:p>
      <w:r>
        <w:t>Сырғанақты сағынып кеттім</w:t>
      </w:r>
    </w:p>
    <w:p>
      <w:r>
        <w:t>Бүгінгі күннің селфиі😅</w:t>
      </w:r>
    </w:p>
    <w:p>
      <w:r>
        <w:t>Қорықпа інішек...</w:t>
      </w:r>
    </w:p>
    <w:p>
      <w:r>
        <w:t>Біреудің әңгімесін тыңдағың келгенде...</w:t>
      </w:r>
    </w:p>
    <w:p>
      <w:r>
        <w:t>Бiр күн ренжiсiп 😕😠 ертесiне дос болып кететiн сыныптастарым-ай... 😉😝Сендерді ешқашан ұмытпаймын! 😋</w:t>
      </w:r>
    </w:p>
    <w:p>
      <w:r>
        <w:t>Шешінуге карта ойнаған</w:t>
      </w:r>
    </w:p>
    <w:p>
      <w:r>
        <w:t>Сыныптас қыздарға ұқсай ма?</w:t>
      </w:r>
    </w:p>
    <w:p>
      <w:r>
        <w:t>Ёёе брат, кешірш</w:t>
      </w:r>
    </w:p>
    <w:p>
      <w:r>
        <w:t>Екі ақымақ</w:t>
      </w:r>
    </w:p>
    <w:p>
      <w:r>
        <w:t>😀😀😀</w:t>
      </w:r>
    </w:p>
    <w:p>
      <w:r>
        <w:t>Әттең, қасымда әйелім бар да...</w:t>
      </w:r>
    </w:p>
    <w:p>
      <w:r>
        <w:t>Сұйық сабын😂😂😂</w:t>
      </w:r>
    </w:p>
    <w:p>
      <w:r>
        <w:t>Үйге аю кіріп кетіпті, быт-шытын шығардым</w:t>
      </w:r>
    </w:p>
    <w:p>
      <w:r>
        <w:t>Любойыңды бай қылып алам...</w:t>
      </w:r>
    </w:p>
    <w:p>
      <w:r>
        <w:t>Екеуі ақыры кездесіпті ғой</w:t>
      </w:r>
    </w:p>
    <w:p>
      <w:r>
        <w:t>Мысығым мені суға батып кетті деп ойлап қалды</w:t>
      </w:r>
    </w:p>
    <w:p>
      <w:r>
        <w:t>Бір суретте қаншама анаға деген мейірім, анаға деген қаншама шексіз махаббат көрініп тұр. ❤</w:t>
      </w:r>
    </w:p>
    <w:p>
      <w:r>
        <w:t>Осыған қалай жүргізуші куәлігін берді екен</w:t>
      </w:r>
    </w:p>
    <w:p>
      <w:r>
        <w:t>Көзқарас</w:t>
      </w:r>
    </w:p>
    <w:p>
      <w:r>
        <w:t>Бәрімізге жұгысты болсын.</w:t>
      </w:r>
    </w:p>
    <w:p>
      <w:r>
        <w:t>Электриктің қорқынышты түсі.</w:t>
      </w:r>
    </w:p>
    <w:p>
      <w:r>
        <w:t>Журегі жаралы-ау шамасы.</w:t>
      </w:r>
    </w:p>
    <w:p>
      <w:r>
        <w:t>Мама маған мына бас киімнен де үлкенін алып берші. 😄😃</w:t>
      </w:r>
    </w:p>
    <w:p>
      <w:r>
        <w:t>Асссааааалллау</w:t>
      </w:r>
    </w:p>
    <w:p>
      <w:r>
        <w:t>Тфай тфай көз тимесін сұлулығыңа.</w:t>
      </w:r>
    </w:p>
    <w:p>
      <w:r>
        <w:t>Дуалдың да құлағы бар!-деген осы.</w:t>
      </w:r>
    </w:p>
    <w:p>
      <w:r>
        <w:t>Тамаққа очередте тұр</w:t>
      </w:r>
    </w:p>
    <w:p>
      <w:r>
        <w:t>Omir alma kezek😅😅😅</w:t>
      </w:r>
    </w:p>
    <w:p>
      <w:r>
        <w:t>😄😄😄</w:t>
      </w:r>
    </w:p>
    <w:p>
      <w:r>
        <w:t>😄😄😄😃</w:t>
      </w:r>
    </w:p>
    <w:p>
      <w:r>
        <w:t>👍👍👍</w:t>
      </w:r>
    </w:p>
    <w:p>
      <w:r>
        <w:t>Бір ғасырға жетеді</w:t>
      </w:r>
    </w:p>
    <w:p>
      <w:r>
        <w:t>Аяз атаға хат жазайын деп 96 парақтық дәптер алдым</w:t>
      </w:r>
    </w:p>
    <w:p>
      <w:r>
        <w:t>Мистер Мускул</w:t>
      </w:r>
    </w:p>
    <w:p>
      <w:r>
        <w:t>Лайк бас, баспасаң өледі</w:t>
      </w:r>
    </w:p>
    <w:p>
      <w:r>
        <w:t>Ағаштан жасалған...</w:t>
      </w:r>
    </w:p>
    <w:p>
      <w:r>
        <w:t>Ақелердің гамбургері</w:t>
      </w:r>
    </w:p>
    <w:p>
      <w:r>
        <w:t>Скамейкалар шегіп алған</w:t>
      </w:r>
    </w:p>
    <w:p>
      <w:r>
        <w:t>Чистоплотный қой</w:t>
      </w:r>
    </w:p>
    <w:p>
      <w:r>
        <w:t>Қой мына жерден таяйын</w:t>
      </w:r>
    </w:p>
    <w:p>
      <w:r>
        <w:t>Нағыз джентелмен</w:t>
      </w:r>
    </w:p>
    <w:p>
      <w:r>
        <w:t>Африкалык шаш</w:t>
      </w:r>
    </w:p>
    <w:p>
      <w:r>
        <w:t>Осы күнге де жақын қалды...</w:t>
      </w:r>
    </w:p>
    <w:p>
      <w:r>
        <w:t>Эх.. эх красавчик болған қиын екен жалпы.. 😂</w:t>
      </w:r>
    </w:p>
    <w:p>
      <w:r>
        <w:t>Үлкен нәрсені армандау керек</w:t>
      </w:r>
    </w:p>
    <w:p>
      <w:r>
        <w:t>Әргімнен қарыз ақша алып бермей қашып жүр</w:t>
      </w:r>
    </w:p>
    <w:p>
      <w:r>
        <w:t>Жаурадым, жазды қайтарыңдар</w:t>
      </w:r>
    </w:p>
    <w:p>
      <w:r>
        <w:t>Нағыз достар</w:t>
      </w:r>
    </w:p>
    <w:p>
      <w:r>
        <w:t>Зарядталып жатыр...</w:t>
      </w:r>
    </w:p>
    <w:p>
      <w:r>
        <w:t>Отбасымен селфи</w:t>
      </w:r>
    </w:p>
    <w:p>
      <w:r>
        <w:t>-Өшірші светті.</w:t>
      </w:r>
    </w:p>
    <w:p>
      <w:r>
        <w:t>-Не болды, сонша сигнал басып...</w:t>
      </w:r>
    </w:p>
    <w:p>
      <w:r>
        <w:t>Бір ғасырға жетеді</w:t>
      </w:r>
    </w:p>
    <w:p>
      <w:r>
        <w:t>Орманға дейін ала кетші</w:t>
      </w:r>
    </w:p>
    <w:p>
      <w:r>
        <w:t>Бір кусок қалдырыңдар десем...</w:t>
      </w:r>
    </w:p>
    <w:p>
      <w:r>
        <w:t>Қайда ұшып бара жатырсындар</w:t>
      </w:r>
    </w:p>
    <w:p>
      <w:r>
        <w:t>😮😮😮😦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