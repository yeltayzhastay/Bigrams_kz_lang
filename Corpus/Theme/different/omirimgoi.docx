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Үш қызды жақсы тәрбиелеп, бой жеткізіп, мұсылман адамға тұрмысқа берген ата-ананың орны Жәннат.Ин ша Аллаһ..</w:t>
      </w:r>
    </w:p>
    <w:p>
      <w:r>
        <w:t>Мені кішкентай кезімде "ақымақ,надан,болашағы жоқ"деп адамдар айтатын.Осыдан шығатын түйін әрқашан өзіңе сен.Джеки Чан 👑</w:t>
      </w:r>
    </w:p>
    <w:p>
      <w:r>
        <w:t>Егер, маған адам шынымен қымбат болса, онда ол маған қанша ауыр тигізседе, мен оны кешіремін.</w:t>
      </w:r>
    </w:p>
    <w:p>
      <w:r>
        <w:t>Сырты сұлу не керек, жаны сұлу болмаса.Текке жүріп не керек, мәңгі бірге болмаса...</w:t>
      </w:r>
    </w:p>
    <w:p>
      <w:r>
        <w:t>"Әйел — бесік иесі. Демек, әйелдің жайы түзелмей — бесігіміз түзелмейді, бесігіміз түзелмей — еліміз толық түзелмейді.Әйелдің жағдайы қандай болса, қоғамның жағдайы да сондай болады".(Н. Назарбаев).</w:t>
      </w:r>
    </w:p>
    <w:p>
      <w:r>
        <w:t>Қырсық қызды көндіргенің Отты бензинмен өішргенмен тең. 😄👌</w:t>
      </w:r>
    </w:p>
    <w:p>
      <w:r>
        <w:t>"Мен сені сүйемін" деген сөзді араб тілінен аударған да "Мен сені мәңгі сыйлап өтемін" дегенді білдіреді.</w:t>
      </w:r>
    </w:p>
    <w:p>
      <w:r>
        <w:t>Астафируллах!– «Кешір Алла».Бисмиллях – «Аллаһтын атымен»Аль-Хьамду-Лилляh - «Аллаға шүкір».Ин ша` Аллаh - «Аллаһ қаласа».Ма ша` Аллаh - «Бәрі Алланың арқасында</w:t>
      </w:r>
    </w:p>
    <w:p>
      <w:r>
        <w:t>Будь доволен тем, что дал тебе Всевышний и будешь самым богатым..</w:t>
      </w:r>
    </w:p>
    <w:p>
      <w:r>
        <w:t>Ең басты арманым - барлық отбасымды жəннəтта көру.Ин ша Аллах...</w:t>
      </w:r>
    </w:p>
    <w:p>
      <w:r>
        <w:t>Меккедегі Аль-Харам мешіті әлемдегі ең үлкен мешіт болып табылады. Оның аумағы 356 мың м2. Қажылық уақытында мешітте бір уақытта 4 млн адам намаз оқи алады.</w:t>
      </w:r>
    </w:p>
    <w:p>
      <w:r>
        <w:t>Ұзақ жасашы - Анашым!Қартаймашы - Әкешім!♥</w:t>
      </w:r>
    </w:p>
    <w:p>
      <w:r>
        <w:t>Кімнің бірінші қадам жасайтыны маңызды емес, ең бастысы сол қадамды уақытында жасасақ болғаны...</w:t>
      </w:r>
    </w:p>
    <w:p>
      <w:r>
        <w:t>Сыртай жұпыны көрінген киімнің ішінде бай жүрек жасырынуы мүмкін...</w:t>
      </w:r>
    </w:p>
    <w:p>
      <w:r>
        <w:t>Қанша уақыт өтседе-Анамыздың бізге деген махаббат еш сөнбейді  😘💋❤</w:t>
      </w:r>
    </w:p>
    <w:p>
      <w:r>
        <w:t>Егер екі адам бір-бірі үшін жаралса, олар бір-біріне орала беретін болады. Тіпті өздері қаламаса да</w:t>
      </w:r>
    </w:p>
    <w:p>
      <w:r>
        <w:t>Жақсы әйел - иманның жартысы.</w:t>
      </w:r>
    </w:p>
    <w:p>
      <w:r>
        <w:t>Бір кісі сізді қонаққа шақырса "бармасам болмайды" деп бармауға ұяласыз,Ал не үшін әлемдердің раббысы Аллаһ Тағала күніге бес рет шақырса да бармайсыз?!</w:t>
      </w:r>
    </w:p>
    <w:p>
      <w:r>
        <w:t>Бір-бірімізге кешірімді болайық. Мүмкін бүгін соңғы күніміз шығар!</w:t>
      </w:r>
    </w:p>
    <w:p>
      <w:r>
        <w:t>Сен менi әлсіз қыз деп ойладың ба? Жоқ олай емес, менi кiм жылатады, мен де сол жанды жылата аламын, кiм менi қинайды, менің де қолымнан қинау келеді.</w:t>
      </w:r>
    </w:p>
    <w:p>
      <w:r>
        <w:t>Әлемдегі ең керемет бақыт ол - сәби сүю бақыты. Оның көздеріне қарап тұрып - не үшін өмір сүретініңді түсінесің..</w:t>
      </w:r>
    </w:p>
    <w:p>
      <w:r>
        <w:t>Ең жаманы келмейтін адамды күту.</w:t>
      </w:r>
    </w:p>
    <w:p>
      <w:r>
        <w:t>Егер жігіт шын сүйсе бір жоғалып, бір пайда болып жүрмейді, ол әрдайым жаныңнан табылады!</w:t>
      </w:r>
    </w:p>
    <w:p>
      <w:r>
        <w:t>"Мен сені сүйемін" деген сөзді араб тілінен аударған да "Мен сені мәңгі сыйлап өтемін" дегенді білдіреді.</w:t>
      </w:r>
    </w:p>
    <w:p>
      <w:r>
        <w:t>Егер жүрегіңіз әдемі болса, сіз басқа адамдарды жақсы көретін боласыз.Егер тіліңіз әдемі болса, басқа адамдар сізді жақсы көретін болады.</w:t>
      </w:r>
    </w:p>
    <w:p>
      <w:r>
        <w:t>Бұл өмірде ең бақытты адамдар,Ата-анасы бар, аяқ қолы сау, естіп, көріп, сөйлей алатын адамдар Алла тағалаға мың шүкір!</w:t>
      </w:r>
    </w:p>
    <w:p>
      <w:r>
        <w:t>Алладан басқа жоқ тәңірМұхаммед оның елшісі.Оқысаң құран тәп тәуірЖаныңның сол ғой емшісі!</w:t>
      </w:r>
    </w:p>
    <w:p>
      <w:r>
        <w:t>Қыз құс сияқты - қатты ұстасаң өлтіріп аласың, жай ұстасаң ұшырып аласың...</w:t>
      </w:r>
    </w:p>
    <w:p>
      <w:r>
        <w:t>Әйелге не берсеңде, ол саған одан да көп етіп қайтарады. Өзіңді берсең - ол сәби сыйлайды. Оған арнап үй салсаң - ол оны жылумен толтырады. Оған күлкіңді сыйласаң - ол өз жүрегін сыйлайды.</w:t>
      </w:r>
    </w:p>
    <w:p>
      <w:r>
        <w:t>Қыздың еркелігін тек шын сүйетін жігіт қана көтере алады.</w:t>
      </w:r>
    </w:p>
    <w:p>
      <w:r>
        <w:t>9 ай мені құрсағыңда көтеріп,9 ай қатты қиналып, түнде мен үшін ауырып мені аман-есен дүниеге алып келгенің үшін, менің бар тентек мінезімді көтергенің үшін рақмет саған, Мама♥</w:t>
      </w:r>
    </w:p>
    <w:p>
      <w:r>
        <w:t>Менің өмірімдегі ең керемет көрініс болар еді..)</w:t>
      </w:r>
    </w:p>
    <w:p>
      <w:r>
        <w:t>Баламның аяғына кірген тікен менің маңдайыма кірсін-деп жүрген аналарымызды аялайық. 🙏</w:t>
      </w:r>
    </w:p>
    <w:p>
      <w:r>
        <w:t>Сыртай жұпыны көрінген киімнің ішінде бай жүрек жасырынуы мүмкін...</w:t>
      </w:r>
    </w:p>
    <w:p>
      <w:r>
        <w:t>АЛЛА ТАҒАЛА біздерге қажылықка баруды нәсіп етші ...</w:t>
      </w:r>
    </w:p>
    <w:p>
      <w:r>
        <w:t>Менің кемшіліктерімді біле тұра, тек мені сүйетін жандықалаймын</w:t>
      </w:r>
    </w:p>
    <w:p>
      <w:r>
        <w:t>Сүйген адамыңды түзетудің қажеті жоқ, ол егер сені шын сүйсе өз-өзін түзетеді</w:t>
      </w:r>
    </w:p>
    <w:p>
      <w:r>
        <w:t>Біз ұрыспайық,айқайласпайық!Біз Тату болайық, Бақытты болайықБәрінің көре алмай іші күйсін</w:t>
      </w:r>
    </w:p>
    <w:p>
      <w:r>
        <w:t>Қарапайымдылық – адам бойындағы ізгі қасиет.Себебі, екі аяқты пенденің бір -бірінен артықшылығы тек ақыл-ойында ғана.</w:t>
      </w:r>
    </w:p>
    <w:p>
      <w:r>
        <w:t>Адам қаншама көп дұға ететін болса, АЛЛА ТАҒАЛА оны соншама бәледен сақтайды.</w:t>
      </w:r>
    </w:p>
    <w:p>
      <w:r>
        <w:t>Өзің жақсы көрген адамның сенің көңіліңе қарамай сөйлегені қатты тиеді екен.</w:t>
      </w:r>
    </w:p>
    <w:p>
      <w:r>
        <w:t>Қанша жерден атағың айға жетіп тұрсада АЛЛАның алдында дәрменсіз құл екеніңді ұмытпа!!!</w:t>
      </w:r>
    </w:p>
    <w:p>
      <w:r>
        <w:t>Инша Алла, ата-ана үмітін ақтап, құтты жерге барып, әке мен ананы ұялтпайтын өнегелі келін болуды барша Мұсылман қызына нәсіп етсин.</w:t>
      </w:r>
    </w:p>
    <w:p>
      <w:r>
        <w:t>Анаңыздың 100 жасағанын қаласаңыз,Өз Қабырғаңызға алыңыз!</w:t>
      </w:r>
    </w:p>
    <w:p>
      <w:r>
        <w:t>Бұл өмірде ең бақытты адамдар,Ата-анасы бар, аяқ қолы сау, естіп, көріп, сөйлей алатын адамдар Алла тағалаға мың шүкір!</w:t>
      </w:r>
    </w:p>
    <w:p>
      <w:r>
        <w:t>- Қайта-қайта неліктен кешіресің?- Шын сүйіп көр, сол кезде түсінесің!</w:t>
      </w:r>
    </w:p>
    <w:p>
      <w:r>
        <w:t>- Судың дәмі жоқ gеп айтады...- Бірақ, Рамазан айынgа ораза тұтқан аgам, судың қандай дәмді және тәтті екенін сезеgі.</w:t>
      </w:r>
    </w:p>
    <w:p>
      <w:r>
        <w:t>Маймыл🙈 - өте қатты жақсы көретін адамдарға айтылады...😊</w:t>
      </w:r>
    </w:p>
    <w:p>
      <w:r>
        <w:t>Тыныш ешкімге айтпай кетіп қал, көресің тек уайымдап анаң ғана қоңырау шалады</w:t>
      </w:r>
    </w:p>
    <w:p>
      <w:r>
        <w:t>Әрбір қызды бағалай білетін,адал,көрікті,адамгершілігі мол жігітті кездестіру әрбір қыздың арманы...</w:t>
      </w:r>
    </w:p>
    <w:p>
      <w:r>
        <w:t>Осы, өміріміздегі керемет сәтке жетейік... ИншаАллах))))</w:t>
      </w:r>
    </w:p>
    <w:p>
      <w:r>
        <w:t>Анаң сияқты батырып, сүйегіңнен өтетіндей ауыр сөздермен ешкім ұрыспайды. Дәл солай ешкімнің жаны да ашымайды. Аналарымыздың барына шүкір!</w:t>
      </w:r>
    </w:p>
    <w:p>
      <w:r>
        <w:t>Осы күніме де Шүкір Аллаға мыңда бір алғыс,Тағы бір күнімді аман-сау өткізгеніме ...Альхамдулиллях..!</w:t>
      </w:r>
    </w:p>
    <w:p>
      <w:r>
        <w:t>- Сен нені армандайсың? - Екеуміз таң намазына бірге тұрғанымызды😊</w:t>
      </w:r>
    </w:p>
    <w:p>
      <w:r>
        <w:t>Сені кездестірдім ӘлхәмдулиллаһСені ұнатамын СубханАллаһНеткен керемет Мәә шә АллаһБіз бірге боламыз Ин шәә Аллаһ 😘😊 😊</w:t>
      </w:r>
    </w:p>
    <w:p>
      <w:r>
        <w:t>Мүмкін, менің кейбір қылықтарым ұнамайтын шығар... Мүмкін, сені жиі іздейтінім, сені өзгелерден қызғанатыным ызаландыратын шығар... Мейлі, мейлі... Олай жасамаймын, ендеше... Сосын, маған неге суып кеттің деп ренжіме!</w:t>
      </w:r>
    </w:p>
    <w:p>
      <w:r>
        <w:t>Аллаһ тағала барлығымызды осындай бақытты күнге жеткізсін!</w:t>
      </w:r>
    </w:p>
    <w:p>
      <w:r>
        <w:t>Қызғаншақ жігіттердің қыздары әдемі болады...</w:t>
      </w:r>
    </w:p>
    <w:p>
      <w:r>
        <w:t>Жақсы келін – қызыңдай, жақсы күйеу – ұлыңдай.</w:t>
      </w:r>
    </w:p>
    <w:p>
      <w:r>
        <w:t>Мен бай емесін, фигурам 90 60 90 да емес, мен қымбат әшекейлерде тақпаймын, тіпті каблукпенде жүрмеймін.Бірақ мен бақыттымын, қасымда жақындарым бар. Аллаға шүкір!</w:t>
      </w:r>
    </w:p>
    <w:p>
      <w:r>
        <w:t>Басымызға қиындық түссе өмірді жек көріп кетеміз, ал қуанышты жағдай келсе тіпті Шүкіршілік етуді ұмытамыз...</w:t>
      </w:r>
    </w:p>
    <w:p>
      <w:r>
        <w:t>Жан досын сабаққа келмеген кезде 😔</w:t>
      </w:r>
    </w:p>
    <w:p>
      <w:r>
        <w:t>Иә, мен қызғаншақ адаммын! Бірақ мен қызғансам, сол адам менің өмірімде үлкен орын алатын болғаны...</w:t>
      </w:r>
    </w:p>
    <w:p>
      <w:r>
        <w:t>«Мен сені сүйем» — 3 сөз, 12 әріп, миллиондаған проблема.«Басты ауыртпа» — 2 сөз, 12 әріп, ешқандай проблема жоқ!</w:t>
      </w:r>
    </w:p>
    <w:p>
      <w:r>
        <w:t>Кейде қатты қиналған кезде ештеңеніде қажет етпейсің, жай ғана сен жақсы көретін адамның құшағы ғана жеткіліксіз болып тұрады</w:t>
      </w:r>
    </w:p>
    <w:p>
      <w:r>
        <w:t>Ата-анама ұзақ ғұмыр берші,Тәңірім.</w:t>
      </w:r>
    </w:p>
    <w:p>
      <w:r>
        <w:t>Көз жасы - әлсіздік дейді. Бірақ бұл әлсіздік емес, бұл сіздің жүрегініздің бар екеніне дәлел...</w:t>
      </w:r>
    </w:p>
    <w:p>
      <w:r>
        <w:t>Адамды сырт келбетіне емес,саған деген қарым-қатынасына,сүйіспеншілігіне,адалдығына қарай сыйла.</w:t>
      </w:r>
    </w:p>
    <w:p>
      <w:r>
        <w:t>Әр басталған сезім мен махаббатың соңы осылай аяқталсын ..</w:t>
      </w:r>
    </w:p>
    <w:p>
      <w:r>
        <w:t>Мен ешкімге ешқашан ренжімеймін,тек сол адамға деген көзқарасымды өзгертемін.</w:t>
      </w:r>
    </w:p>
    <w:p>
      <w:r>
        <w:t>Сүйген қыз бәрін кешіреді, бірақ ұмытпайды...</w:t>
      </w:r>
    </w:p>
    <w:p>
      <w:r>
        <w:t>Өзімді сыйлаған адамды Құдайымдай сыйлаймын!</w:t>
      </w:r>
    </w:p>
    <w:p>
      <w:r>
        <w:t>Әкеме мінез үшін рахмет 😉Анама сұлулық үшін рахмет 😊Аллама өмір үшін рахмет ♥</w:t>
      </w:r>
    </w:p>
    <w:p>
      <w:r>
        <w:t>Жігітті бағаламаған қыз жаман, Қызды сыйламаған жігіт жаман.</w:t>
      </w:r>
    </w:p>
    <w:p>
      <w:r>
        <w:t>Қазіргі қыздардың кейбіреулеріне қараймын да,АТА-АНАМА маған басқаша тәрбие бергеніне мыңда бір алғыс айтамын</w:t>
      </w:r>
    </w:p>
    <w:p>
      <w:r>
        <w:t>Өзіңе ғашық адамға, ғашық болсаң қандай керемет...</w:t>
      </w:r>
    </w:p>
    <w:p>
      <w:r>
        <w:t>Күнің болып күнде оятайын,Аман жүрші тек қана Маматайым!</w:t>
      </w:r>
    </w:p>
    <w:p>
      <w:r>
        <w:t>Сүйгеніңнің тілін алу - өзіңді түсіруемес, сыйластық пен құрметтеудіңбелгісі...</w:t>
      </w:r>
    </w:p>
    <w:p>
      <w:r>
        <w:t>Сырты сұлу не керек, жаны сұлу болмаса.Текке жүріп не керек, мәңгі бірге болмаса...</w:t>
      </w:r>
    </w:p>
    <w:p>
      <w:r>
        <w:t>Қиыншылықтың баріне шыдау керек, себебі бұл өмір қайғысы мен қуанышы қатар жүреді!</w:t>
      </w:r>
    </w:p>
    <w:p>
      <w:r>
        <w:t>Қызды қызғану - Жәннатқа кiрер бiр қадам.</w:t>
      </w:r>
    </w:p>
    <w:p>
      <w:r>
        <w:t>Оның жәй ғана аман болғанын қалаймын</w:t>
      </w:r>
    </w:p>
    <w:p>
      <w:r>
        <w:t>Гүл ұстаған қыз, темекі ұстаған қыздан мың есе артық.💐</w:t>
      </w:r>
    </w:p>
    <w:p>
      <w:r>
        <w:t>Төбедемде ашық аспан МашАллаһ!Ата- анам бар я Аллаһ!Иманым бар ИншАллаһ!Мұсылманмын Альхамдулилляһ!!!</w:t>
      </w:r>
    </w:p>
    <w:p>
      <w:r>
        <w:t>Қарапайымдылық - адам бойындағы ең керемет қасиеттердің бірі...</w:t>
      </w:r>
    </w:p>
    <w:p>
      <w:r>
        <w:t>Мейіріммен боламыз несібелі,Құран сөзі жүректің бесігі еді.Біреу сені ренжітсе кешіре сал,Аллаһ сені ахиретте кешіреді.</w:t>
      </w:r>
    </w:p>
    <w:p>
      <w:r>
        <w:t>Мені біреу ренжітсе кешіруге дайынмын,Мен біреуді ренжітсем күшейеді уайымым.</w:t>
      </w:r>
    </w:p>
    <w:p>
      <w:r>
        <w:t>Алладан басқа жоқ тәңірМұхаммед оның елшісі.Оқысаң құран тәп тәуірЖаныңның сол ғой емшісі!</w:t>
      </w:r>
    </w:p>
    <w:p>
      <w:r>
        <w:t>Бүгінгі күнім үшін,қолдағы барым үшін,жүрекке иман берген,қамқор ата ана, бауыр берген,Аллахым саған мың алғыс...</w:t>
      </w:r>
    </w:p>
    <w:p>
      <w:r>
        <w:t>Жүректі жаулап алудың ең қысқа жолы - адалдық.</w:t>
      </w:r>
    </w:p>
    <w:p>
      <w:r>
        <w:t>Ең жаман қателік-баланы өмірге әкеліп,жетімдер үйіне қалдырып кету..</w:t>
      </w:r>
    </w:p>
    <w:p>
      <w:r>
        <w:t>Егер, Махаббат сезімі есігіңді қағар болса — бірден есік ашпа. Кейбіреулер, кішкентай бала сияқты, есік қоңырауын басады да — қашып кетеді..</w:t>
      </w:r>
    </w:p>
    <w:p>
      <w:r>
        <w:t>Егер де мен Құдаймен кездессем рахметімді айтар едім себебі өте жақсы отбасы бергені үшін♥</w:t>
      </w:r>
    </w:p>
    <w:p>
      <w:r>
        <w:t>Я Алла, сені ойламай жұтқан — әр тынысым үшін кешіре гөр мені...</w:t>
      </w:r>
    </w:p>
    <w:p>
      <w:r>
        <w:t>Ешқашан ұмытпа, сені қиын жағдайда көріп қолын созғандарды!</w:t>
      </w:r>
    </w:p>
    <w:p>
      <w:r>
        <w:t>- Өміріңізге қайтарғыңыз келетін жан бар ма?- Жоқ! Бірақ жоғалтқым келмейтін жан бар.♥</w:t>
      </w:r>
    </w:p>
    <w:p>
      <w:r>
        <w:t>Кішкентай ұрыс үшін достықты бұзуды қажеті жоқ!</w:t>
      </w:r>
    </w:p>
    <w:p>
      <w:r>
        <w:t>Сырға салу - әрбір қыздың өміріндегі маңызды, әрі бақытты сәт!</w:t>
      </w:r>
    </w:p>
    <w:p>
      <w:r>
        <w:t>Егер де мен Құдаймен кездессем рахметімді айтар едім себебі өте жақсы отбасы бергені үшін♥</w:t>
      </w:r>
    </w:p>
    <w:p>
      <w:r>
        <w:t>Өзіне қалай ұнайды солай өмір сүр.Ережелер бұзу үшін құрылған..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