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Ештеңе мәңгiлiк емес,кез-келген уақытта бәрi өзгеру мүмкiн.(с) Джоди Пиколт</w:t>
      </w:r>
    </w:p>
    <w:p>
      <w:r>
        <w:t>Түн ұйқысын төрт бөлген көз ілмей де,Жақсылығын қаламыз сезінбей де.Құрсаңғында көтерген анамыздың,Көтере алмай қаламыз сөзін кейде.</w:t>
      </w:r>
    </w:p>
    <w:p>
      <w:r>
        <w:t>Мен саған бірдеңе айтуым керек. Мұны енді жасыра алмайтын сияқтымын. Саған ауыртпашылық жасағым келмейді, бірақ сен оны білуің керексің: МЕНІҢ СЕНІ ҚАТТЫ САҒЫНҒАНЫМДЫ!!!</w:t>
      </w:r>
    </w:p>
    <w:p>
      <w:r>
        <w:t>Адамда қанша дос болса да ол бәрібір жалғыз болады, егер қасында сүйетін адамы болмаса</w:t>
      </w:r>
    </w:p>
    <w:p>
      <w:r>
        <w:t>Әкеміздің тәрбиесін ешкімде бере алмас,әкемізді сыйлайық!</w:t>
      </w:r>
    </w:p>
    <w:p>
      <w:r>
        <w:t>Мен сенi ұнатқанмын,Айта алмай сезiмiмдi.Мен сенi ұнатқанмын,Тауысып төзiмiмдi.Мен сенi ұнатқанмын,Yндемей, сырды бүгiп.Мен сенi ұнатқанмын,Өтiрiк күлiп жүрiп.Мен сенi ұнатқанмын,Түк бiлмес, сезбес пенде.Жүре бер өлеңiмде,Өмiрде кездеспе ендi.Кездеспе мүлде маған,Сезiмiм болсын жалған.Сыр болған сезiмiмдi,Ендi тек ән қып жазам.Жолықпа жолымда ендi,Еске алма тiптен менi.Бiлмедiң, түсiнбедiң,Ендi кеп күтпе менi...Оркара Эльмира</w:t>
      </w:r>
    </w:p>
    <w:p>
      <w:r>
        <w:t>Қыз таңдайтын жігіттерге!"Шеш" деп неге "бетпердеңді" айтасыңдар қыздарға?Қалай ғана боянбай, жүреді олар сіз барда?Боянбайтын қыздарға қараймыз деп, жыр жазып,Ал өздерің қарайсыңдар боянатын қыздарға!Боянбаса айтасыңдар талай мін, Жара салып жүрегіне талайдың.Ал боянса "бетпердені шеш" дейсің, Тағы айтасың  "Мен жүрекке қараймын"!Ей, жігітім, сен өзіңді алдама!Бұл өмірде қыздан нәзік  жан бар ма?Қандай болсын шын жүректен сүйе біл!"Анау артық, мынау кем" деп таңдама!© Қанат Эльнура</w:t>
      </w:r>
    </w:p>
    <w:p>
      <w:r>
        <w:t>9 ай мені құрсағыңда көтеріп,9 ай қатты қиналып, түнде мен үшін ауырып мені аман-есен дүниеге алып келгенің үшін, менің бар тентек мінезімді көтергенің үшін рақмет саған, Анашым.</w:t>
      </w:r>
    </w:p>
    <w:p>
      <w:r>
        <w:t>Өмір - есте қалған сәттердің тізбегі.</w:t>
      </w:r>
    </w:p>
    <w:p>
      <w:r>
        <w:t>Алдадың ғой сен мені, алдадың,Жүрегіңе ғашық етіп арбадың.Қайтемін, сүйіп қалдым мен сеніСүймеймін дегеніңе сенбедім.Басқаға ғашық болдың, білмедім,Махаббаттың азабынан шықпадым.Жүрегіме мұң ұялаттың сен меніңСенен басқа жанды қалай таппадым?!Автор: Кыстаубаева Самал</w:t>
      </w:r>
    </w:p>
    <w:p>
      <w:r>
        <w:t>Мен күндердiң күнi статусыма "бақыттымын"деп жазып, авама жарыммен және ұлыммен түскен суреттi қоямын. Содан кейiн ешқашан онлайн болмаймын.</w:t>
      </w:r>
    </w:p>
    <w:p>
      <w:r>
        <w:t>Қалаған нәрсеңді істе, бәрібір сені өмірдің соңына дейін сөз қылады.</w:t>
      </w:r>
    </w:p>
    <w:p>
      <w:r>
        <w:t>ӘКЕГЕ АРНАУ!!!...Әкешім!Асқар тауым, Биік шыңым бағытым.Әкешім!Бойда аққан,Ар-намысым бақытым.Әкешім!Ақылшымсың,Баға жетпес жақұтым.Әкешім!Мейірімім,Жіберетін балқытып.Әкешім!Мінезімсің,Қабақ шытып қараған.Әкешім!Өнерімсің,Қанмен бойға тараған.Әкешім!Күш қуатым,Жеңілмейтін бір адам.Әкешім!Амандығым,Бір Алладан сұраған.Әкешім!Сағынышым,Сезіміммен ойнаған.Әкешім!Шабытымсың,Қозғап жатқан ой, қалам.Әкешім!Арманымсың,Биіктерге самғаған.Әкешім!Тілекшімсің, Жақсы сөзін арнаған.Әкешім!Барыңмын мен,Ұрпағыңды жалғаған.Әкешім!Ин ша Аллах тек,Ортамызда жүр аман!!!...Айжамал Абай</w:t>
      </w:r>
    </w:p>
    <w:p>
      <w:r>
        <w:t>Сүйгеніңнің тілін алу - өзіңді түсіруемес, сыйластық пен құрметтеудіңбелгісі...</w:t>
      </w:r>
    </w:p>
    <w:p>
      <w:r>
        <w:t>Өмірдегі ең ауыр наркотик - бұл бауыр басып қалу...Бауыр басқан адамың жоғалған кезде қатты қиналасың...</w:t>
      </w:r>
    </w:p>
    <w:p>
      <w:r>
        <w:t>Қалтадағы байлық емес, жүректегі байлық маңызды...</w:t>
      </w:r>
    </w:p>
    <w:p>
      <w:r>
        <w:t>Шiркiн жүрек, бiлдiрмейдi, жылайды,"Қош бол!" дейдi, бiрақ сенi қимайды!Не болса да бақытты бол, сүйiктiм,Адал жүрек саған бақыт силайды!Бақытты бол, не дейiн ендi басқа!?Ағаттықпен ендi сен қадам баспа!Егер менi көшеден көрiп қалсаң,Кете бергiн, жәй ғана амандаста!</w:t>
      </w:r>
    </w:p>
    <w:p>
      <w:r>
        <w:t>Бәрі Google сияқты болса ғой. Сөздің басын айтсаң, аяғын өзі түсінетін...</w:t>
      </w:r>
    </w:p>
    <w:p>
      <w:r>
        <w:t>Мені кім құрметтейді, менде оны құрметтеймінАл кім мені менсінбейді,айналайын ондай мінез менде де бар!</w:t>
      </w:r>
    </w:p>
    <w:p>
      <w:r>
        <w:t>Ғаламторсыз балалық шақ!Осындай кездерді сағынсаң лайк)</w:t>
      </w:r>
    </w:p>
    <w:p>
      <w:r>
        <w:t>Сыртыңнан сөз сөйлей ме? Демек, сен олардан алда келесің)Сен туралы өсек айта ма? Демек, сенің өмірің оларға қызық)Сенен кемшілік іздей ме? Демек, олар саған қызығады)</w:t>
      </w:r>
    </w:p>
    <w:p>
      <w:r>
        <w:t>Байқамадым өзiңнен сұлулығын басқаның...</w:t>
      </w:r>
    </w:p>
    <w:p>
      <w:r>
        <w:t>Қызды әдемі қылатын оның еркелігі!</w:t>
      </w:r>
    </w:p>
    <w:p>
      <w:r>
        <w:t>Мен бақыттымын, себебі, ең керемет отбасында өмір сүріп жатырмын 😊</w:t>
      </w:r>
    </w:p>
    <w:p>
      <w:r>
        <w:t>Ер мен әйел қол мен көз секілді болуы тиіс. Қол ауырса көз жылайды. Көз жыласа қол сүртеді!</w:t>
      </w:r>
    </w:p>
    <w:p>
      <w:r>
        <w:t>Жүрегiңнен орын аламба деп едiм.Жүрегiнiң жатақхана екенiн бiлмедiм.</w:t>
      </w:r>
    </w:p>
    <w:p>
      <w:r>
        <w:t>Адамның сұр-әлпетіне қарап мазақтау, ақымақтық. Өйткені адамның қандай болып туылуы бір Алланың қолында!</w:t>
      </w:r>
    </w:p>
    <w:p>
      <w:r>
        <w:t>Бәрінен де сен сұлу, қазақ қызы!Мерекелеріңізбен, арулар!</w:t>
      </w:r>
    </w:p>
    <w:p>
      <w:r>
        <w:t>Бақытты кезіңде музыкадан рахат аласың,Ал мұңайған кезде сөздерін түсіне бастайсың...</w:t>
      </w:r>
    </w:p>
    <w:p>
      <w:r>
        <w:t>Ақылын айтып әсерлі, Кешірген әрбір қатемді. Нұрыңа, Аллаһ, бөлей гөр, Анашым менен Әкемді!</w:t>
      </w:r>
    </w:p>
    <w:p>
      <w:r>
        <w:t>Бақытты қыздың екі есімі болады:"ЖАНЫМ" және "АНАШЫМ"</w:t>
      </w:r>
    </w:p>
    <w:p>
      <w:r>
        <w:t>Подругаларым аман болсыншы әрдайым бірге қуатын.✌</w:t>
      </w:r>
    </w:p>
    <w:p>
      <w:r>
        <w:t>Үш нәрсені балалардан үйрену керек: шынайы күлуді, себепсіз жақсы көруді және қарапайым нәрселерге қуануды.</w:t>
      </w:r>
    </w:p>
    <w:p>
      <w:r>
        <w:t>"Сүйем" деген сөздiң де салмағы бар...Әркiмнiң де өз алдында арманы бар...Сүйген жаны бар...Сүйе алмағаны бар...Тағдырдың әркiмге бiр жазғаны бар...</w:t>
      </w:r>
    </w:p>
    <w:p>
      <w:r>
        <w:t>Екі қолың мен он екі мүшең сау болып тұрғанда ешкімге қол жайма, еңбек ет, бәріне өзің жет!</w:t>
      </w:r>
    </w:p>
    <w:p>
      <w:r>
        <w:t>«Ұятпен иман егіз бауырдай. Бірі кетсе екіншісі де кетеді.»(Әбу Нуайм)</w:t>
      </w:r>
    </w:p>
    <w:p>
      <w:r>
        <w:t>"Менi күт" демеймін - уақыт өзіңдікi,"Менi сүй" демеймін - жүрек өзіңдікi,"Менi ойла" демеймін - сана өзіңдікi.</w:t>
      </w:r>
    </w:p>
    <w:p>
      <w:r>
        <w:t>Бала отырған бөлме тып - тыныш болса онда ол бірнәрсені бүлдіріп отыр дегені 😄👌</w:t>
      </w:r>
    </w:p>
    <w:p>
      <w:r>
        <w:t>✋👸 мен ең әдемі емеспін, бірақ мені сүйетін жандар бар.😘😊😜😚мен ең жақсы емеспін, бірақ мені сыйлайтындар бар...☺😍</w:t>
      </w:r>
    </w:p>
    <w:p>
      <w:r>
        <w:t>Шөлдесе көңiл қаталап,Тағдырдан күтер шапағат.Өмiрге ғашық болғанның,Yмiтiн жалғар махаббат.</w:t>
      </w:r>
    </w:p>
    <w:p>
      <w:r>
        <w:t>Сені ойласам таусылады тағатым,Өтпей жатыр сенсіз міне сағатым.Тура қазір барар едім жаныңа,Ұша алатын болса шіркін қанатым!</w:t>
      </w:r>
    </w:p>
    <w:p>
      <w:r>
        <w:t>"Сирияда жазықсыз сәбилерді қыру кезінде ...Бір бүлдіршіннің өлер алдындағы соңғы сөзі :-  Мен бəрін де Аллаға айтып беремін ... -деген екен.Олар үшін бір дұға етіп қоялық..."</w:t>
      </w:r>
    </w:p>
    <w:p>
      <w:r>
        <w:t>Привет!Хочешь получить высшее образование без отрыва от работы и не переплачивая огромные деньги💸 ?Это легко!Ты можешь получить высшее образование дистанционно!Как? Подробнее: http://bit.ly/TVOEVPOHe надо никуда ездить и тратить дополнительное время, только ТЫ выбираешь, когда заниматься и где!Достаточно выделить на обучение лишь час в деньВыбрав дистанционное или заочное обучение, ты сможешь: 👔Учебу совмещать с работой📚Получить гораздо более современное и эффективное образование⏳У тебя будет возможность и время, чтобы реализовать все, что задумаешь и не остаться "за бортом"Зарегистрируйся сейчас по скидке: http://bit.ly/TVOEVPO</w:t>
      </w:r>
    </w:p>
    <w:p>
      <w:r>
        <w:t>Екі жұпқа керегі - сенiмдiлiк.Егер ондай ұғым болмаса, екi жан арасында күдіктен басқа ештеңе қалмайды...</w:t>
      </w:r>
    </w:p>
    <w:p>
      <w:r>
        <w:t>Өлімнен қорықпаймын. тек анамсыз өмірден қорқамын.Я, Аллам. Менің өмірімді алып, анамдікіне қосып берші. себебі анамсыз бұл өмірді елестете алмаймын. ♥</w:t>
      </w:r>
    </w:p>
    <w:p>
      <w:r>
        <w:t>Егер ешкім қателеспейтін болса, қарындаштың басында өшіргіш болмас еді.</w:t>
      </w:r>
    </w:p>
    <w:p>
      <w:r>
        <w:t>Өзгешесің.Менің мына жүрегімнен тулаған,Өзің жайлы шығып жатыр шулап ән.Болсадағы қыздар сұлу мыңдаған,Өзгешесің!Сендей адам әлі өмірде тумаған.Шын сүйем бе, әлде мұным жалған ба?Жыр түземін түнде жалғыз қалғанда.Сен жалғызсың, сендей жан жоқ жалғанда,Өзгешесің!Содан сені көп қосамын арманға.© Төлегенов Берік</w:t>
      </w:r>
    </w:p>
    <w:p>
      <w:r>
        <w:t>Адамға мүмкіндік беріп не керек, егер өзі оны қолдана алмаса</w:t>
      </w:r>
    </w:p>
    <w:p>
      <w:r>
        <w:t>Егер сен Роза гүлі секілді әсем аруды сүйсең - оның тікенектеріне де шыдай біл.</w:t>
      </w:r>
    </w:p>
    <w:p>
      <w:r>
        <w:t>Түн қараңғы!... Аспан айлы!... Жұлдыз шашар жарығын,Жүрегінде сары мұң бар, жымыңдайды бәрібір.Сол секілді екі арада жатса да мың шақырым,Ғашықтарды жалғыздықта жабықтырма, Тәңірім!!!</w:t>
      </w:r>
    </w:p>
    <w:p>
      <w:r>
        <w:t>Адамның ең ұлы қасиеті - бақытты болуға талпынуы. (с) Сұлтанмахмұт Торайғыров</w:t>
      </w:r>
    </w:p>
    <w:p>
      <w:r>
        <w:t>Кейде бір-бірімізді ұнататынымызды білеміз,бірақ "достардың"рөлін ойнап өмірді жалғастыра береміз.</w:t>
      </w:r>
    </w:p>
    <w:p>
      <w:r>
        <w:t>Өзгелер ойлағандай емес, өзің қалағандай өмір сүр! Сен олардың үмітін ақтайсың ба, жоқ па бәрібір. Өз өмірің-өз қолыңда!</w:t>
      </w:r>
    </w:p>
    <w:p>
      <w:r>
        <w:t>Бақытты бол! 🙏Мен бақытсыз болсамда 😔Сен күліп жүр 😊Мен мұңайып қалсамда 😞Ауырмашы ☺Мен ауырып қалсамда 😥</w:t>
      </w:r>
    </w:p>
    <w:p>
      <w:r>
        <w:t>"Ана мен Бала" Бир күні түнде баласы уйыктап жатканда Анасы қоңырау шалады. Бала телефонды алады:-Алло, балам жағдайың қалай? -Не болды ана түнделетіп неге соқтыңыз? -Сенің жағдайыңыңды, жұмысың қалай жүріп жатқанын сұрайын деп едім. -Туу бір сізді-ай сол үшін ғана ма? Менің жағдайым бәрі жақсы. Түнделетіп енді соқпаңыз. Анасы бір түрлі болып кетіп:-Осыдан бірнеше жыл бұрын түнде сенде менің мазамды алғансын. ТУҒАН КҮНІҢМЕН БАЛАМ,-деп анасы мұңайып қалады.Осыдан шығатын түйін ата-ананы әр қашан құрметтеп жүріңіздер. Олар сіздердің құрметтерңзге лайықты жандар. Сіздерді ең алдымен ойлайтын жандар ата-ана.</w:t>
      </w:r>
    </w:p>
    <w:p>
      <w:r>
        <w:t>Инmернеmmе аgамgарgы өшipe caлу - оңай, ал жаныңнан, жүрегiңнен өшipy - мүмкiн емес...</w:t>
      </w:r>
    </w:p>
    <w:p>
      <w:r>
        <w:t>1. Шалалар айтады: "Бірінші жұмысқа тұрып, үй, машина ап алу керек, содан кейін үйлену керек" деп. Даналар айтады: "Бас екеу болмай мал екеу болмайды" деп.2. Шалалар айтады: "Баланы көбейтпеу керек, тамақ тауып бере алмай қаласың" деп. Даналар айтады: "Әр бала өз нәсібесімен туылады, Бір қозы туылса, бір түп жусан артық шығады" деп.3. Шалалар айтады: "Көкең болмаса, көтеріле алмайсың"деп. Даналар айтады: "Адамға сенгеннің екі көзі шығады, Аллаға сенгеннің екі бүйірі шығады" деп.</w:t>
      </w:r>
    </w:p>
    <w:p>
      <w:r>
        <w:t>Жақындарыңыз үшін дұғада болыңыз. Жаратушы шын тілектің бәрін қабыл қылады...❤</w:t>
      </w:r>
    </w:p>
    <w:p>
      <w:r>
        <w:t>Қыздарды еркелеткен сайын қыз саған деген сезімі сенімді болады, сондықтан еркелеткен дұрыс!</w:t>
      </w:r>
    </w:p>
    <w:p>
      <w:r>
        <w:t>Алладан тіле.Ол естиді.Кез келген уақытта, кез келген жерде.</w:t>
      </w:r>
    </w:p>
    <w:p>
      <w:r>
        <w:t>Біз іні-қарындастарымызбен ұрсысамыз, ренжісеміз. Бірақ оларға бірдеңе болып қалса, жанымызды беруге дайынбыз. Бауыр деген осындай!</w:t>
      </w:r>
    </w:p>
    <w:p>
      <w:r>
        <w:t>Өмірдің мәнін көру үшін, адам армандау керек.Вольтер</w:t>
      </w:r>
    </w:p>
    <w:p>
      <w:r>
        <w:t>21 ғасырдың басты мәселесі, ешкім қателігін мойындамайды. Бәрі тек басқаларға аудара береді</w:t>
      </w:r>
    </w:p>
    <w:p>
      <w:r>
        <w:t>Бiреуді сүю үшін онымен бірге болу міндетті емес, жәй ғана алыста болсаңда оның аман екенін біліп жүру де бақыт...</w:t>
      </w:r>
    </w:p>
    <w:p>
      <w:r>
        <w:t>Күтпеген жерден қуанышқа толы бірнәрсе болса ғой..</w:t>
      </w:r>
    </w:p>
    <w:p>
      <w:r>
        <w:t>Адам үнемі бақытты болғандықтан күлмейді, кейде күлгендіктен бақытты болады. Қаншалықты көңілсіз болсаңыз да, күлуге шамаңыз келмесе де, бір рет езу тартып көріңіз. Еңсеңізді басып тұрған жүректегі жүгіңіз сәл де болса жеңілдегендей болады. 😊</w:t>
      </w:r>
    </w:p>
    <w:p>
      <w:r>
        <w:t>Нағыз жiгiт- күтедi, төзедi, және де соған қол жеткiзедi.Ал қалғандары өтірік әңгіме айтып, уәде берiп сөзiнде тұрмай кетедi, ал ондай адамдарды мен еркектер катарына жатқыза алмаймын.</w:t>
      </w:r>
    </w:p>
    <w:p>
      <w:r>
        <w:t>"Сүйем" деген сөздiң де салмағы бар..Әркiмнiң де өз алдында арманы бар..Сүйген жаны бар..Сүйе алмағаны бар..Тағдырдың әркiмге бiр жазғаны бар.</w:t>
      </w:r>
    </w:p>
    <w:p>
      <w:r>
        <w:t>Бәріне бұйырсын! 😍</w:t>
      </w:r>
    </w:p>
    <w:p>
      <w:r>
        <w:t>Адамға мүмкіндік беріп не керек, егер өзі оны қолдана алмаса</w:t>
      </w:r>
    </w:p>
    <w:p>
      <w:r>
        <w:t>Егер тіпті сен жалғыз барлық әлемге қарсы болсаң да, бұл сенікі қате дегенді білдірмейді</w:t>
      </w:r>
    </w:p>
    <w:p>
      <w:r>
        <w:t>Kешіру қиын емес, қайта сену қиын.</w:t>
      </w:r>
    </w:p>
    <w:p>
      <w:r>
        <w:t>Екі қолың мен он екі мүшең сау болып тұрғанда ешкімге қол жайма, еңбек ет, бәріне өзің жет!</w:t>
      </w:r>
    </w:p>
    <w:p>
      <w:r>
        <w:t>"АЛЛА ТАҒАЛА САҒАН ТАҒЫ БІР КҮН СЫЙЛАДЫ. ШҮКІРШІЛІК ЕТСЕҢШІ..."</w:t>
      </w:r>
    </w:p>
    <w:p>
      <w:r>
        <w:t>Жақсы иіс тәннің тазалығынан,Жақсы сөз жанның тазалығынан...</w:t>
      </w:r>
    </w:p>
    <w:p>
      <w:r>
        <w:t>Сүю - бұл Сүннет! Пайғамбарымыз (с.ғ.с): "Егер сүйсең, әрекетсіз отырма, тездетіп оған сүйетініңді айт" деген екен...</w:t>
      </w:r>
    </w:p>
    <w:p>
      <w:r>
        <w:t>Сүю - бұл Сүннет! Пайғамбарымыз (с.ғ.с): "Егер сүйсең, әрекетсіз отырма, тездетіп оған сүйетініңді айт" деген екен...</w:t>
      </w:r>
    </w:p>
    <w:p>
      <w:r>
        <w:t>Мен ешқашан ешкiмдi ұстамаймын...Себебi, керек адам өзі менің қасымда қалады!</w:t>
      </w:r>
    </w:p>
    <w:p>
      <w:r>
        <w:t>Мен жете алмас биiксiң, бiр белессiң,Ойыма тыным бермейтiн сұлу елессiң.Қиналған сәтте жанымда бола алмасаң,Шынымды айтайын, сен маған керек емессiң!</w:t>
      </w:r>
    </w:p>
    <w:p>
      <w:r>
        <w:t>ЕҢ_БІРІНШІ_ЖҰМАҚҚА_КІРЕТІН_ӘЙЕЛ Бір күні ардақты Мұхаммед Пайғамбарымыздың ﷺ қызы Фатима әкесінен сұрайды:- Әкетай! Дүние жүзінде ең бірінші жұмаққа кіретін кім?- Анау төменгі ауылда, пәлен үйде тұратын бір кісі бар. Бірінші жұмаққа кіретін сол.Хазреті Фатима бұл кісіні көруге құмартады. Айтқан үйге барып, есікті қағады. Арғы жақта қартайған бір әйел кісінің дауысы шығады:- Бұл кім екен?- Мен ғой, Фатима. Хазреті Пайғамбардың қызы.Енді әлгі дауыстың қиналып, абыржып шыққаны байқалады:- Айналайын, қызым! Сен ренжімеші! Бірақ отағасының рұқсаты болмаса, сені үйге кіргізе алмаймын. Мен бүгін рұқсат сұрап қояйын. Сен ертең келе аласың ба?Бұл Фатима үшін күтпеген жағдай еді. Алғашқыда сасып қалады. Бірақ кері қайтып кетеді. Ертеңіне әлгі қақпаны тағы барып ұрады. Қасына сүйікті ұлдары Хасан мен Хусейнді ертіп алады. Әлгі әйел тағы да жөн сұрайды:- Бұл кім, қасыңдағы кімдер?- Бұл мен ғой, Фатима. Қасымдағы балаларым.- Жаным, Фатима, айыпқа бұйырмашы. Мен күйеуімнен тек сен үшін рұқсат сұрап едім. Балаларың келетінін білмедім ғой. Тағы да ертең келесің бе? Рұқсат алып қояйын.Фатима кері қайтады. Күн өткен сайын таң қалысы артып жатыр. Ертесіне тағы келеді.- Бұл кім?- Фатима.Сол кезде есік ашылады. Міне, қызық, кешеден бері дауысына қарап, үлкен апа шығар деп жүргені жап-жас, әп-әдемі келіншек екен. Фатима таң қалып сұрайды:- Менімен сөйлесіп жүрген апа қайда?Әлгі әйел ауызындағы тасты шығарып алып тастады да: «Ол мен едім.» - деді.- Ұртыңызға неге тас салып алғансыз?- Жолдан әрі-бері өтушілер болып қалып, менің себебімнен күнәлі болып қалмасын деген ниетім еді.Міне, жұмаққа алғаш кіретін әйел осындай болған екен. Осы оқиғадан үлгі алуымыз керек-ақ. Күйеуіне соншалықты адал, діндар әйел. Сондай-ақ әйел кісінің даусының өзі кейде адамды күнәға батырып қоюы ықтимал... ✅«Егер әйел кісі күнделікті парыз етілген бес уақыт намазын қаза қылмаса, Рамазан айында ораза тұтса, өзін бөтен еркектерден сақтай білсе, күйеуіне адал болса, онда оған: «Жәннаттың қай есігінен кіруді қаласаң, сол есігінен кір деп айтылады». (Анастан Дилми риуаят еткен).</w:t>
      </w:r>
    </w:p>
    <w:p>
      <w:r>
        <w:t>Әйел гүл. Еркек бағбан. Бағбан - гүлге қарап, оны өсіреді. Сосын, гүл де жайқалып жұпарын шашады. Жақсы бағбанның гүлі де жақсы болады!</w:t>
      </w:r>
    </w:p>
    <w:p>
      <w:r>
        <w:t>Екеуміз сөйлесіп жүрміз бе, жоқ па, Маңызды емес, бәрібір,Мен сен үшін уайымдаймын...</w:t>
      </w:r>
    </w:p>
    <w:p>
      <w:r>
        <w:t>Өкінетін Мәжнүн деп пе едің, не мені?Сәтсіздікке кез келген.Ештеңе де керек емес, себебі,Ештеңе жоқ өзгерген...</w:t>
      </w:r>
    </w:p>
    <w:p>
      <w:r>
        <w:t>Уақыт өтеді дейсіз бе? Жоқ, уақыт қалады.  Біз өтеміз.</w:t>
      </w:r>
    </w:p>
    <w:p>
      <w:r>
        <w:t>Сені бұл өмірде бәрінен де жақсы көретін ата-анаң !Саған жақсылық тілейтін , сен үшін уайымдайтын , сен үшін жанын беретін тек қана Ата-анаң !</w:t>
      </w:r>
    </w:p>
    <w:p>
      <w:r>
        <w:t>Мама, сен менің көгімсің.☁Мама, сен менің күнімсің.☀Мама, сен ЕҢ керемет жансың.💗</w:t>
      </w:r>
    </w:p>
    <w:p>
      <w:r>
        <w:t>"Бізде оқыту орындары көп оқушылар аз ,Ал онда оқыту орындары аз оқушылар көп ..."</w:t>
      </w:r>
    </w:p>
    <w:p>
      <w:r>
        <w:t>Мама - самое дорогое , что есть у нас в жизни..Сергей Безруков</w:t>
      </w:r>
    </w:p>
    <w:p>
      <w:r>
        <w:t>Мені кім құрметтейді, менде оны құрметтеймінАл кім мені менсінбейді,айналайын ондай мінез де менде бар!</w:t>
      </w:r>
    </w:p>
    <w:p>
      <w:r>
        <w:t>Кейде бәрін тастап алыс жаққа кеткің келеді!Бірақ жақындардың жанары ғана мені тоқтатады!</w:t>
      </w:r>
    </w:p>
    <w:p>
      <w:r>
        <w:t>Подругаларым аман болсыншы әрдайым бірге қуатын.✌</w:t>
      </w:r>
    </w:p>
    <w:p>
      <w:r>
        <w:t>Aдамдардың сүйіспеншілігіне әкелетін екі нәрсе - көркем-мінез және кешірімді болу.Адам өміріндегі уақытша болатын екі нәрсе - жастық шағы және қуаты.</w:t>
      </w:r>
    </w:p>
    <w:p>
      <w:r>
        <w:t>Сені ешкім меннен сұрамасын, Тәңірден мен өзіңді сұрағасын.</w:t>
      </w:r>
    </w:p>
    <w:p>
      <w:r>
        <w:t>Ең өкініштісін білесің бе?Біз ең жақын адамдарымызды оп-оңай жоғалтып жүрміз.кешірмей.. хабарласпай.. жазбай..</w:t>
      </w:r>
    </w:p>
    <w:p>
      <w:r>
        <w:t>Біреулер Парижге,Нью-Йоркке барғылары келеді, ал мен Меккеге барғым келеді!!!</w:t>
      </w:r>
    </w:p>
    <w:p>
      <w:r>
        <w:t>...мен сенi екi дүниеде де сүйiп өтем....</w:t>
      </w:r>
    </w:p>
    <w:p>
      <w:r>
        <w:t>- Жүрегiңiз бос па?- Жоқ.- Мм, бiреудiң есiмi жазылған ба?- Ия..- Кiмнiң екенiн бiлсем бола ма?- Ия, АЛЛАның..</w:t>
      </w:r>
    </w:p>
    <w:p>
      <w:r>
        <w:t>Мен үшін әр күн ұлы күн,Құдайға шүкір, тірімін.Бір минут уақыт деген сөз -Бір үзік менің ғұмырым.</w:t>
      </w:r>
    </w:p>
    <w:p>
      <w:r>
        <w:t>Бірінші рет кешіру - даналық,Екінші рет кешіру- кеңпейілділік,Үшінші рет кешіру - ақымақтық.</w:t>
      </w:r>
    </w:p>
    <w:p>
      <w:r>
        <w:t>Девушка сказала — девушка сделала!👌Если девушка сказала и не сделала, значит она по-шу-ти-ла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