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ҚАДІРІМДІ БІЛМЕГЕН ҚАДІРЛІМ-АУ…Жұмыстан келгенімде, жұбайым Жанар кешкі ас дайындап жатыр еді. Қасына жақындап «Маңызды нәрсе айтуым керек…» дедім. Қасыма отырды. Айтар сөзім оның жүрегін ауыртатынын түсініп тұрдым. Бірақ, қанша қиын болса да айтуым керек. «Ажырасайық…» дедім. Ашуланбады, қарсы сөз де айтпады. Себебін сұрады. Ешнәрсе айта алмағаныма ашуланды. Басқа әйелді жақсы көретінімді айта алмадым…Ол түнімен жылап шықты. Бірге өткізген 20 жылдан кейін — ажырасу қиын болатыны түсінікті. Оның алдында өзімді кінәлі сезінгенім үшін, оған — Көлік, Үй және компаниямның 30% үлесін беретін келісім шарт дайындап қойдым. Бірақ, ол оған бір қарады да, жыртып тастады. Екеуміз мүлдем бейтаныс адамға айналдық. Оның маған жұмсаған уақыты мен күш жігеріне жаным ашыды. Бірақ, жүрекке әмір жүрмейді, қазір басқа жанды, Ләззатты жақсы көремін…Келесі күні үйге кеш келдім. Әйелім үстел басында бір нәрсе жазып отыр екен. Ешнәрсе айтпай, бөлмеме барып ұйықтадым. Ертеңіне маған өз шартын ұсынды. Менен ешқандай материалдық зат қаламайтынын, тек ажырасатынымызды 1 айға дейін ешкімге айтпай, жасырын ұстауымды сұрады. Осы уақыт ішінде жақсы отбасына ұқсап өмір сүруімізді сұрады. Бұған себеп — жалғыз ұлымыз Асқардың 1 айдан соң университетке түсетіндіктен, қабылдау емтиханы кезінде отбасы ішіндегі мәселелер оған кедергі болмасын деген ниет екен. Келістім. Екінші шарты да бар. Үйленген күні, есіктен үйге оны қолыма алып кіргенімізді есіне түсіріп, 1 ай бойы оны қолыма алып бөлмемізден есікке дейін апарып жүруімді сұрады. Басында «Есінен ауысқан ба?» деп ойладым. Бірақ, өткен жылдардың құрметіне келістім…Бұл туралы сүйіктім Ләззатқа айтып едім, бір күлді де «Әйелің — қияли жан екен» деп мазақ етті. Ақыры әйеліммен ажырасатыныма сенімді болғандықтан, ол да бұл шартты орындауыма келісті.Бірінші күні — еш сезімім қалмаған әйелімді құшағыма алу қиын болды. Көтергенімде, қасымда тұрған ұлым бізге қарап «Бір-біріңізге деген сезімдеріңіз қандай күшті…» деп қуанышын жасыра алмады. Бұл сөздер ішімді күйдірсе де, келіскеніміздей әйелімді үйдің есігіне дейін құшағымда апардым. Ол болса көздерін жұмып, құлағыма «Ұлымызға ажырасатынымызды айтушы болма!» деді. Мен үндемедім. Оны есікке дейін апарып, үйден бірге шықтық. Ол өз жұмысына, мен өз жұмысыма кеттім.Екінші күні — бұл ойынды ойнау оңай болды. Оған көптен бері назар аудармай, оның бетіне түскен майда әжімді де байқамаппын. Шаштар арасына ақ шаштар түсіпті. Өткен жылдардың ізін көріп қатты ойландым.Үшінші күні — оны құшағыма алғанымда, ішімде бір сезім пайда болды. Өмірінің 20 жылын маған арнаған әйелге деген керемет бір сезім…Келесі күні — ішімдегі сезім күшейе бастады. Болашақ жарым Ләззатқа бұл туралы айтқан жоқпын. Әйелімді күннен-күнге көтеріп жүру — Жанар екеумізді бақытқа бөлей бастады.Бір күні оның «Не кисем екен?» деп ойланып тұрғанын көрдім. Бұрынғы киімдері өзіне кеңейіп бара жатқанын айтты. Расында да, соңғы күндері қатты арықтап кеткенін енді байқадым. Ажырасатынымызды ойлап, соның уайымымен арықтағанын түсіндім. Еріксіз басынан сипадым. Осы кезде келіп қалған ұлымыз «Әке, Анамды құшағында тасуың керек…» деді. Жанарды құшағыма алып жүру — үйіміздің бір дәстүріне айналды. Әйелім ұлымды қасына шақырып, күлімсіреп құшақтады. Оны құшағыма алып тасығанымда — тура үйленген жылдарымыздағыдай сезім кештім.Сезімім еріксіз өзгере бастады. Соңғы, яғни отызыншы күні — оны есікке дейін апара жатып, одан барлығы үшін кешірім сұрадым… Үйден шығып, Ләззатқа барып, әйеліммен ажыраспайтынымды айттым. Отбасымыздың әлсірегені, сезімнің жоқтығынан емес, бір-бірімізді бағалай алмағанымыздан екенін енді түсіндім. Үйге қайта жетуге асықтым. Жолдан гүлдер алып, арасына «Сені өмірімнің соныңа дейін — құшағымда таситын боламын» — деп жаздым.Үйге бара салып, бөлмемізге қарай жүгірдім. Әйелім төсекте жатыр екен. Қасына бардым. Әйелім демалмай жатыр екен… Жедел-жәрдем шақырдым. Дәрігер:— Әйеліңіз 4 айдан бері ОБЫР ауруымен ауырған екен. Өкінішке орай, ауруы асқынып кетіпті. Содан, көз жұмды. Қайғыңызға ортақпын… — деді. Қатты өкініп, жыладым. Басқамен жүріп, әйелімнің ОБЫР ауруымен арпаласқаның білмей де қалыппын. Ал ол менің қамымды ойлап, өміріне санаулы күндер қалғанын білгені үшін, ұлымыздың алдында мені Анасын тастап кеткен жаман Әке ретінде көрсетпеуге тырысыпты. Ең болмағанда ұлымыздың есінде мені жақсы Әке, жақсы жұбай болып қалуымды қалапты.«Қадірімді білмеген қадірлім-ау, Қабірімді құшақтап, жылап қалма…» деген сөз осы тұста айтылуы тиіс. Жаныңызда жүрген жандарды жоғалтқан соң емес, тірі кезінде бағалаңыз!</w:t>
      </w:r>
    </w:p>
    <w:p>
      <w:r>
        <w:t>-Қызың бар ма?-Жоқ-Лох екенсіңғой-Мам, сізде айтады екенсіз</w:t>
      </w:r>
    </w:p>
    <w:p>
      <w:r>
        <w:t>Бір танысым мені друзядан өшіріп тастапты, енді ЛАЙКтарыма:-Жүр, жиналыңдар кеттік,- деп айтайын деп отырмын...</w:t>
      </w:r>
    </w:p>
    <w:p>
      <w:r>
        <w:t>Бәрінде болған шығар</w:t>
      </w:r>
    </w:p>
    <w:p>
      <w:r>
        <w:t>Түнгі клубтың үстінен аю қарайтын болған ғой .Бір де аюға қоян келіп өтініпті ??- Аю братан ертең клубқа қыздармен келейін-деп ем .Клубқа кірген бойда қоян брат қалайсың ? деп қалшы қыздардың жанында авторитет жинап қалайын өтініііііііш деген ғоо.Ақыры келіскен аю кешкісін дискотекаға қыздармен келген қоянға- Қоян брат қалайсың десе?- Бөсіп кеткен қоян : " кет на*уй қо*ағым жемей деп айтады дит.....</w:t>
      </w:r>
    </w:p>
    <w:p>
      <w:r>
        <w:t>Достарың сыртқа шығып кеткенде жəй ғана бокалдарына тұз сеуіп қоясың😈</w:t>
      </w:r>
    </w:p>
    <w:p>
      <w:r>
        <w:t>Үш жасар баласын ойнатып, оның былдырлап сөйлеген сөзіне мәз болып, қызықтап отырған әкесі әйелінен: - Не деген сүйкімді бала деген. Тыңдашы былдыр-былдыр етеді. Айтшы, сеніңше осы баламыз кімге тартқан өзі? - деп сауал қояды. Сонда әйелі өзі де байқамастан: - А-а, сен оны бәрібір танымайсың, - деп жауап беріп қалып, тілін тістей қойыпты.</w:t>
      </w:r>
    </w:p>
    <w:p>
      <w:r>
        <w:t>Болған жағдай</w:t>
      </w:r>
    </w:p>
    <w:p>
      <w:r>
        <w:t>Адамдардың 36%-ы өзге ғаламшарлықтардың бар екеніне сенеді!</w:t>
      </w:r>
    </w:p>
    <w:p>
      <w:r>
        <w:t>Бир келин кызмет жасап журип байкамай осырып койып сасканнан атасын отырганын корипЖугирип атасына барып:-ойбай ата-ата, колыма тікенек кіріп кетті алып берінші деп колын берсе.Атасы да келининин колын отириктен карап жаткан го. Келини: -ата корине ма? -десеЖок келин дауысы бар да ози коринбейди деп айтад дейт.</w:t>
      </w:r>
    </w:p>
    <w:p>
      <w:r>
        <w:t>Үш келiншек үйлерiне келе жатады. Үшеуi де бiр подьезде тұрады екен. Подьезде лампочка күйiп кеткен, бiр мас ұйықтап жатыр екен, бiр келiншек қасындағыларға айтыпты -мынау қайсымыздың байымыз деп, сөйтсе біріншiсi қазiр тексеремiз деп шалбарын шешiп мүшесін ұстап көрiптi де -менiкi емес дептi. Екiншiсi де ұстап көрiп ол да -менiкi емес депті. Үшiншiсi ұстап көрiп жатып -мынау вообще бiздiң подьездiң адамы емес қой деген екен😂😂😂</w:t>
      </w:r>
    </w:p>
    <w:p>
      <w:r>
        <w:t>Сізде Антарктиданын картасы бар ма? -5 тенге -депті сатуышы бір парак аппак кагазды колына устатып...</w:t>
      </w:r>
    </w:p>
    <w:p>
      <w:r>
        <w:t>- Мен уйге сонгы рет ішіп келгенде, балаларым мені танымай калды. - Ал есінді жиганнан кейін ше? - Ал есімді жиганнан кейін, мен біреудін уйінде екенімді тусіндім.</w:t>
      </w:r>
    </w:p>
    <w:p>
      <w:r>
        <w:t>Кім магынасын тусінді лайк бассын</w:t>
      </w:r>
    </w:p>
    <w:p>
      <w:r>
        <w:t>ішіп алган жылан жолда түзу кетіп бара жатыр екен</w:t>
      </w:r>
    </w:p>
    <w:p>
      <w:r>
        <w:t>Иманды қыз — елдiң ертеңгі болашағы,Имансыз қыз — әр жiгiттiң қуыршағы!</w:t>
      </w:r>
    </w:p>
    <w:p>
      <w:r>
        <w:t>Баласы әкесіне:- Әке, циркке барайықшы.- Онда не бар?- Жартылай жалаңаш тәтелержолбарыспен өнер көрсетедіекен...- Рас па?- Иә.- Онда барайық. Жолбарыскөрмегелі көп болды..😂</w:t>
      </w:r>
    </w:p>
    <w:p>
      <w:r>
        <w:t>Келісімге отырайық: Сен маған "Жүрегіңнің кілтін" бересің,Мен оның ішіне "Бақыт" толтырамын !!! 😘😊</w:t>
      </w:r>
    </w:p>
    <w:p>
      <w:r>
        <w:t>100 рет көрдім😂</w:t>
      </w:r>
    </w:p>
    <w:p>
      <w:r>
        <w:t>- Достым оразаны не қыласың? Босқа қарның ашып азаптанасыңғой- Бауырым, біз кілем қаққанда оны жырту үшін, жарамсыз ету үшін ұрғылаймызғой солайма?- Жоқ əрине! Біз оны тазарту үшін, ішіндегі шаңды шығару үшін ұрғылаймыз- Міне, жаратушы Аллада бізді осылай тазартады...</w:t>
      </w:r>
    </w:p>
    <w:p>
      <w:r>
        <w:t>Құрметті достар, сіздерге айтар өтінішіміз әр жазылған жазбаға лайк қойсаңыздар нұр үстіне нұр болар еді.</w:t>
      </w:r>
    </w:p>
    <w:p>
      <w:r>
        <w:t>тонкеріп оқып көр)))👇👇👇</w:t>
      </w:r>
    </w:p>
    <w:p>
      <w:r>
        <w:t>😱</w:t>
      </w:r>
    </w:p>
    <w:p>
      <w:r>
        <w:t>Шындық</w:t>
      </w:r>
    </w:p>
    <w:p>
      <w:r>
        <w:t>Түсінсең лайк</w:t>
      </w:r>
    </w:p>
    <w:p>
      <w:r>
        <w:t>))))))))))</w:t>
      </w:r>
    </w:p>
    <w:p>
      <w:r>
        <w:t>Бұл адам қазір барлық жерде хит</w:t>
      </w:r>
    </w:p>
    <w:p>
      <w:r>
        <w:t>Топқа тіркелик достар👇👇👇</w:t>
      </w:r>
    </w:p>
    <w:p>
      <w:r>
        <w:t>- Бауырым қызың қуанып қалатын болды мына гүлдерді көріп...- Жоқ бауырым анамды қуантамын...</w:t>
      </w:r>
    </w:p>
    <w:p>
      <w:r>
        <w:t>"Екі ақ тышқан жерде отыр. Бірі екіншісіне айқайлап жатыр: -"Мен сенің шешеңмен махаббаттас болдым!". Тыныштық орын алды, екі ақ тышқан ары қарай не болады деген ниетпен тыңдауда. Біріншісі тағы да көкіп тұр:-"Мен сенің шешеңмен махаббаттас болдым!" Екіншісі, ақыры жауап беріпті: "Үйге бар, әке, сен массың"</w:t>
      </w:r>
    </w:p>
    <w:p>
      <w:r>
        <w:t>Осы фильмді көріп жаның ашыған болса ЛАЙК💗</w:t>
      </w:r>
    </w:p>
    <w:p>
      <w:r>
        <w:t>😂</w:t>
      </w:r>
    </w:p>
    <w:p>
      <w:r>
        <w:t>Көбі осындай</w:t>
      </w:r>
    </w:p>
    <w:p>
      <w:r>
        <w:t>Анашым, мен сізді жақсы көрем...Стенаңа алып кет көрейік қанша адам анасын жақсы көреді !!</w:t>
      </w:r>
    </w:p>
    <w:p>
      <w:r>
        <w:t>Жұмсақ ағаш құртқа жем. Жұмсақ Адам жұртқа жем.</w:t>
      </w:r>
    </w:p>
    <w:p>
      <w:r>
        <w:t>Біреулер Парижге барғысы келет , біреу Дубай тағы басқа жерлерге барғысы келсе , ал маған мына👇 жерге бару нəсіп етсе екен!</w:t>
      </w:r>
    </w:p>
    <w:p>
      <w:r>
        <w:t>Қызыңды бауырыңнан, бауырыңды қызыңнан артық көрме. Қызың тұрып бермейді, бауырың туып бермейді...☝😎</w:t>
      </w:r>
    </w:p>
    <w:p>
      <w:r>
        <w:t>Енді бəрін көрдің. Селфиді ойлап тапқан Алдар Көсе екен😀</w:t>
      </w:r>
    </w:p>
    <w:p>
      <w:r>
        <w:t>-Достым біз Испанияда туылмағанымызға шүкіршілік етуіміз керек !!!-Неге достым ???-Испан тілін білмеймізғо))</w:t>
      </w:r>
    </w:p>
    <w:p>
      <w:r>
        <w:t>Пенсия күтіп отыр</w:t>
      </w:r>
    </w:p>
    <w:p>
      <w:r>
        <w:t>Қазақтар романтик болған жоқ деп кім айтты) ♡</w:t>
      </w:r>
    </w:p>
    <w:p>
      <w:r>
        <w:t>Қыздар Лайк)♡</w:t>
      </w:r>
    </w:p>
    <w:p>
      <w:r>
        <w:t>Əркім өз қатесін түзеп жүргенде уақыт тоқтап,Ақ матаға оралып бітіпте қалмасын сынақ!Ойлан ДОСЫМ!!!</w:t>
      </w:r>
    </w:p>
    <w:p>
      <w:r>
        <w:t>Жаман дос - көлеңке: басыңды күн шалса - қашып құтыла алмайсың, басыңды бұлт алса - іздеп таба алмайсың.(c) Абай Құнанбаев</w:t>
      </w:r>
    </w:p>
    <w:p>
      <w:r>
        <w:t>☝</w:t>
      </w:r>
    </w:p>
    <w:p>
      <w:r>
        <w:t>Жақсы адам қателессе қатесінен сабақ алады, жаман адам қателессе өзгеден өш алады.</w:t>
      </w:r>
    </w:p>
    <w:p>
      <w:r>
        <w:t>Əйелі: Маған айфон сыйлашы?!Күйеуі: Əрине!</w:t>
      </w:r>
    </w:p>
    <w:p>
      <w:r>
        <w:t>Күлкісіз өмір қызық емес,Махаббатсыз өмір мәнді емесДостарсыз өмір мүмкін емес..</w:t>
      </w:r>
    </w:p>
    <w:p>
      <w:r>
        <w:t>• Сүйем деген сөзді көп айтатындарға сенбеңдер, себебі шын сүйген адам сүйем деп 1-рет айтудың өзіне ұялады...</w:t>
      </w:r>
    </w:p>
    <w:p>
      <w:r>
        <w:t>Командир сапта тұрған сарбаздарға:– Араларыңда суретші бар ма?Ортаға бір сарбаз шығады:– Жолдас командир, тағы да ұрансөздер жазамыз ба?– Жоқ, бұл жолы баламның сабағына көмектесесің😄</w:t>
      </w:r>
    </w:p>
    <w:p>
      <w:r>
        <w:t>Қысқа дайындық😂</w:t>
      </w:r>
    </w:p>
    <w:p>
      <w:r>
        <w:t>Қыздардың 70 % сы жігіттің түріне қарамаймыз жүрегіне қараймыз дейді . Ал енді осы баланың жүрегі таза болса тұрмысқа шыгатын бедің ?</w:t>
      </w:r>
    </w:p>
    <w:p>
      <w:r>
        <w:t>нағыз махаббат</w:t>
      </w:r>
    </w:p>
    <w:p>
      <w:r>
        <w:t>Шал мен кемпір радио сатып алып, оны токқа қосады. Сәлден соң түтін шыға бастайды.Шал:– Не болды, үндемейді ғой…Кемпір:– Қазір темекі шегіп алсын, сосын бірдеңе айтатын шығар.</w:t>
      </w:r>
    </w:p>
    <w:p>
      <w:r>
        <w:t>Бiр агамыз бахилык болып ана омирге барады екен сойтип тозак есигимен жумак есиги турпты ортасында бреу отыр екен жаксылыгымен жамандыгы тен тусипти -кайда барасын жумакка ма тозакка ма десе жанагы агамыз -екеуинеде кiрмей ак сенин касына жумыска турайн дептии</w:t>
      </w:r>
    </w:p>
    <w:p>
      <w:r>
        <w:t>Бiркунi Бiр казак Бала жетiмханага туседi, караса оңшен толган орыс екен. Содан бул казак баланы корген орыстар жактырмай урады, тебеды екен. Қазак бала бейшара ундемей коя. салады екен.Бірак казак бала азанда шай ишпейды екен. Тортiншi кунi орыс балдар акылдасып жатады, бiрак казак баланын тунде сиетын адетi бар екен.Cосын орыс балдар казак баладан кешiрiм сурайды сол кезде -жарайды сендердi кешiрдiм бiрак сендерде менi кешiрiндер депты казак бала. Oрыс балдар тусiнбей- жайма деп сурапты сонда казак бала- мен бiр апта болды чайникке сиіп жургеніме депті</w:t>
      </w:r>
    </w:p>
    <w:p>
      <w:r>
        <w:t>😊</w:t>
      </w:r>
    </w:p>
    <w:p>
      <w:r>
        <w:t>Адамды сырт келбетіне емес,саған деген қарым-қатынасына,сүйіспеншілігіне,адалдығына қарай сыйла.</w:t>
      </w:r>
    </w:p>
    <w:p>
      <w:r>
        <w:t>Бауыр деген - досың,Бауыр деген - сүйеуішің,Бауыр деген - ақылшың,Бауыр деген - қорғанышың,Бауыр деген - сыбайласың,Бауыр деген - ағайының,Бауыр деген - 12 мүшенің бірі...Бауыр деген сөзде қандай көп мағына жатыр,сондықтан(БАУЫР) деп сен үшін жанын беретін адамды атау лайықты...Бауырларымызды қадірлейік ағайындар..</w:t>
      </w:r>
    </w:p>
    <w:p>
      <w:r>
        <w:t>Лайк басып отырайық! Админдердің жұмысы зая кетпесін!</w:t>
      </w:r>
    </w:p>
    <w:p>
      <w:r>
        <w:t>Өміріңізде сіз осы 3 өтірікті жиі естисіз:- Мен сені сүйемін.- Біз мәңгі бірге боламыз.- Мына алгебра сенің болашақ наның. Өмір бойы артыңнан қалмайды. ☝ 😆</w:t>
      </w:r>
    </w:p>
    <w:p>
      <w:r>
        <w:t>Сабырлы күйді сақтауКүйеуі әйеліне: - Мен саған қанша айғайласам да, сабырлы күйіңді қалай сақтап қаласың осы? - Оп-оңай, барамын да унитаз тазалауға кірісем. - Оның сабыр сақтауға қандай көмегі бар? - Мен сенің тіс щеткаңмен тазалаймын.</w:t>
      </w:r>
    </w:p>
    <w:p>
      <w:r>
        <w:t>Если ты с другом в детстве не пытался включить одновременно музыку на телефоне, то у тебя не было детства.🌚</w:t>
      </w:r>
    </w:p>
    <w:p>
      <w:r>
        <w:t>Бир данадан сурапты: "кандай кыздарга сенуге болады, сары шашты, кызыл шашты, алде кара шашты?"-десе дана айтыпты: - кыздарга шашы агарганда сенуге болады, ал еркектерге шашы тусип калса да сенуге болмайды депти....</w:t>
      </w:r>
    </w:p>
    <w:p>
      <w:r>
        <w:t>Эхх...Ананди мен Жагдиш бiздiң көз алдымызда өстi ғой 😂</w:t>
      </w:r>
    </w:p>
    <w:p>
      <w:r>
        <w:t>Камераға түсірген адамға қиын болды ғой!!!😂😂😂</w:t>
      </w:r>
    </w:p>
    <w:p>
      <w:r>
        <w:t>КҮЛКІ АДАМ ЖАСЫН ҰЗАРТАДЫБір шетелдің қылмыскерден жергілікті тергеушілер жауап алып отыр:- Алтынды қайда тықтың?Аудармашы:- Алтынды қайда тықтың?Қылмыскер:- Айтпаймын!Аудармашы:- Ол айтпайды!Тергеуші:- Егер алтынды қай жерде екенін айтпасаң, біз сені өлтіреміз!Аудармашы:- Алтынның қай жерде екенін айтпасаң, олар сені өлтіреді!Қылмыскер:- Алтынды үйдің алдына, табалдырықтың астына көмгенмін.Аудармашы:- Атыңдар, оңбағандар, бәрібір айтпаймын!</w:t>
      </w:r>
    </w:p>
    <w:p>
      <w:r>
        <w:t>Стыд!!!</w:t>
      </w:r>
    </w:p>
    <w:p>
      <w:r>
        <w:t>Бир уйге жана келин тусипти! Келини есик алдын сыпырып журсе келиннин енесимен кайынатасы бакылап отыр дейди. Сомен шамалы уакыттар кейин кайынатасы айтады дейди кемпир келинди кара неткен аппетитный моншага апарып бир басып кайткым келип тур деп, сойтсе кемпири е олле акене уксамай депти</w:t>
      </w:r>
    </w:p>
    <w:p>
      <w:r>
        <w:t>Футбол Англияда туылды,Бразилияда өсті,Қазақстанда өлді )</w:t>
      </w:r>
    </w:p>
    <w:p>
      <w:r>
        <w:t>Бiр күнi жындылар ағаштың басына шығып "бiз алмамыз" деп отырып алыпты. Содан қызыметкерлер таспен ұрып түсiрiп жатса, бiреуi түспей қойыпты.- Сен неге түспейсiң? - десе, әлгi:- Мен әлi пiскен жоқпын! - дептi.😂</w:t>
      </w:r>
    </w:p>
    <w:p>
      <w:r>
        <w:t>Менің керемет қызым жоқ, бірақ менің керемет бауырларым бар...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