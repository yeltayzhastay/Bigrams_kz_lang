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Аш болсаң өзіңе ұқсамайсың.. 😂😂</w:t>
      </w:r>
    </w:p>
    <w:p>
      <w:r>
        <w:t>– Аяғыңның размері қанша..? 😂</w:t>
      </w:r>
    </w:p>
    <w:p>
      <w:r>
        <w:t>– Қоя тұр. Тек некеден кейін ғана.. ☺😂</w:t>
      </w:r>
    </w:p>
    <w:p>
      <w:r>
        <w:t>– Суды толықтырып қояйын.. 😂✌</w:t>
      </w:r>
    </w:p>
    <w:p>
      <w:r>
        <w:t>https://vk.com/market-166747143?w=product-166747143_3940311</w:t>
      </w:r>
    </w:p>
    <w:p>
      <w:r>
        <w:t>– Ақымақ.. 😃</w:t>
      </w:r>
    </w:p>
    <w:p>
      <w:r>
        <w:t>– Жиза маа.. 😂😂</w:t>
      </w:r>
    </w:p>
    <w:p>
      <w:r>
        <w:t>– Сенде осылай салдың баа.. 😍😑</w:t>
      </w:r>
    </w:p>
    <w:p>
      <w:r>
        <w:t>– Қаладан өзінің ауылына келіп типа городской болғанда.. 😏😂</w:t>
      </w:r>
    </w:p>
    <w:p>
      <w:r>
        <w:t>— Сенер достарың бар болса әдеміі лүпіл қалдырып кетшищ ❤😂</w:t>
      </w:r>
    </w:p>
    <w:p>
      <w:r>
        <w:t>– Романтик.. 😍❤</w:t>
      </w:r>
    </w:p>
    <w:p>
      <w:r>
        <w:t>– Ренжiп қалды.. 😂😂</w:t>
      </w:r>
    </w:p>
    <w:p>
      <w:r>
        <w:t>Адамғаа ештеңе жакпайды..!</w:t>
      </w:r>
    </w:p>
    <w:p>
      <w:r>
        <w:t>– Мен бабник емеспін, просто жалғыз ұйықтауғаа қорқам.. 😑😂❤</w:t>
      </w:r>
    </w:p>
    <w:p>
      <w:r>
        <w:t>Қауiптi адам.. 😂😂</w:t>
      </w:r>
    </w:p>
    <w:p>
      <w:r>
        <w:t>– Суретке ат қойыңыздар.. 😂😍</w:t>
      </w:r>
    </w:p>
    <w:p>
      <w:r>
        <w:t>Хай мен интернет қызмет сатумен айналысамВзлом жасау-400тгИнста накрутка-400тгТегін интернет-300тгЮтуб под жинау-300тгВай фай бұзу-400тгТелефонға қосымша память-100тгАқша табу жолы-1000тгАқша табу схемасы 1 схема 500 тгТөлемдер киви аркылыhttps://vk.com/id545964784</w:t>
      </w:r>
    </w:p>
    <w:p>
      <w:r>
        <w:t>– Апам тоқып берген бас киiмiм..  😎😂</w:t>
      </w:r>
    </w:p>
    <w:p>
      <w:r>
        <w:t>– Үйден әйелің қуып жібергендее.. 😂</w:t>
      </w:r>
    </w:p>
    <w:p>
      <w:r>
        <w:t>Ішің пысып, не істеріңді білмей отқан болсаң лүпілдетіп кетшищ қане..! 😁❤</w:t>
      </w:r>
    </w:p>
    <w:p>
      <w:r>
        <w:t>– Қазақтар ай.. 😂😂</w:t>
      </w:r>
    </w:p>
    <w:p>
      <w:r>
        <w:t>– Ат қойыңдар фотоғаа.. 😂😂</w:t>
      </w:r>
    </w:p>
    <w:p>
      <w:r>
        <w:t>– Оқуды қызыл дипломға бітіріп жұмысқаа тұрдым.. 😂</w:t>
      </w:r>
    </w:p>
    <w:p>
      <w:r>
        <w:t>– Өзіңді таптың баа..  😂</w:t>
      </w:r>
    </w:p>
    <w:p>
      <w:r>
        <w:t>Гоуте тиркелиык</w:t>
      </w:r>
    </w:p>
    <w:p>
      <w:r>
        <w:t>– Бұл жерде бір адам тығылып тұр. Егер сен оны тапсаң, лайк бас..😜</w:t>
      </w:r>
    </w:p>
    <w:p>
      <w:r>
        <w:t>Өте үлкеееен жиза 😂😂🤣🤣</w:t>
      </w:r>
    </w:p>
    <w:p>
      <w:r>
        <w:t>🤣😂😁</w:t>
      </w:r>
    </w:p>
    <w:p>
      <w:r>
        <w:t>Ал сен дәмін көрдің бе? 😁😋</w:t>
      </w:r>
    </w:p>
    <w:p>
      <w:r>
        <w:t>— Коммент қалдыра кетейік..! 😂🤣</w:t>
      </w:r>
    </w:p>
    <w:p>
      <w:r>
        <w:t>— Қазақтарға арналған чехол..! 😄</w:t>
      </w:r>
    </w:p>
    <w:p>
      <w:r>
        <w:t>— Еркектің аты еркек..! 😂💪</w:t>
      </w:r>
    </w:p>
    <w:p>
      <w:r>
        <w:t>--Тек қана әдемііі жандар ғана лүпілдетсінші🤩🤩..!Көрейік нешеу екенбіз</w:t>
      </w:r>
    </w:p>
    <w:p>
      <w:r>
        <w:t>Бир анашис адам паркте отырып анашаны кааатты шегип алганго сосын орынынан турып калса алдында ат шаааууып кележатр екен адам айтады е бул мумкин емес мен паркте журм бул мумкин емес дейд ат келип анау адамды каатты согады анау адам кансырап жатады кишкенеден кейин турып караса самалет ушып кележатр екен тагыда оз озин алдап жубатады мумкин емес деп и анау самалет адамды келип согадыда адам кайтадан кансырап жерте жатканго басын котерип карасы ракета кележатр екен каааатты скорспен емае бул мумкин емес паркте ракета болмайд десе ракета келип кааатты согадыда сосын аргы жактан бир адам е далбаеп кет былай карусельден олесин казир деп айтыпты.</w:t>
      </w:r>
    </w:p>
    <w:p>
      <w:r>
        <w:t>— Бұл жолға 4 млн тенге бөлiндi..!Хехе</w:t>
      </w:r>
    </w:p>
    <w:p>
      <w:r>
        <w:t>Дүкенде осы жағдайға тап болдым😍😍😎</w:t>
      </w:r>
    </w:p>
    <w:p>
      <w:r>
        <w:t>😂😂🤣</w:t>
      </w:r>
    </w:p>
    <w:p>
      <w:r>
        <w:t>— Дос деген осы..! 😌😁</w:t>
      </w:r>
    </w:p>
    <w:p>
      <w:r>
        <w:t>Free Fire аккаунт сататындар барма? Гоу коммент..!</w:t>
      </w:r>
    </w:p>
    <w:p>
      <w:r>
        <w:t>😂😂👍</w:t>
      </w:r>
    </w:p>
    <w:p>
      <w:r>
        <w:t>— Жалаңаш қыздар лайкты көп жинайды, ал мына атамыз шамамен қанша жинайды екен..!</w:t>
      </w:r>
    </w:p>
    <w:p>
      <w:r>
        <w:t>Хехе</w:t>
      </w:r>
    </w:p>
    <w:p>
      <w:r>
        <w:t>😍😍😘</w:t>
      </w:r>
    </w:p>
    <w:p>
      <w:r>
        <w:t>Мяяя, браттарға 1-1 лайктан атайықшы 😂💪..!</w:t>
      </w:r>
    </w:p>
    <w:p>
      <w:r>
        <w:t>🤣😂</w:t>
      </w:r>
    </w:p>
    <w:p>
      <w:r>
        <w:t>😁😂</w:t>
      </w:r>
    </w:p>
    <w:p>
      <w:r>
        <w:t>Быр алдар косе болыпты. Ол быр куны гараж сатып алады.Гараждын есымын не деп коярын былми"мен танертен немды киюды умытып кетсем гараждын есымын суитып коямын дид.ертесы куны ол трусиын киюды умытып кетеды.сосн есымын труси деп кояды.ол тагыда матацикл сатп алады.онын атын не деп коярын былми мен танертен 1шы кандай соз айтамын суитып коямын дид.Ертесы куны танертен турып алдар апчууу деп чукыреды.сосын атын апчуу деп кояды.Алдар косе жана диван алады онын атын не деп коярын былми "мен 1 ай ышынде кандай кызга гашык болам сол кыздын атын коямын "диды.ол 1 ай ышынде аидана деген кызга гашык болады .диваннын атын аидана деп кояды .Быр куны алдар палицияга барады .палиция не болды десе алдар"мен аиданамен жатканда трусиымды ашып карасам апчуым жок "диды😄😃😀</w:t>
      </w:r>
    </w:p>
    <w:p>
      <w:r>
        <w:t>Алгебра, Химия, Физика мұғалімдерінің денсаулығына базар жоқ ко, вообще ауырып қалмайды😅😂..!</w:t>
      </w:r>
    </w:p>
    <w:p>
      <w:r>
        <w:t>— Сыныбыңда красавчик бала барма? Отмечаем..! 😂✌️</w:t>
      </w:r>
    </w:p>
    <w:p>
      <w:r>
        <w:t>👍👍👌</w:t>
      </w:r>
    </w:p>
    <w:p>
      <w:r>
        <w:t>Хехе</w:t>
      </w:r>
    </w:p>
    <w:p>
      <w:r>
        <w:t>Хехе</w:t>
      </w:r>
    </w:p>
    <w:p>
      <w:r>
        <w:t>Орысша білмеу ұят емес. Қазақша білмеу ұят.</w:t>
      </w:r>
    </w:p>
    <w:p>
      <w:r>
        <w:t>Өләәәәә группа не болып кеткен деп лайк басып кетсеңдерш❤️😂✋🤣</w:t>
      </w:r>
    </w:p>
    <w:p>
      <w:r>
        <w:t>😁😁</w:t>
      </w:r>
    </w:p>
    <w:p>
      <w:r>
        <w:t>Солай болса лайк</w:t>
      </w:r>
    </w:p>
    <w:p>
      <w:r>
        <w:t>Хехе</w:t>
      </w:r>
    </w:p>
    <w:p>
      <w:r>
        <w:t>Хехе</w:t>
      </w:r>
    </w:p>
    <w:p>
      <w:r>
        <w:t>😂😂😂</w:t>
      </w:r>
    </w:p>
    <w:p>
      <w:r>
        <w:t>Коментке 👇</w:t>
      </w:r>
    </w:p>
    <w:p>
      <w:r>
        <w:t>Лайкпен анықтап жіберейік 🤣🤣</w:t>
      </w:r>
    </w:p>
    <w:p>
      <w:r>
        <w:t>😂🤣</w:t>
      </w:r>
    </w:p>
    <w:p>
      <w:r>
        <w:t>Ай заман ай</w:t>
      </w:r>
    </w:p>
    <w:p>
      <w:r>
        <w:t>Жаттап алыңыз керек болады!🙏🏻</w:t>
      </w:r>
    </w:p>
    <w:p>
      <w:r>
        <w:t>-Білесің ба? жаным мені жоғалту оңай табу қиын😎❤-Мә жаным сонда сен пультсынбане😳😂😂</w:t>
      </w:r>
    </w:p>
    <w:p>
      <w:r>
        <w:t>— Кішкентай баланы загранпаспортқа суретке түсірудің амалы..!🤣</w:t>
      </w:r>
    </w:p>
    <w:p>
      <w:r>
        <w:t>— Картоптар бұзылуд..!</w:t>
      </w:r>
    </w:p>
    <w:p>
      <w:r>
        <w:t>-Сенде қыз бар-Менде де қыз барЕкеуін подружка қымадықпа 😂😂</w:t>
      </w:r>
    </w:p>
    <w:p>
      <w:r>
        <w:t>-Шешеңді.......-депті қоян қасқырға</w:t>
      </w:r>
    </w:p>
    <w:p>
      <w:r>
        <w:t>Хехе</w:t>
      </w:r>
    </w:p>
    <w:p>
      <w:r>
        <w:t>— 21 ғасырда 10 жасар қыздың жігіті бар, ал сенде жоқ😂..!</w:t>
      </w:r>
    </w:p>
    <w:p>
      <w:r>
        <w:t>Жизама хехе</w:t>
      </w:r>
    </w:p>
    <w:p>
      <w:r>
        <w:t>Қазіргі қыздар осындай боп кеттіғо шш</w:t>
      </w:r>
    </w:p>
    <w:p>
      <w:r>
        <w:t>Комментке</w:t>
      </w:r>
    </w:p>
    <w:p>
      <w:r>
        <w:t>Хехе😄</w:t>
      </w:r>
    </w:p>
    <w:p>
      <w:r>
        <w:t>2 сиыр алғандардың жағдайы осындай</w:t>
      </w:r>
    </w:p>
    <w:p>
      <w:r>
        <w:t>Жауап⤵️</w:t>
      </w:r>
    </w:p>
    <w:p>
      <w:r>
        <w:t>🤣🤣</w:t>
      </w:r>
    </w:p>
    <w:p>
      <w:r>
        <w:t>🤣🤣</w:t>
      </w:r>
    </w:p>
    <w:p>
      <w:r>
        <w:t>🤣🤣</w:t>
      </w:r>
    </w:p>
    <w:p>
      <w:r>
        <w:t>🤣🤣</w:t>
      </w:r>
    </w:p>
    <w:p>
      <w:r>
        <w:t>— Ешқашан ғаламтордан киім алмаңдар! 😂))</w:t>
      </w:r>
    </w:p>
    <w:p>
      <w:r>
        <w:t>— Ураа Ержан ұлды болды!😹😍)))</w:t>
      </w:r>
    </w:p>
    <w:p>
      <w:r>
        <w:t>— Құрметке лайық 👏)</w:t>
      </w:r>
    </w:p>
    <w:p>
      <w:r>
        <w:t>— Бойы мынандай ещё ақыл айтып қояд ёё😄))</w:t>
      </w:r>
    </w:p>
    <w:p>
      <w:r>
        <w:t>Распа 😂🤣</w:t>
      </w:r>
    </w:p>
    <w:p>
      <w:r>
        <w:t>— Қызын әскерден күткен👏😂</w:t>
      </w:r>
    </w:p>
    <w:p>
      <w:r>
        <w:t>Ахахах</w:t>
      </w:r>
    </w:p>
    <w:p>
      <w:r>
        <w:t>Қинады әптен</w:t>
      </w:r>
    </w:p>
    <w:p>
      <w:r>
        <w:t>😄😄B-)</w:t>
      </w:r>
    </w:p>
    <w:p>
      <w:r>
        <w:t>Бастан өттіме🤣🤣</w:t>
      </w:r>
    </w:p>
    <w:p>
      <w:r>
        <w:t>😀🤣</w:t>
      </w:r>
    </w:p>
    <w:p>
      <w:r>
        <w:t>Осы коменттер қанды іштіше 😙🤣🤣✅</w:t>
      </w:r>
    </w:p>
    <w:p>
      <w:r>
        <w:t>Распа 🚸😄</w:t>
      </w:r>
    </w:p>
    <w:p>
      <w:r>
        <w:t>@@«</w:t>
      </w:r>
    </w:p>
    <w:p>
      <w:r>
        <w:t>— Менің үш тілегімді естігенде байқұс алтын балық жаман шошып кеттіғой ))😱😂</w:t>
      </w:r>
    </w:p>
    <w:p>
      <w:r>
        <w:t>😂😂</w:t>
      </w:r>
    </w:p>
    <w:p>
      <w:r>
        <w:t>— ''Бұл тек менде ма? 😅"</w:t>
      </w:r>
    </w:p>
    <w:p>
      <w:r>
        <w:t>— Ұрыстан жеңілсеңдерде, мынадан жеңіліп қалмаңдар ұлдар Гоуте?😂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