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Оңтүстік Американы мекендейтін Бразилиялық қасқыр - елік пен түлкінің шағылыстыруынан алынған.</w:t>
      </w:r>
    </w:p>
    <w:p>
      <w:r>
        <w:t>Таңғажайып жер.</w:t>
      </w:r>
    </w:p>
    <w:p>
      <w:r>
        <w:t>Диетологқа барып едім....</w:t>
      </w:r>
    </w:p>
    <w:p>
      <w:r>
        <w:t>Ұлыбританиядағы ер адам жәй бұталарды айдаһарға айналдыру ушін 13 жыл еңбек етіпті300 лайк сосын келесі мәлімет.</w:t>
      </w:r>
    </w:p>
    <w:p>
      <w:r>
        <w:t>Екi басты жылан. Гиннес рекордтар кiтабына енгiзiлген тагы бip жылан турi.400 лайк сосын келесімәлімет.</w:t>
      </w:r>
    </w:p>
    <w:p>
      <w:r>
        <w:t>Қанаты бар балық</w:t>
      </w:r>
    </w:p>
    <w:p>
      <w:r>
        <w:t>Сенің ойынша бұл ғарыштан түсірілген сурет пе?Аударып қара)</w:t>
      </w:r>
    </w:p>
    <w:p>
      <w:r>
        <w:t>1 тамшы мұнай 25 литр суды жарамсыз етеді екен300 лайк сосын келесі мәлімет.</w:t>
      </w:r>
    </w:p>
    <w:p>
      <w:r>
        <w:t>Әлемді жылатқан жалғыз ит, әрі адал дос - ХАТИКО. Ол иесін 9 жыл күткен</w:t>
      </w:r>
    </w:p>
    <w:p>
      <w:r>
        <w:t>Мұздан жасалған стақан.</w:t>
      </w:r>
    </w:p>
    <w:p>
      <w:r>
        <w:t>Сібірдегі қалың қар. 1970 жыл.Лайк басып репост жаса✔</w:t>
      </w:r>
    </w:p>
    <w:p>
      <w:r>
        <w:t>Қытайлық иттер түскі ас ішудің кезегінде тұр ))300 лайк сосын келесі мәлімет!!!</w:t>
      </w:r>
    </w:p>
    <w:p>
      <w:r>
        <w:t>Картоннан жасалған көлік.</w:t>
      </w:r>
    </w:p>
    <w:p>
      <w:r>
        <w:t>Қауіпті тау</w:t>
      </w:r>
    </w:p>
    <w:p>
      <w:r>
        <w:t>Шөлді жер-Атакама.</w:t>
      </w:r>
    </w:p>
    <w:p>
      <w:r>
        <w:t>Көк шай дәмі бар кит-кат</w:t>
      </w:r>
    </w:p>
    <w:p>
      <w:r>
        <w:t>Түнгі Париж көрінісі</w:t>
      </w:r>
    </w:p>
    <w:p>
      <w:r>
        <w:t>Жағажайда іш пысқанда)</w:t>
      </w:r>
    </w:p>
    <w:p>
      <w:r>
        <w:t>Нью-Иорк қаласының қарқынды түрде өзгеруі.</w:t>
      </w:r>
    </w:p>
    <w:p>
      <w:r>
        <w:t>Егер стаканда су емес атом болғанда ол бүкіл бір океан суын жарамсыз жасар еді.</w:t>
      </w:r>
    </w:p>
    <w:p>
      <w:r>
        <w:t>Сапта тұрған кәріс солдаты.Қаталдық деп осына айт.</w:t>
      </w:r>
    </w:p>
    <w:p>
      <w:r>
        <w:t>Тоборочи ағашы.Лайк басып репост жаса✔</w:t>
      </w:r>
    </w:p>
    <w:p>
      <w:r>
        <w:t>Хочешь поступить в Назарбаев Университет? Тогда регистрируйся на день консультаций и пробных уроков от Forward Education!Зарегистрируйся до 24 октября и получи скидку 10% на все курсы!!!</w:t>
      </w:r>
    </w:p>
    <w:p>
      <w:r>
        <w:t>Ең үлкен тасбақа Мадагаскар</w:t>
      </w:r>
    </w:p>
    <w:p>
      <w:r>
        <w:t>Норвегия</w:t>
      </w:r>
    </w:p>
    <w:p>
      <w:r>
        <w:t>Ананасты өріс.Лайк басып репост жаса✔</w:t>
      </w:r>
    </w:p>
    <w:p>
      <w:r>
        <w:t>Ғарыштан қарағанда Күндіз және Түн.</w:t>
      </w:r>
    </w:p>
    <w:p>
      <w:r>
        <w:t>Керемет бассейн</w:t>
      </w:r>
    </w:p>
    <w:p>
      <w:r>
        <w:t>Ең жас темекі шегуші. 5 жаста.Лайк басып репост жаса✔</w:t>
      </w:r>
    </w:p>
    <w:p>
      <w:r>
        <w:t>Таза қанды Араб тұлпары.</w:t>
      </w:r>
    </w:p>
    <w:p>
      <w:r>
        <w:t>Керемет жасалынған... Бір жағынан су бөгейтін бөгет, екінші жағынан автокөлік жолы...</w:t>
      </w:r>
    </w:p>
    <w:p>
      <w:r>
        <w:t>Шөлді жер Атакама</w:t>
      </w:r>
    </w:p>
    <w:p>
      <w:r>
        <w:t>Жапониядаға көктем көрінісі</w:t>
      </w:r>
    </w:p>
    <w:p>
      <w:r>
        <w:t>Дубайдағы көлік тұрағы..</w:t>
      </w:r>
    </w:p>
    <w:p>
      <w:r>
        <w:t>Қара жағажай.Исландя</w:t>
      </w:r>
    </w:p>
    <w:p>
      <w:r>
        <w:t>Керемет жасалынған</w:t>
      </w:r>
    </w:p>
    <w:p>
      <w:r>
        <w:t>Алып ат.</w:t>
      </w:r>
    </w:p>
    <w:p>
      <w:r>
        <w:t>Болашақтағы пернетақтаның үлгісі</w:t>
      </w:r>
    </w:p>
    <w:p>
      <w:r>
        <w:t>"Ну, погоди!" мультфилімініңавторы Вячеслав Котёночкин мырза.Рахмет сізге керемет балалық сəт үшін</w:t>
      </w:r>
    </w:p>
    <w:p>
      <w:r>
        <w:t>Мәңгілік достар.Лайк басып репост жаса✔</w:t>
      </w:r>
    </w:p>
    <w:p>
      <w:r>
        <w:t>Красавчик болсаң осы😙😘</w:t>
      </w:r>
    </w:p>
    <w:p>
      <w:r>
        <w:t>Үйдегі ой саларлық кітап сөресіЛайк басып репост жаса ✔</w:t>
      </w:r>
    </w:p>
    <w:p>
      <w:r>
        <w:t>Севан өзені,Армения</w:t>
      </w:r>
    </w:p>
    <w:p>
      <w:r>
        <w:t>Бәрінің осындай досы бар.</w:t>
      </w:r>
    </w:p>
    <w:p>
      <w:r>
        <w:t>Екі қабатты киіз үй</w:t>
      </w:r>
    </w:p>
    <w:p>
      <w:r>
        <w:t>Астанада болған оқиға300 лайк сосын келесі мәлімет.</w:t>
      </w:r>
    </w:p>
    <w:p>
      <w:r>
        <w:t>Сия көлі</w:t>
      </w:r>
    </w:p>
    <w:p>
      <w:r>
        <w:t>Дұрыстап қара)</w:t>
      </w:r>
    </w:p>
    <w:p>
      <w:r>
        <w:t>Жапониядағы сакура ағашының гүлденуі</w:t>
      </w:r>
    </w:p>
    <w:p>
      <w:r>
        <w:t>Стрюн көлі,Норвегия</w:t>
      </w:r>
    </w:p>
    <w:p>
      <w:r>
        <w:t>"Реал Мадрид" пен "Барселона" клубының алғашқы кездесуі, Испания, 1929 жыл.</w:t>
      </w:r>
    </w:p>
    <w:p>
      <w:r>
        <w:t>Оның есімі "Жол таңдамайтын"</w:t>
      </w:r>
    </w:p>
    <w:p>
      <w:r>
        <w:t>Жапония- электр энергиясын ең көп қолданатын ел.</w:t>
      </w:r>
    </w:p>
    <w:p>
      <w:r>
        <w:t>Джон Рокфеллер-әлемдегі ең бірінші миллиардер.</w:t>
      </w:r>
    </w:p>
    <w:p>
      <w:r>
        <w:t>Қытайдағы иттер түскі асты ішу үшін кезекте тұр</w:t>
      </w:r>
    </w:p>
    <w:p>
      <w:r>
        <w:t>Бұл жерде бір нәрсе дұрыс емес сияқты.</w:t>
      </w:r>
    </w:p>
    <w:p>
      <w:r>
        <w:t>Ең ұзын су горкасы     Ұзындығы 41 метр, максимальді жылдамдығы сағатына 105 км.</w:t>
      </w:r>
    </w:p>
    <w:p>
      <w:r>
        <w:t>Жапондар шығарған аю кейпіндегі робот-медсестра</w:t>
      </w:r>
    </w:p>
    <w:p>
      <w:r>
        <w:t>Қандай керемет ! Қазақияның иісі мүңкіп тұр !</w:t>
      </w:r>
    </w:p>
    <w:p>
      <w:r>
        <w:t>27 жасарлық Аргентиналық суретші Гранато Леандро - өзінің көзімен сурет салады! Ол дүниедегі ең ерекше адам болып саналады! Және оның бір жұмысының өзі 2,5 АҚШ долларына тең!Лайк басып репост жаса✔</w:t>
      </w:r>
    </w:p>
    <w:p>
      <w:r>
        <w:t>Кавказ овчаркасі</w:t>
      </w:r>
    </w:p>
    <w:p>
      <w:r>
        <w:t>Менің арманым - Меккеге бару.Лайк басып репост жаса✔</w:t>
      </w:r>
    </w:p>
    <w:p>
      <w:r>
        <w:t>Осирия раушаныҰнаса лайк❤</w:t>
      </w:r>
    </w:p>
    <w:p>
      <w:r>
        <w:t>Әлемдегі ең қызықты жерлердің бірі - Ladybower су қоймасы.</w:t>
      </w:r>
    </w:p>
    <w:p>
      <w:r>
        <w:t>Барселона қаласы ғарыштан қарағанда.</w:t>
      </w:r>
    </w:p>
    <w:p>
      <w:r>
        <w:t>Европаның орман цехы” атанған ел – Финляндия.</w:t>
      </w:r>
    </w:p>
    <w:p>
      <w:r>
        <w:t>Ең алғаш глобусты 1942 жылы 33 жастағы неміс географы Мартин Бехайм ойлап тапқан.</w:t>
      </w:r>
    </w:p>
    <w:p>
      <w:r>
        <w:t>Қара шоколадтың 10 граммы аштық сезімін жояды.</w:t>
      </w:r>
    </w:p>
    <w:p>
      <w:r>
        <w:t>Желпуіш түріндегі Пальма көрінісі..</w:t>
      </w:r>
    </w:p>
    <w:p>
      <w:r>
        <w:t>Австралиядағы мойны ұзын тасбақа</w:t>
      </w:r>
    </w:p>
    <w:p>
      <w:r>
        <w:t>Олимпиада ойындарының салтанатты ашылу рәсімі, Мәскеу, 1980 жыл.300лайк және келесі мәлімет.</w:t>
      </w:r>
    </w:p>
    <w:p>
      <w:r>
        <w:t>Көлемі бойынша ең үлкен кузов - Westech T282C Flow Control Body.</w:t>
      </w:r>
    </w:p>
    <w:p>
      <w:r>
        <w:t>Париждегі балкон, Франция</w:t>
      </w:r>
    </w:p>
    <w:p>
      <w:r>
        <w:t>Лос-Анджелес</w:t>
      </w:r>
    </w:p>
    <w:p>
      <w:r>
        <w:t>Дубай.Ең биік ғимаратттан түсірілген көрінісі.</w:t>
      </w:r>
    </w:p>
    <w:p>
      <w:r>
        <w:t>Германия. Бастай көпірі..Ұнаса лайк💖</w:t>
      </w:r>
    </w:p>
    <w:p>
      <w:r>
        <w:t>Қытайдағы емтиxан осылай өтеді..</w:t>
      </w:r>
    </w:p>
    <w:p>
      <w:r>
        <w:t>Қазіргі заманның үңгір адамы Таиландта тұрады</w:t>
      </w:r>
    </w:p>
    <w:p>
      <w:r>
        <w:t>Сол жақта Қазақстан, оң жақта Қытай.</w:t>
      </w:r>
    </w:p>
    <w:p>
      <w:r>
        <w:t>Желпуіш түріндегі Пальма көрінісі..</w:t>
      </w:r>
    </w:p>
    <w:p>
      <w:r>
        <w:t>Дубайдағы жол.</w:t>
      </w:r>
    </w:p>
    <w:p>
      <w:r>
        <w:t>Адам денесінде 150 000шақырымға жуық ұзындықтағы тамырлар бар</w:t>
      </w:r>
    </w:p>
    <w:p>
      <w:r>
        <w:t>Ең қымбат қала - Швейцарияның қаласы Цюрих.</w:t>
      </w:r>
    </w:p>
    <w:p>
      <w:r>
        <w:t>Сеул метросы, Корея.</w:t>
      </w:r>
    </w:p>
    <w:p>
      <w:r>
        <w:t>Тұздылығы 26 %-ды құрайтын Лұт немесе Өлі теңіз адам әрекет етпесе де батпай су бетінде тұра алады</w:t>
      </w:r>
    </w:p>
    <w:p>
      <w:r>
        <w:t>Аргентинада балаларға Месси есімін беруге тыйым салынды.</w:t>
      </w:r>
    </w:p>
    <w:p>
      <w:r>
        <w:t>Олимпиада ойындарының салтанатты ашылу рәсімі, Мәскеу, 1980 жыл.300лайк және келесі мәлімет.</w:t>
      </w:r>
    </w:p>
    <w:p>
      <w:r>
        <w:t>Париждегі балкон, Франция</w:t>
      </w:r>
    </w:p>
    <w:p>
      <w:r>
        <w:t>590кг гамбургер.</w:t>
      </w:r>
    </w:p>
    <w:p>
      <w:r>
        <w:t>Қытайлық дизайнер өзінің сүйіктісіне таңқаларлық ұсыныс жасап, оған 9999 раушан гүлінен көйлек жасады. Қыз еш ойланбастан келісімін берді.😊</w:t>
      </w:r>
    </w:p>
    <w:p>
      <w:r>
        <w:t>Жүрекке ұқсас ағаш,ЯпонияЛайк баста келесі мәліметті күт😊</w:t>
      </w:r>
    </w:p>
    <w:p>
      <w:r>
        <w:t>Қорқынышты сұлулық...Ұнаса лайк ✅</w:t>
      </w:r>
    </w:p>
    <w:p>
      <w:r>
        <w:t>Жартастағы мүсін, Мексика.</w:t>
      </w:r>
    </w:p>
    <w:p>
      <w:r>
        <w:t>Мүкті балшық, Румыния.</w:t>
      </w:r>
    </w:p>
    <w:p>
      <w:r>
        <w:t>Сирек кездесетін құбылыс лентикулярлық аспан.</w:t>
      </w:r>
    </w:p>
    <w:p>
      <w:r>
        <w:t>Европаның орман цехы” атанған ел – Финляндия.</w:t>
      </w:r>
    </w:p>
    <w:p>
      <w:r>
        <w:t>Ливия шөліндегі оазис.</w:t>
      </w:r>
    </w:p>
    <w:p>
      <w:r>
        <w:t>Ерекше мешіт көрінісі..</w:t>
      </w:r>
    </w:p>
    <w:p>
      <w:r>
        <w:t>Көлемі бойынша ең үлкен кузов - Westech T282C Flow Control Body.</w:t>
      </w:r>
    </w:p>
    <w:p>
      <w:r>
        <w:t>Швеция мен Данияны жалғайтын көпір.Кемелерге кедергі келтірмес үшін құрылысшылар жолдың жартысын су астына салған.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