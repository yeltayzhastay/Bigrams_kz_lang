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Түріне қарамай красавчикпін дейдіғой😈😏</w:t>
      </w:r>
    </w:p>
    <w:p>
      <w:r>
        <w:t>Қанаттарға қанша лайк? 😂❤</w:t>
      </w:r>
    </w:p>
    <w:p>
      <w:r>
        <w:t>Мүмкін өміріңнен кетермін?! - Неге? - Артық адам болудан шаршадым...😓✋</w:t>
      </w:r>
    </w:p>
    <w:p>
      <w:r>
        <w:t>Бар еркелігімізді көтеретін әкелеріміз аман болсын😍❤🙏</w:t>
      </w:r>
    </w:p>
    <w:p>
      <w:r>
        <w:t>-Сен күлсең әлем нұрланады🌸         Күлші енді осы бастан.❤</w:t>
      </w:r>
    </w:p>
    <w:p>
      <w:r>
        <w:t>Қайырлы таң қазақ елі🇰🇿🕊 Күндеріңіз сәтті болсын...❤</w:t>
      </w:r>
    </w:p>
    <w:p>
      <w:r>
        <w:t>Бүгінгі өткен күніміз үшін шүкіршілік етуді ұмытпайық!🙏🤲💕</w:t>
      </w:r>
    </w:p>
    <w:p>
      <w:r>
        <w:t>Сезіміммен ойнағаның үшін әлі жауап бересің...Көрде тур... 💔</w:t>
      </w:r>
    </w:p>
    <w:p>
      <w:r>
        <w:t>Менің қиындықтармен күресуге күшім қалмады... 😔💔</w:t>
      </w:r>
    </w:p>
    <w:p>
      <w:r>
        <w:t>Менің өзегім сен деп өрт боп жанып жатқанда, сен басқа жанды құшағыңа алып жылытып жатсың... 💔</w:t>
      </w:r>
    </w:p>
    <w:p>
      <w:r>
        <w:t>Мені наркоман дейді топас көршілерім... Ақыл айтып жатқандарға әрі кетіп үрші дедім... 👌</w:t>
      </w:r>
    </w:p>
    <w:p>
      <w:r>
        <w:t>Қалай сөйлесең солай жауап қайтады. Менен себепсіз сыйластық күтпеңдер... 😈</w:t>
      </w:r>
    </w:p>
    <w:p>
      <w:r>
        <w:t>Өміріңнен ләззәт ал, сенің жасыңа жетпей өмірден өткендер қаншама... 🌸🌙</w:t>
      </w:r>
    </w:p>
    <w:p>
      <w:r>
        <w:t>Шүкір ет,барға қанағат қыл.Алла:Шүкіршілік еткенге арттырып беремін-деген</w:t>
      </w:r>
    </w:p>
    <w:p>
      <w:r>
        <w:t>Адамдар кешірімді болып үйренейік... Аллаһтың өзі біздің күнәләрімізді кешіріп жатқанда, біз бір-бірімізді кешірмейтіндей кімбіз...?!)</w:t>
      </w:r>
    </w:p>
    <w:p>
      <w:r>
        <w:t>Қасиетті жұма мүбәрәк болсын ағайын!🙏🤲</w:t>
      </w:r>
    </w:p>
    <w:p>
      <w:r>
        <w:t>Мен жайлы не ойласандар да, маған пох**👿😈</w:t>
      </w:r>
    </w:p>
    <w:p>
      <w:r>
        <w:t>Қалай лайк баспайсың?😁❤— Бізге 5 секундтың ішінде тіркелгендер 5.000₸ тауып алсын😍❤</w:t>
      </w:r>
    </w:p>
    <w:p>
      <w:r>
        <w:t>Менің көзімнен тамған жас, сенің түбіңе әйтеуір бір күні жетер... 💔</w:t>
      </w:r>
    </w:p>
    <w:p>
      <w:r>
        <w:t>. Үлгермейміз түсініп те,Байқап таКейбір сәттің нағыз бақыт екенін!     ©Қадыр Мырзалиев</w:t>
      </w:r>
    </w:p>
    <w:p>
      <w:r>
        <w:t>Бақытың балкiм басқа, МЕН ЕМЕС.</w:t>
      </w:r>
    </w:p>
    <w:p>
      <w:r>
        <w:t>Апай туалетке барып келейнші😅😂</w:t>
      </w:r>
    </w:p>
    <w:p>
      <w:r>
        <w:t>Недеген керемет көрініс Маш Аллах😻</w:t>
      </w:r>
    </w:p>
    <w:p>
      <w:r>
        <w:t>Сенің жүрегіңнен орын алу -менің басты мақсатым❤👌</w:t>
      </w:r>
    </w:p>
    <w:p>
      <w:r>
        <w:t>—Денедегі жара жазылуы мүмкін, бірақ жүректегі жараның жазылуы қиын.</w:t>
      </w:r>
    </w:p>
    <w:p>
      <w:r>
        <w:t>Жігітіңнің байлығы емес, адалдығы маңызды. Досыңның саны емес, сапасы маңызды.</w:t>
      </w:r>
    </w:p>
    <w:p>
      <w:r>
        <w:t>Екі жақсы қосылмайды дейсің сен, Тағдыр қосса мен-ақ жаман болайын.</w:t>
      </w:r>
    </w:p>
    <w:p>
      <w:r>
        <w:t>-есіңде ме бастамасы бəрі де тəтті болғаны...😑🥀</w:t>
      </w:r>
    </w:p>
    <w:p>
      <w:r>
        <w:t>Әдемі, ақылды қыздарБұзық жігіттерге ғашық болып қалады ❤️👿</w:t>
      </w:r>
    </w:p>
    <w:p>
      <w:r>
        <w:t>Роналдо лайк❤Месси коментария✏</w:t>
      </w:r>
    </w:p>
    <w:p>
      <w:r>
        <w:t>Сен чё то маған жақпай тұрсың😏</w:t>
      </w:r>
    </w:p>
    <w:p>
      <w:r>
        <w:t>Бақытың менде болса💕        Менімен барасың ба💕</w:t>
      </w:r>
    </w:p>
    <w:p>
      <w:r>
        <w:t>Балалар-бүкіл әлемнің мәні😍</w:t>
      </w:r>
    </w:p>
    <w:p>
      <w:r>
        <w:t>Жүрегімдесің...әлі....Басқа адамдармен сойлессемде сендей жанды таба алмадым.Сені әлі ұмытпадым.Орныңды ешкім баса алмады.Сені қатты қатты сағындым....Эх, өкінішті сенімен бірге емеспін...Қазір мені ұмытақан да шығарсың,тіпті басқа қыз тауып та үлгерген шығарсың....Менсіз өмірің керемет шығар.Мазаңды алып қоңырау шалатын,жиі хабарлама жазып жүретін едім.Қазір бәрі жақсы деп ойлаймын.Білемін,сені күндердің күні ұмытамын.Бірақ жүрегіме өте үлкен жара қалдырдың.Сен үшін мен бүкіл әлемге сенуді қойдым...Себебі сен мені алдадың:~мен сені сүйем~сенімен мәңгілік боламын~ешқашан тастамаймын~бақытты боламыз;Деген өтірік сөздеріңді маған айттың..Ал мен сендім..Себебі сені шын сүйдім...Ал сен оны бағаламадың,байқамадың да....Сенімен жүріп жүргенде менің өмірімнің ең бақытты кездері болатын.Сондай бақытты едім.Тіпті ертегідегідей болып көрінетін..Бірақ әрбір ертегінің соңы болады.Міне біздің  ертегіміздің аяқталғанына 3 айдан асты...Әлі ұмытқан жоқпын..Сені өте қатты сағындым...Осының бәрін айта алсам ғой..Бәрібір сені ұмытыатын уақыт келеді....Мүмкін ертең,мүмкін 1 аптадан соң,мүмкін 1 айдан кейін ұмытамын.</w:t>
      </w:r>
    </w:p>
    <w:p>
      <w:r>
        <w:t>Қайғы мұң болса бақыт та болады💫❤</w:t>
      </w:r>
    </w:p>
    <w:p>
      <w:r>
        <w:t>Түндегі тылсым ойлар Миымды жейді💔🍃</w:t>
      </w:r>
    </w:p>
    <w:p>
      <w:r>
        <w:t>Болашақ пен өткенге қайғырма, бүгінгі күннің бақытының бағасын біл.</w:t>
      </w:r>
    </w:p>
    <w:p>
      <w:r>
        <w:t>Қателіксіз өмір сүру мүмкін емес, мәселе сол қателікті қайталамауда !</w:t>
      </w:r>
    </w:p>
    <w:p>
      <w:r>
        <w:t>Қызғану ол бір біріне сенбеу емес, Ол бір бірін жоғалтып алудан қорқу☝️</w:t>
      </w:r>
    </w:p>
    <w:p>
      <w:r>
        <w:t>Қалай ойлайсыз🐾Неге қос ғашық айырылысқанда қыз көбірек қиналады деп? Білесіз бе неге? Себебі олардың жүрегі нәзік💔олар түнімен ойлап шығады.Қос жанары жасқа толады.Бірақ махаббатан тек қыздар қиналмайды! Жігітерде бірақ олар іштегі қиналысын ешкімге көрсете алмайды.Барып бауырна жылап мұның шаға алмайды.Дегенменде қатты қиналатын қыздар қанша іштей жылап тұрсада күледі.Менің ойымша махаббаттан екі жақта қиналады.Әрине егер сүйсе.Менің айтарым алдымен ұсақ түйек үшін айырылыс қанша оданда бірінші сол мәселенің шешімін тауып көрініздер.Шын сүйген адамдар қандай қиындық болсын бірге шешу керек.Жәнеде жігіттер сіздерге айтарым қызға ауыр сөз айтпастан бұрын ойланыныздар!(көпке топырақ шашпаймын)махаббат пәк сезім сол махаббатты сақтай біліңідер. Кім оқып отырсада! Махаббат және сезім ойын емес?! Бақытты болуларынызға тек өздерініз себепші бола аласыздар❤</w:t>
      </w:r>
    </w:p>
    <w:p>
      <w:r>
        <w:t>Генaдий Голoвкин - лaйк❤🇰🇿Хaбиб Нуpмухaммедов - кoмент.🖤</w:t>
      </w:r>
    </w:p>
    <w:p>
      <w:r>
        <w:t>Достар бай немесе кедей болмайды!Достар шын немесе өтірік болады!</w:t>
      </w:r>
    </w:p>
    <w:p>
      <w:r>
        <w:t>Қабірде құрт жейтін түріңмен, біреуді менсінбей тәкаппарланба.</w:t>
      </w:r>
    </w:p>
    <w:p>
      <w:r>
        <w:t>Сабақтадаа отырып алып вк-га кіріп кететін адамбыз ғоo...|😹😹💛</w:t>
      </w:r>
    </w:p>
    <w:p>
      <w:r>
        <w:t>-Тук тук?🙂- Бұл кім?!🤔- Махаббат❤️- Жоғалше😌👿</w:t>
      </w:r>
    </w:p>
    <w:p>
      <w:r>
        <w:t>Ұнататын адамынмен дос болып жүріп оны басқа біреумен көру өте қиын😐</w:t>
      </w:r>
    </w:p>
    <w:p>
      <w:r>
        <w:t>Ұйқысы келіп бірақ вканы қимай жатқандардан 1 лайк 😁❤️</w:t>
      </w:r>
    </w:p>
    <w:p>
      <w:r>
        <w:t>Мен ысқырғанда барлық қыздар маған жүгірет© Шәйнек...|😹🌸</w:t>
      </w:r>
    </w:p>
    <w:p>
      <w:r>
        <w:t>–МашАллаh!😍</w:t>
      </w:r>
    </w:p>
    <w:p>
      <w:r>
        <w:t>Мейрімді бол!🌸Себебі Аллаһ кейбір адамдарға мейрімділікті бұйртпаған❤😏</w:t>
      </w:r>
    </w:p>
    <w:p>
      <w:r>
        <w:t>Танысаң лүпіл❤😊</w:t>
      </w:r>
    </w:p>
    <w:p>
      <w:r>
        <w:t>Нағыз бақыт деп осыны айт! 😍❤</w:t>
      </w:r>
    </w:p>
    <w:p>
      <w:r>
        <w:t>Бір біріне қамқор бола білсе , бірін бірі түсіне білсе - міне , сонда ғана бақытты отбасы болады!</w:t>
      </w:r>
    </w:p>
    <w:p>
      <w:r>
        <w:t>Сен ойлағандай періште емеспін!</w:t>
      </w:r>
    </w:p>
    <w:p>
      <w:r>
        <w:t>Кітап оқығанға қарағанда, переписка оқыған больше нравиться😄</w:t>
      </w:r>
    </w:p>
    <w:p>
      <w:r>
        <w:t>Aқ көйлек кию - әpбір қызға бұйыpcын❤️💕</w:t>
      </w:r>
    </w:p>
    <w:p>
      <w:r>
        <w:t>Осы топтың әдемі қыздарына😍☺</w:t>
      </w:r>
    </w:p>
    <w:p>
      <w:r>
        <w:t>Сенің де анаң осылай жазатын болса лайк😂❤</w:t>
      </w:r>
    </w:p>
    <w:p>
      <w:r>
        <w:t>Интернетте бәрі звезда...өмірде көрсем күлкім келеді😂</w:t>
      </w:r>
    </w:p>
    <w:p>
      <w:r>
        <w:t>Зая кеткен зая кеткен уақытым,            Апармады ауласына бақыттың 😞💔</w:t>
      </w:r>
    </w:p>
    <w:p>
      <w:r>
        <w:t>Жасаған иттігіңді ешқашан ұмытпайтын. ☝😑</w:t>
      </w:r>
    </w:p>
    <w:p>
      <w:r>
        <w:t>Өзгелердің сен туралы не ойлайтындығы маңызды емес.        –Бастысы арманыңа талпын❤</w:t>
      </w:r>
    </w:p>
    <w:p>
      <w:r>
        <w:t>Интернетте общения жақсы ұстайды, ал в жизне аузынан 1 штук сөз шықпайд,,,.</w:t>
      </w:r>
    </w:p>
    <w:p>
      <w:r>
        <w:t>-Қайырлы таң..😉         -Бүгінгі күндеріңіз сәтті өтсін.❤</w:t>
      </w:r>
    </w:p>
    <w:p>
      <w:r>
        <w:t>Мұсылман бауырымызды жеңісімен құттықтап қояйық💪👏👏</w:t>
      </w:r>
    </w:p>
    <w:p>
      <w:r>
        <w:t>Өмірге деген көзқарасым өте тамаша!Бұл жәйғана өзіме арналған Мотиватция😌</w:t>
      </w:r>
    </w:p>
    <w:p>
      <w:r>
        <w:t>Жіберіп алмаңыздар😊! Кім ұтады?👇</w:t>
      </w:r>
    </w:p>
    <w:p>
      <w:r>
        <w:t>Бөлек әңгімеАрттан сөйлеп бетке айта алмайтындар көбейіп барады...</w:t>
      </w:r>
    </w:p>
    <w:p>
      <w:r>
        <w:t>Ешкімнің алдында ақталуға тырыспа тек әрқашан күлімде🍀бәрі жақсы болады💙</w:t>
      </w:r>
    </w:p>
    <w:p>
      <w:r>
        <w:t>Хулиганка қыздарға бас кетеді ғоо...🤤❤</w:t>
      </w:r>
    </w:p>
    <w:p>
      <w:r>
        <w:t>Хулиган жігіттерге бас кетеді ғоо..🤤❤</w:t>
      </w:r>
    </w:p>
    <w:p>
      <w:r>
        <w:t>Мен ұйқыны сүйемін,ол да мені сүйеді ❤Бірақ екеуміздің қосылуымызға бәрі қарсы😏</w:t>
      </w:r>
    </w:p>
    <w:p>
      <w:r>
        <w:t>Сен менің қызғанышыма күлесің, сосын оны сағынасың</w:t>
      </w:r>
    </w:p>
    <w:p>
      <w:r>
        <w:t>Мен сенің қызыңа қатты ғашықпын Анамның көзі, әкемнің мінезі😻❤</w:t>
      </w:r>
    </w:p>
    <w:p>
      <w:r>
        <w:t>-Миы барлардан лайк, миы жоқтар коммент жазсын..✔😂</w:t>
      </w:r>
    </w:p>
    <w:p>
      <w:r>
        <w:t>Қайырлы түн ҚАЗАҚ елі.😊❤   -Жақсы жатып жайлы тұрыңыздар! АЛЛАМ түн тыныштығын берсін.😁🔥💓</w:t>
      </w:r>
    </w:p>
    <w:p>
      <w:r>
        <w:t>•Қыздар қырсық болып  келеді, оның мінезін көтере білу, олда бір мықтылық.☝☺❤</w:t>
      </w:r>
    </w:p>
    <w:p>
      <w:r>
        <w:t>-Маған жету мақсатың болса тырыспашы....|☺🍃</w:t>
      </w:r>
    </w:p>
    <w:p>
      <w:r>
        <w:t>-Олар менің                       Құлайтын сəтімді күтуде.....|🍂</w:t>
      </w:r>
    </w:p>
    <w:p>
      <w:r>
        <w:t>-Адам кешірім сұраудан жалықпаса..☝АЛЛА кешіруден шаршамайды..🌸</w:t>
      </w:r>
    </w:p>
    <w:p>
      <w:r>
        <w:t>–Менің жан дүниемді тек музыка ғана түсінеді.😣🎵👌</w:t>
      </w:r>
    </w:p>
    <w:p>
      <w:r>
        <w:t>Сен дегенде жүрегім...  -пішнə-пішнə😂❤😍</w:t>
      </w:r>
    </w:p>
    <w:p>
      <w:r>
        <w:t>Әйбииии жизама😬😬😬</w:t>
      </w:r>
    </w:p>
    <w:p>
      <w:r>
        <w:t>-Қайырлы таң Қазақ елі😉❤-Бүгінгі күндеріңіз қызықты әрі мағыналы болсын😊🔥</w:t>
      </w:r>
    </w:p>
    <w:p>
      <w:r>
        <w:t>Бұл позитивная кісіні танысаң позитивная лайк❤</w:t>
      </w:r>
    </w:p>
    <w:p>
      <w:r>
        <w:t>Лайк❤ баспай кеткен адамның соткасы осындай болсын😂😁</w:t>
      </w:r>
    </w:p>
    <w:p>
      <w:r>
        <w:t>Барша мұсылманға бұйырсын!                                               Әуминь!🙏🤲</w:t>
      </w:r>
    </w:p>
    <w:p>
      <w:r>
        <w:t>Қыздар біліп жүріңдер!Қыз жігітке бірінші қадам жасаса,оны жігіт ешқашан бағаламайды!☝️</w:t>
      </w:r>
    </w:p>
    <w:p>
      <w:r>
        <w:t>Журналдың соңында тұру👨‍🏫👩‍🏫Міне нағыз БАҚЫТ!😅😂</w:t>
      </w:r>
    </w:p>
    <w:p>
      <w:r>
        <w:t>Еркелігімді көтерсең қал.Көтермесең жоғал...😏❌</w:t>
      </w:r>
    </w:p>
    <w:p>
      <w:r>
        <w:t>Жұрттар күшті вкда онлайн боп.Қыздар жігіттеріменЖігіттер қыздарымен сөйлесіп отырады.Мен отырам сойлесетін адам таба алмай.Іш пысып😂❤️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