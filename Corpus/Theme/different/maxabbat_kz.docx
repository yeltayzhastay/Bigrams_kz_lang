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Продам кросман 1377! 5тр торг! В лс</w:t>
      </w:r>
    </w:p>
    <w:p>
      <w:r>
        <w:t>Продам страйкбольный пистолет GALAXY G.20Cal. 6mmЦена 500рПисать в лс</w:t>
      </w:r>
    </w:p>
    <w:p>
      <w:r>
        <w:t>Продам пневмат</w:t>
      </w:r>
    </w:p>
    <w:p>
      <w:r>
        <w:t>Куплю автомат 10000к рублей.</w:t>
      </w:r>
    </w:p>
    <w:p>
      <w:r>
        <w:t>Продаётся оптический прицел Липерс (Leapers) 3-9x50. Отлично подходит для охоты, пневматики и страйкбола. Отдачу держит. Состояние отличное. Подсветка работает. Отдаю с креплением. Хочу 5900.</w:t>
      </w:r>
    </w:p>
    <w:p>
      <w:r>
        <w:t>Куплю ПМ, 3к</w:t>
      </w:r>
    </w:p>
    <w:p>
      <w:r>
        <w:t>Обмен на рабочий пневмат</w:t>
      </w:r>
    </w:p>
    <w:p>
      <w:r>
        <w:t>Продам пневмат Umarec Colt defender. 1800₽.</w:t>
      </w:r>
    </w:p>
    <w:p>
      <w:r>
        <w:t>1500</w:t>
      </w:r>
    </w:p>
    <w:p>
      <w:r>
        <w:t>Продам пневматический пистолет 3500рублейОтдам всё в комплекте есть чек брал в планете</w:t>
      </w:r>
    </w:p>
    <w:p>
      <w:r>
        <w:t>страекбол</w:t>
      </w:r>
    </w:p>
    <w:p>
      <w:r>
        <w:t>Куплю кастет</w:t>
      </w:r>
    </w:p>
    <w:p>
      <w:r>
        <w:t>продам пневматический пистолет Макаров МР 654К состояние идеальное, в комплекте отдам, шарики 100 шт. имитатор глушителя и 1 баллон. 2700 рублей</w:t>
      </w:r>
    </w:p>
    <w:p>
      <w:r>
        <w:t>Куплю охолощенный ПМ</w:t>
      </w:r>
    </w:p>
    <w:p>
      <w:r>
        <w:t>Продам две колбы 0.45 резьба 18/1.5 давление рабочие 300 опресованы 450 одна матовая другая глянец все в отличном состоянии 2000 за штуку.</w:t>
      </w:r>
    </w:p>
    <w:p>
      <w:r>
        <w:t>пневматика ПМ "МР-654К" б\у состояние +5 без дефектов калибровка 4,5 мм (3дж) производитель "Байкал" цена 2500 рублей</w:t>
      </w:r>
    </w:p>
    <w:p>
      <w:r>
        <w:t>Продам травматический пистолет ПМ за 10 тыс переоформление согласно закону РФ 89831128931</w:t>
      </w:r>
    </w:p>
    <w:p>
      <w:r>
        <w:t>Куплю пневмат не убитый Цена До 1000 Админу добраАнонимно пж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