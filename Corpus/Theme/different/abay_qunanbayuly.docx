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Қалқам-ай, мен үндемей жүремін көп, Ойлама отсыз, ойсыз, суық жан деп. Жүректегі жалынды көзден жас қып, Ағызғаным болады ол неге сеп? Антұрған ел көзіне тік қараймын, Сонымды сен сөгеді-ау деп ойлаймын. Жүрегімді кескілеп сатып жүрген Арсыздарды досым деп неге аяймын? Ішімде қайғым қалың, көз жасым кем, Адам жоқ, кімді дос деп мен шағушы ем? Әйел адам гүлмен тең, дымды сүймек, Көзінен жасы шықса, бойына ем. Көңіліңе дайын тұр ғой жайым менің, Дұшпандығың қатайған шығар сенің. Егер менің ішімді жарып көрсең, Жылауыңды ұмытып, шошыр едің.(c) Абай Құнанбайұлы</w:t>
      </w:r>
    </w:p>
    <w:p>
      <w:r>
        <w:t>#абай175</w:t>
      </w:r>
    </w:p>
    <w:p>
      <w:r>
        <w:t>Өзіңді сенгіштікпен әуре етпе,Құмарпаз боп мақтанды қуып кетпе.Жұртпен бірге өзіңді қоса алдасып,Салпылдап сағым қуған бойыңа еп пе?   ■ Абай</w:t>
      </w:r>
    </w:p>
    <w:p>
      <w:r>
        <w:t>Көрсеқызарлықпен, жеңілтектікпен, я біреудің орынсыз сөзіне, я бір кез келген қызыққа шайқалып қала берсең, мінездің беріктігі бұзылады. - Абай</w:t>
      </w:r>
    </w:p>
    <w:p>
      <w:r>
        <w:t>Жүрегім, нені сезесіңЖүрегім, нені сезесің,Сенен басқа жан жоқ па?Дүниені, көңілім, кезесің,Тиянақ жоқ па, қой, тоқта!Сезгеніңді сездіріп,Жете алмадың ортаққа.Тірі жаннан бездіріп,Апарасың қай жаққа?Ортақтық, тыныштық достық қой,Оның қадірін кім білер?Әркімге-ақ тілеу қостық қой,Бәрі — алдамшы саудагер.Халықтың аты керек қойЯ мақтауға, боқтауға.Құбылға бәрі зерек қой,Бәрі жайсыз тоқтауға.Досты қайдан табасың,Кеңесерге адам жоқ.Әрлі-берлі шабасың,Жалғыздықтан жаман жоқ.Ақыл айтсаң біреугеІшің еріп, егіліп,Ұялмас ақы тілеуге,Бермесең қалар түңілііп.Ақы беріп тындатқанСөз көкейге қонар ма?Құлағын сатқан тәңірі атқанОңдырар ма, оңар ма?Күйесің, жүрек, күйесің,Күйгеніңнен не пайда?Дүниеде нені сүйесің,Өмір қайда, дос қайда?• Абай Құнанбайұлы</w:t>
      </w:r>
    </w:p>
    <w:p>
      <w:r>
        <w:t>Абайдың 9 жоғы.Өмірін нәпсінің жолында құрбан еткен қартаң шалдың трагедиялық автопортреті. Алланы танымаған, дүниені танымаған, өзін танымаған кез-келген адамды осындай тағдыр күтіп тұр. Тағдырдың жарлығы өзгермейді: өлгің келе ме, келмей ме - сенен ешкім сұрамайды, - бәрібір өлесің. Ал осындай қартайғанда құрметке бөленудің орнына, тағдырдың мазағына ұшыраған қартаң шал қайдан пайда болды? Өйткені : " Туғызған ата-ана жоқ" (1) - Ата-ана - сапасыз: сондықтан: "Туғызарлық бала жоқ" (2). Сапасыз ата-анадан сапасыз бала туады. "Сапа" сөзін "сана" сөзімен алмастырсаңыз да болады - екеуі тең ұғым. "Адам баласын заман өстіреді, кім де кім жаман болса, оның замандасының бәрі виноват". Баланың жаман болғанына дұрыс тумаған ата-анасы ғана кінәлі емес, баланың өскен ортасы да кінәлі: "туысқан-туған, құрбылас қызығымен және жоқ" (3). Міне осындай жағдайда бала өсті, ішті, жеді, дүниенің қызығына белшесінен батты. Бірақ "тағдырға тәбдил (өзгеріс) жоқ" - тағдырдың құрығынан құтылмайсың, ешкім құтылмаған, сен де құтылмайсың, өлгісі келмей шу асаудай тулағысы келеді, бірақ : "тулайын десе, шара жоқ" (4) - алдында - үңірейіп қабірі күтіп тұр. Бұрынғыдай үріп-ішіп, шайқап-төгіп жүре берейін десе, күш-қуат кетіп қалған, бар күшін материалдық әлемге беріп қойып, рухани азық жинамаған, әлі де баяғыдай жүре берейін десе, "толықсып жүрер шама жоқ" (5). "Дүниені сен қимағанмен, дүние сені қиып жібереді": дүние қартаң шалдың ең соңғы қызығын тартып алады: "ұйқы мен астан дәм кетіп, сақалда, шашта қара жоқ" (6). Енді не қалды - бұрынғыны аңсау, қазіргіні жамандау - ондай адамның, әлбетте, бағасы болмайды, ешкім оған сый-құрмет көрсетпейді: "байбайшыл тартып - баға жоқ" (7). "Сыйламайды" деп бар өшін жастардан алады: "жастарға жаппас жала жоқ" (8). Ең соңғы нүкте. Үкім: " жат қораны күзеткен /қартаң шалда сана жоқ"( 9). Қартайғанда жастармен дүние-боқ үшін таласып, төрінен көрі жақын болса да, шын қорасын, өзінің мәңгілік мекенін - ахиретін күзетпеген санасыз шалдың траги-комедиялық бет-бейнесі.•  Омар Жәлелұлы</w:t>
      </w:r>
    </w:p>
    <w:p>
      <w:r>
        <w:t>Кейде есер көңіл құрғырың,Махаббат іздеп талпынар.Ішем деп бейнет сусынын,Асау жүрек алқынар.Тартқан бейнет, өткен жас,Жүректің отын сөндірмес.Махаббат – өмір көркі, рас,Өлген соң ол да үндемес.Махаббатсыз – дүние бос,Хайуанға оны қосыңдар.Қызықтан өзге қалсаң бос,Қатының, балаң, досың бар.Жүрегі жұмсақ білген құл,Шын дос таппай тыншымас.Пайда, мақтан бәрі – тұл,Доссыз ауыз тұшымас.• Абай</w:t>
      </w:r>
    </w:p>
    <w:p>
      <w:r>
        <w:t>Абай атамыздың 175 жылдығына Арнау🌸Ұлы Абай...Дарасың сен,данасың сен Ұлы Абай,Жүріп едің биік тақтан құламай.Сенің жазған əрбір қара сөздерің,Жүрегімде орын алып тұрады-ай.Бір Алласыз жазбадың өміріңде,Хакім Абай атандың тірі күнде.Иманды халық болсын деген ниет,Жүрегімде,өшпесін жырың мүлде.Ақ қағаз бен сияны ермек қылған,Жақсылық пен жамандықты көрмек қылған.Жасай берсін қазақтың Ұлы Абайы,Қазағымның қамы үшін терлеп тынған.Көзіңнің қараларын тербеп келем,Сенің жазған сөзіңмен өрлеп келем.Абай ата,сусындырдың біз халықты,Қанар емес,əлі де шөлдеп келем.Өлең сөздің патшасы деп баяндаған,Қажымаған еңбегіне қайран қалам.Жасында ғылым бар деп ескермеді,Үлгі айтты жастарға қайран бабам.Сен едің қазақтың шоқ жұлдызы,Шығарған надандықтан қазақ ізі.Мақтан етем,үлгі тұтам бір өзіңді,Қазақ үшін жасалған əрбір ісі.Өлең жырдың бастамасы қаланған,Өлеңдері күллі əлемге таралған.Мен де бір кірпіш мына тұрған дүниеге,Орын алып,кетігін тапсам бар арман.(с)Шапи Ұлжан Айтжанқызы🌸</w:t>
      </w:r>
    </w:p>
    <w:p>
      <w:r>
        <w:t>Көзінен басқа ойы жоқКөзінен басқа ойы жоқ,Адамның надан әуресі.Сонда да көңілі тым-ақ тоқ,Жайқаң-қайқаң әр несі.Білмейсің десе, жел өкпе,Дейді дағы – тәңірі ісі.Бірінен бірі бөлек пе,Иемнің әділ пендесі?Жүректің көзі ашылса,Хақтықтың түсер сәулесіІштегі кірді қашырсаАдамның хикмет кеудесіНаданның көңілін басып тұрҚараңғылық пердесі.Ақылдан бойы қашық тұр,Ойында бір-ақ шаруасы.Кітапты молда теріс оқыр,Дағарадай боп сәлдесі.Малқұмар көңілі – бек соқыр,Бүркіттен кем бе жем жесі?Жүректе айна жоқ болса,Сөз болмайды өңгесі.Тыңдағыш қанша көп болса,Сөз ұғарлық кем кісі.• Абай Құнанбайұлы</w:t>
      </w:r>
    </w:p>
    <w:p>
      <w:r>
        <w:t>Құдыққа тас тастаған адам ол түбіне жетіп даусы естілгенше қарап тұрады. Сол секілді сені сөккен адамның көбісі жауабыңды күтеді. Ұстамдылықпен көркем мінез таныт. Өткізіп жібер. Құдық түпсіз екен деп ойласын.• Шәкәрім Құдайбердіұлы</w:t>
      </w:r>
    </w:p>
    <w:p>
      <w:r>
        <w:t>Кей жігіт мақтан үшін қылық қылмай,Бойына майдалықпен сыр сақтаған.Кей жігіт арсыздықпен ұятсынбай,Қолы жетпес нәрсеге тыртақтаған.Орынды іске жүріп, ой таппаған,Не болмаса жұмыс қып, мал бақпаған.Қасиетті болмайды ондай жігітӘншейін құр бекерге бұлғақтаған ...✍ Абай Құнанбайұлы</w:t>
      </w:r>
    </w:p>
    <w:p>
      <w:r>
        <w:t>Кей құрбы бүгін-тату, ертең-қату....Тілеуі, жақындығы-бәрі сату!   •Данышпан Абай</w:t>
      </w:r>
    </w:p>
    <w:p>
      <w:r>
        <w:t>Мaңынa ұрық шaшпaғaн жaқсылық жaпaндa жaлғыз өскен бәйтерекше тұл болaды дa қaлaды.М. Әуезов</w:t>
      </w:r>
    </w:p>
    <w:p>
      <w:r>
        <w:t>Жамандықтан құтылудың жолы- сол жамандықтың батпағын кешіп жүріп күресу.• Оралхан Бөкей</w:t>
      </w:r>
    </w:p>
    <w:p>
      <w:r>
        <w:t>Адамзатқа не керек: Сүймек, сезбек, кейімек. Харекет қылмақ, жүгірмек, Ақылмен ойлап сөйлемек. Әркімді заман сүйремек, Заманды қай жан билемек?! Заманға жаман күйлемек, Замана оны илемек. Абай (Тоты құс түсті көбелек)</w:t>
      </w:r>
    </w:p>
    <w:p>
      <w:r>
        <w:t>Құдайшылық- жүректе. Қалпыңды таза сақта!    ● Абай Құнанбайұлы</w:t>
      </w:r>
    </w:p>
    <w:p>
      <w:r>
        <w:t>Малда да бар жан мен тән,Ақыл, сезім болмаса.Тіршіліктің несі сән?!Тереңге бет қоймаса.   (с) Абай</w:t>
      </w:r>
    </w:p>
    <w:p>
      <w:r>
        <w:t>Адамның үш байлығы: Әуелгі байлық - денсаулық, Екінші байлық - еңбегің, орнататын бақша-бау, Үшінші байлық - дос, туыс, олар барда алмас жау. Тоғыз жауың тағы бар: Басты жауың - жалқаулық, сорлататын жаныңды, Осалдығың - аңқаулық, соқтыратын саныңды, Жасқаншақ болсаң - ұры алар, қоралап қойған малыңды, Жалатқызбас жасықтық - аузыңдағы балыңды. Өтірік айтсаң өңмеңдеп, жоғалтарсың арыңды, Өсек терсең телмеңдеп, суға кетірер салыңды. Көпірме босқа мақтан ғып, түкке тұрмас барыңды, Көрінгенге жалтақтап, бола алмайсың жағымды, Біреуді алдап, арбаумен аша алмайсың бағыңды.</w:t>
      </w:r>
    </w:p>
    <w:p>
      <w:r>
        <w:t>Жастықта бір күлгенің бір қаралық,Күлкі баққан бір көрер бишаралық.Әуелі өнер ізделік қолдан келсе,Ең болмаса еңбекпен мал табалық…   ©Абай Құнанбайұлы</w:t>
      </w:r>
    </w:p>
    <w:p>
      <w:r>
        <w:t>Бағалай білмегенге бақ қонбайды, қуана білмегенге құт қонбайды.• Әбіш Кекілбаев</w:t>
      </w:r>
    </w:p>
    <w:p>
      <w:r>
        <w:t>Надандық - білім-ғылымның жоқтығы, дүниеде ешбір нәрсені оларсыз біліп болмайды. Білімсіздік хайуандық болады. Еріншектік - күллі дүниедегі өнердің дұшпаны. Талапсыздық, жігерсіздік, ұятсыздық, кедейлік - бәрі осыдан шығады. Залымдық - адам баласының дұшпаны. Адам баласына дұшпан болса, адамнан бөлінеді, бір жыртқыш хайуан қисабына қосылады.38 - қара сөз</w:t>
      </w:r>
    </w:p>
    <w:p>
      <w:r>
        <w:t>Жалығу бар, шалқу бар, іш пысу бар,Жаңа сүйгіш адамзат, көрсе қызар.Ар мен ұят ойланбай, тән асырап,Ертеңі жоқ бүгінге болған құмар.◆ АБАЙ</w:t>
      </w:r>
    </w:p>
    <w:p>
      <w:r>
        <w:t>Жамандықты кім көрмейді. Үмітін үзбек - қайратсыздық. Дүниеде ешнәрседе баян жоқ екені рас, жамандықта қайдан баяндап қалады дейсің! Қары қалың қатты қыстың артынан көгі қалың, көлі мол жақсы жаз келмеуші ме еді! Абай (37-қара сөз)</w:t>
      </w:r>
    </w:p>
    <w:p>
      <w:r>
        <w:t>Әйел — ердің тәңірі, жарата да алады, сүйдіре де алады, күйдіре де алады.• Мағжан Жұмабаев</w:t>
      </w:r>
    </w:p>
    <w:p>
      <w:r>
        <w:t>Махшарға барғанда құдай тағала қажы, молда, сопы, жомарт, шейіт - соларды қатар қойып, сұрар дейді. Дүниеде ғиззат үшін, сый-құрмет алмақ үшін қажы болғанды, молда болғанды, сопы болғанды, жомарт болғанды, шейіт болғандарды бір бөлек қояр дейді. Ахиретке бола, бір ғана құдай тағаланың разылығын таппақ үшін болғандарды бір бөлек қояр дейді.Дүние үшін болғандарға айтар дейді: «Сендер дүниеде қажеке, молдеке, сопеке, мырзеке, батыреке аталмақ үшін өнер қылып едіңдер, ол дүниең мұнда жоқ. Сендердің ол қызықты дүниең харап болған, сонымен қылған өнерлерің де бітті. Енді мұнда құрмет алмақ түгіл, сұрау беріңдер! Мал бердім, өмір бердім, не үшін сол малдарыңды, өмірлеріңді, бетіңе ахиретті ұстап, дін ниетің дүниеде тұрып, жұртты алдамақ үшін сарып қылдыңдар?» деп.Ана шын ниетіменен орнын тауып, бір құдайдың разылығы үшін өнер қылғандарға айтар дейді: «Сендер бір ғана менің разылығымды іздеп малдарыңды, өмірлеріңді сарып қылып едіңдер, мен разы болдым. Сіздерге лайықты құрметті орным бар, дайын, кіріңдер! Һәм ол разылықтарыңнан басқа осы махшар ішінде, сендердің осы қылғаныңа өзі қылмаса да, іші еріп, ынтық болған достарың табылса, шафағат қылыңдар!» - деп айтар дейді.</w:t>
      </w:r>
    </w:p>
    <w:p>
      <w:r>
        <w:t>31 sóz</w:t>
      </w:r>
    </w:p>
    <w:p>
      <w:r>
        <w:t>8 sòz</w:t>
      </w:r>
    </w:p>
    <w:p>
      <w:r>
        <w:t>Қайда жүр деп ата-анамды сөкпеңіз,Қар үстінде тамақ іздеп кеткен із.Жер бетінен жайлы орын таба алмай,Түн ортасы ұшып кеттік көкке біз!Енді біздер мектеп, бақша бармаймыз,Енді дәптер, сөмке сатып алмаймыз,Енді бізге берсеңдер де хан сарай,Ішін шашып, ойнап, асыр салмаймыз!Уақыт боп, айырылдық жас жаннан,Өміріміз тар бөлмеде басталған.Барлық бала бақытты өмір сүрсінші,Біз оларды бақылаймыз, аспаннан!Қастарыңда болсын дайым анаңыз,Әкетайың болсын дайым панаңыз,Бұл өмірден пәтер көрмей кетсек те,Ұжымақта зәулім сарай саламыз!Енді аяздан ешбір сәби тоңбасын,Жауқазын гүл ашпай жатып солмасын,Ұрпағыңның жарық болып маңдайы,Отанымда еш жамандық болмасын!!!===================Авторы:Кеңшілік Тышқанұлы</w:t>
      </w:r>
    </w:p>
    <w:p>
      <w:r>
        <w:t>Segiz aiaq</w:t>
      </w:r>
    </w:p>
    <w:p>
      <w:r>
        <w:t>17 sòz</w:t>
      </w:r>
    </w:p>
    <w:p>
      <w:r>
        <w:t>15 so'z</w:t>
      </w:r>
    </w:p>
    <w:p>
      <w:r>
        <w:t>Сегіз аяқ</w:t>
      </w:r>
    </w:p>
    <w:p>
      <w:r>
        <w:t>Ауылға апарар жол.p.s. сурет авторы Әділет Рахметолла</w:t>
      </w:r>
    </w:p>
    <w:p>
      <w:r>
        <w:t>X sóz</w:t>
      </w:r>
    </w:p>
    <w:p>
      <w:r>
        <w:t>Көкейге жылу беретін сурет</w:t>
      </w:r>
    </w:p>
    <w:p>
      <w:r>
        <w:t>VI сөз</w:t>
      </w:r>
    </w:p>
    <w:p>
      <w:r>
        <w:t>IV қара сөз</w:t>
      </w:r>
    </w:p>
    <w:p>
      <w:r>
        <w:t>бір-ақ ауыз сөз</w:t>
      </w:r>
    </w:p>
    <w:p>
      <w:r>
        <w:t>Көзі соқыр - соқыр емес,Көңілі соқыр - соқыр.</w:t>
      </w:r>
    </w:p>
    <w:p>
      <w:r>
        <w:t>Көзіме жас бер, жылайын,Шыдам бер, сабыр қылайын.Жаралы болған жүреккеДауа бер, жамап сынайын.   (с) Абай</w:t>
      </w:r>
    </w:p>
    <w:p>
      <w:r>
        <w:t>Дін мұсылман болмаса, тіл мұсылман не пайда?- Бұқар жырау</w:t>
      </w:r>
    </w:p>
    <w:p>
      <w:r>
        <w:t>Неге сезім сөніп қалмайды?!Неге сені ұмыта алмайды?!Неге адамды үміт алдайды?!Неге...• Ринат Заитов</w:t>
      </w:r>
    </w:p>
    <w:p>
      <w:r>
        <w:t>Күнбатыстан бір дұшпан, Ақырында шығар сол тұстан. Өзі сары, көзі көк, Діндарының аты боп, Күншығысқа қарайды. Шашын алмай, тарайды, Құдайды білмес, діні жоқ, Жамандықта міні жоқ, Затсыз, тексіз бір кәпір, Аузы-басы жүн кәпір, Жемқорларға жем беріп, Азды көпке теңгеріп, Ел қамын айтқан жақсыны, Сөйлетпей ұрар ұртына. "Бауыздамай ішер қаныңды, Өлтірмей алар жаныңды..."Бұқар жырау Қалқаманұлы XVIII ғасыр.</w:t>
      </w:r>
    </w:p>
    <w:p>
      <w:r>
        <w:t>Тәуелсіздік - ұлт қадірі. Ұлт қадірі - өз тілің, дінің, тарихың, әдет-ғұрпың. Бұлардың қадіріне әлі де жете алмай келеміз. Әйтпесе, сау адам өз елінде жүріп, өз тілің менсінбей, өзге тілде сөйлей ме?!</w:t>
      </w:r>
    </w:p>
    <w:p>
      <w:r>
        <w:t>Ата-ананың балаға беретін жалғыз-ақ нәрсесі бар ол - жақсы тәрбие. - Пайғамбарымыз с.ғ.с</w:t>
      </w:r>
    </w:p>
    <w:p>
      <w:r>
        <w:t>Қашан бір бала ғылым, білімді махаббатпенен көксерлік болса, сонда ғана оның аты адам болады. - Абай Құнанбайұлы (38 - қара сөз)</w:t>
      </w:r>
    </w:p>
    <w:p>
      <w:r>
        <w:t>Бүгін сағы сынды деп жақсыны басынба, Қиын қыстау күн туса - сол табылар қасыңнан.• Қазыбек би</w:t>
      </w:r>
    </w:p>
    <w:p>
      <w:r>
        <w:t>Жақынды - араз, татуды жат қылатын - өсек, сыбыр-сыпсың. • Абай жолынан</w:t>
      </w:r>
    </w:p>
    <w:p>
      <w:r>
        <w:t>Жастықта бір күлгенің бір қаралық,Күлкі баққан бір көрер бишаралық.Әуелі өнер ізделік қолдан келсе,Ең болмаса еңбекпен мал табалық…   ©Абай Құнанбайұлы</w:t>
      </w:r>
    </w:p>
    <w:p>
      <w:r>
        <w:t>Тоңдырды мені, тоңдырды сені Желтоқсан желі ызғарлы...</w:t>
      </w:r>
    </w:p>
    <w:p>
      <w:r>
        <w:t>Жалған намыс қуған қасиет емес, ар сақтаған қасиет.   • Абай Құнанбайұлы</w:t>
      </w:r>
    </w:p>
    <w:p>
      <w:r>
        <w:t>Мінезіңді түзет, Арыңды күзет. Ақылды бол, Арлы бол, Мінеки саған айқын жол.- Бағлан Ерғали</w:t>
      </w:r>
    </w:p>
    <w:p>
      <w:r>
        <w:t>Қақтаған ақ күмістей кең маңдайлы Аласы аз қара көзі нұр жайнайды. Жіңішке қара қасы сызып қойған, Бір жаңа ұқсатамын туған айды. Маңдайдан тура түскен қырлы мұрын, Ақша жүз, алқызыл бет тіл байлайды. Аузын ашса, көрінер кірсіз тісі, Сықылды қолмен тізген, қайнайды. Сөйлесе, сөзі әдепті, әм мағыналы, Күлкісі бейне бұлбұл құс сайрайды. Жұп-жұмыр, ақ торғындай мойыны бар, Үлбіреген тамағын күн шалмайды. Тақтадай жауырыны бар, иығы тік, Екі алма кеудесінде қисаймайды. Сорақы ұзын да емес, қысқа да емес, Нәзік бел тал шыбықтай бұраңдайды. Етіндей жас баланың білегі бар, Әжімсіз ақ саусағы іске ыңғайлы. Қолаң қара шашы бар жібек талды Торғындай толқын ұрып көз таңдайды. © Абай</w:t>
      </w:r>
    </w:p>
    <w:p>
      <w:r>
        <w:t>"Арыстан айға шауып мерт болғанмен, артында жортқан баласы арыстандық етпей қоймас. Ақ сұңқар ауға шырмалғанмен, ұясынан ұшқан балапаны сұңқарлық етпей қоймас!" - Абай жолынан</w:t>
      </w:r>
    </w:p>
    <w:p>
      <w:r>
        <w:t>Туғанда кейiп жыладым мен,Сездiм бе өмiр сырларын.Өмiрдi сүйiп ұнадым мен,Бiлдiм бе мұндай қыларын.   • Шәкәрім Құдайбердіұлы</w:t>
      </w:r>
    </w:p>
    <w:p>
      <w:r>
        <w:t>Адамды сүй, Алланың хикметін сез Не қызық бар өмірде онан басқа!!! • Абай</w:t>
      </w:r>
    </w:p>
    <w:p>
      <w:r>
        <w:t>Сырыңды ешкімге алдыртпа. Сенің екі елі аузыңа сыймаған сөз, өзгенің отыз екі тісінің арасында тұрады деп ойлайсың ба?!</w:t>
      </w:r>
    </w:p>
    <w:p>
      <w:r>
        <w:t>Көптің аузын күзетсең күн көрмейсің,Өзіңді өзің күзет, кел шырағым!    ● Абай</w:t>
      </w:r>
    </w:p>
    <w:p>
      <w:r>
        <w:t>Адамның жақсысы - адамға сүйіспеншілікпен қарағандар. (c) Абай</w:t>
      </w:r>
    </w:p>
    <w:p>
      <w:r>
        <w:t>Қанша батыр болса да - салма жауға жалғызды. Қанша шешен болса да - салма дауға малсызды. Қанша жүйрік болса да - мінбе жауға жалсызды. Қанша сұлу болса да - қойныңа алма арсызды... (c) Ақтамберді жырау</w:t>
      </w:r>
    </w:p>
    <w:p>
      <w:r>
        <w:t>Кей жігіт мақтан үшін қылық қылмай,Бойына майдалықпен сыр сақтаған.Кей жігіт арсыздықпен ұятсынбай,Қолы жетпес нәрсеге тыртақтаған.Орынды іске жүріп, ой таппаған,Не болмаса жұмыс қып, мал бақпаған.Қасиетті болмайды ондай жігітӘншейін құр бекерге бұлғақтаған ...✍ Абай Құнанбайұлы</w:t>
      </w:r>
    </w:p>
    <w:p>
      <w:r>
        <w:t>Бір дәурен кемді күнге – бозбалалық, Қартаймастай көрмелік, ойланалық. Жастықта көкірек зор, уайым жоқ, Дейміз бе ешнәрседен құр қалалық... © Абай</w:t>
      </w:r>
    </w:p>
    <w:p>
      <w:r>
        <w:t>Малда да бар жан мен тән,Ақыл, сезім болмаса.Тіршіліктің несі сән?!Тереңге бет қоймаса.   (с) Абай</w:t>
      </w:r>
    </w:p>
    <w:p>
      <w:r>
        <w:t>Көкіректе сәуле жоқ, көңілде сенім жоқ. Құр көзбенен көрген біздің хайуан малдан неміз артық? Қайта, бала күнімізде жақсы екенбіз. Білсек те, білмесек те, білсек екен деген адамның баласы екенбіз. Енді осы күнде хайуаннан да жаманбыз. Хайуан білмейді, білемін деп таласпайды. Біз түк білмейміз, біз де білеміз деп надандығымызды білімділікке бермей таласқанда, өлер-тірілерімізді білмей, күре тамырымызды адырайтып кетеміз. (с) Абай 7 қара сөз</w:t>
      </w:r>
    </w:p>
    <w:p>
      <w:r>
        <w:t>Құдайдан- қорық, пендеден – ұял: балаң бала болсын десең, оқыт, мал аяма!-Абай</w:t>
      </w:r>
    </w:p>
    <w:p>
      <w:r>
        <w:t>Не іздейсің, көңілім, не іздейсің? Босқа әуре қылмай, шыныңды айт. Шарқ ұрып, тыныштық бермейсің, Сырласалық, бермен қайт. Абұйыр, атақ сол жанда, Кімді көп жұрт мақтаса. Ол мақтаудан не пайда, Көп мақтауын таппаса? Көп тәңірі атқан мақтай ма, Ол тәңірі атқан болмаса? Жоқты-барды шатпай ма, Көптің өзі оңбаса? Мақтау — жел сөз жанға қас, Қошеметшіл шығарған. Бір мақтаса боқтамас Ел табылса, құмарлан. Жұрттың бәрі сөз сатқан, Сатып алып не керек? Екі сөзді тәңірі атқан – Шыр айналған дөңгелек. Сатып алма, сөз сатса, Ол асылды аңдамас. Біләткенің байы — ақша, Ең жақсысын таңдамас. Мен мақтанның құлы емес, Шын ақылға зорлық жоқ. Антұрған көп пұл емес, Өлім барда қорлық жоқ. Өмір, дүние дегенің, Ағып жақтан су екен. Жақсы-жаман көргенің Ойлай берсең, У екен... • Абай Құнанбайұлы</w:t>
      </w:r>
    </w:p>
    <w:p>
      <w:r>
        <w:t>Жастығымда бейнет бер, Қартайғанда зейнет бер! •Жүсіп Баласағұн</w:t>
      </w:r>
    </w:p>
    <w:p>
      <w:r>
        <w:t>Уақыттың өтетіні рас, көп нәрсенің ұмытылатыны рас. Бірақ өмір бірақ рет беріледі деген өзіміз білетін қағида бар. Ол қандай заманда, қандай жағдайда өтсе де бәрібір қымбат. Сондықтан өз басым өткенге өкпе жүрмейді деп ойлаймын. Өткенге тек тәубе жүреді деп ойлаймын.• Әбіш Кекілбаев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