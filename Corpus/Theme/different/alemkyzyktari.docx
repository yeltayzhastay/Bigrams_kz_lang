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Дер кезінде түсірген суреттің бірі..</w:t>
      </w:r>
    </w:p>
    <w:p>
      <w:r>
        <w:t>Тістен жасалған туынды..</w:t>
      </w:r>
    </w:p>
    <w:p>
      <w:r>
        <w:t>Исландиядағы ерекше үйлердің бірі..</w:t>
      </w:r>
    </w:p>
    <w:p>
      <w:r>
        <w:t>Қызыл кітапқа еңген сұлулық. (ҚАР БАРЫСЫ).</w:t>
      </w:r>
    </w:p>
    <w:p>
      <w:r>
        <w:t>Техас қаласындағы Құйын.Керемет көрініс.🔴Ұнаса лайк!</w:t>
      </w:r>
    </w:p>
    <w:p>
      <w:r>
        <w:t>Experience Music мұражайындағы музыкалық аспаптардан жасалған құйын, Сиэттл, АҚШ.</w:t>
      </w:r>
    </w:p>
    <w:p>
      <w:r>
        <w:t>2014 жылы Алматыда «Аналар күнін» атап өту аясында 856 келі бауырсақ пісірілген. Оны дайындауға барлығы 650 кг ұн, 650 литр өсімдік майы, 450 литр су, 15 кг тұз және 15 кг қант жұмсалды. Бұл оқиға рекордтар кітабына «Ең көп пісірілген және желінген бауырсақтар» деген атпен кірді.</w:t>
      </w:r>
    </w:p>
    <w:p>
      <w:r>
        <w:t>Ең үлкен мотоцикл.Ұзындығы 10 метр ,биіктігі 2,5 метр</w:t>
      </w:r>
    </w:p>
    <w:p>
      <w:r>
        <w:t>Беларусь көрінісі...</w:t>
      </w:r>
    </w:p>
    <w:p>
      <w:r>
        <w:t>Кореядағы өзі жуылатын жолдар.</w:t>
      </w:r>
    </w:p>
    <w:p>
      <w:r>
        <w:t>Игуасу сарқырамасыҰнаса лайк💙</w:t>
      </w:r>
    </w:p>
    <w:p>
      <w:r>
        <w:t>Австралияда орналасқан Hyams Beach саяжайы Гиннестің рекордтар кітабына ақ құмды саяжай ретінде енді. Ол жерге алғаш барғанда саяжайдың айналасында қар немесе теңіздің тұзы жатыр деп ойлайсыз.</w:t>
      </w:r>
    </w:p>
    <w:p>
      <w:r>
        <w:t>2012 жылдың қаңтар айында Жерорта теңізіндегі Giglio аралында маңында апатқа ұшыраған круиздік кеме «Коста Конкордия»80 лайк және келесi  мәлiмет ✅</w:t>
      </w:r>
    </w:p>
    <w:p>
      <w:r>
        <w:t>Pterocarpus angolensis ағашының шырыны қанға өте ұқсас келеді.50 лайк және келесі мәлімет ✅</w:t>
      </w:r>
    </w:p>
    <w:p>
      <w:r>
        <w:t>"Мектеп" сөзі ежелгі грек тілінен "демалыс" деп аударылады.</w:t>
      </w:r>
    </w:p>
    <w:p>
      <w:r>
        <w:t>Ұры өзгенің малын жейді, өзінің арын жейді Осыдан 84 жыл бұрын 1934 жылы атақты қылмыскер Джон Дилинджер ФТБ (Федералды тергеу бюросы) қолынан қаза табады. Америка халқы оны ерекше құрметтеген. Ал әйелдер қауымы сүйіспеншілік танытса, мемлекет басшылары сол кездері дүрліктірген Аль Капонеден де бетер қорыққан. Қорқуының себебі Джон банкті ерекше әдістермен тонаған. Тифлис, Ресей Империясы 1907 жыл Бұл тонау үлкен табыс мөлшерімен немесе операцияға қатысушылардың санымен ерекше есте қалған жоқ. Тонаушының кім екендігі сол тұстағы адамдарды таңғалдырды. Ол әлемдік пролетариаттың жаршысы, ақылды да зерек Иосиф Джугашвили (Сталин) болды. Барлығы да большевиктер партиясына ақшаның керектігінен басталды. Алғашқы ресей төңкерісі болып жатқан кезде жасырын ұйымға қару-жарақ сатып алу үшін қаражат қажет болады. Сол себептен мемлекеттік қазынаға қол сұқты. Оларды бұзақы, тонаушы, қылмыскер деп атаған жоқ. Оның орнына «экспроприаторлар» (бір топтың жеке меншігінен, бұрынғы әлеуметтік артықшылығынан айырылуы), қысқартқанда «экс» деген атауды қолданды. 1907 жылы 26 маусымда таңертеңгі сағат 10 шамасында екі банк қызметкері пошталарынан 250 000 сом алады. Ол ақшаны жандарына екі қорғаушы мен бес казакты қосып алып Тифлисте орналасқан мемлекеттік банк бөлімшесіне алып барады. Жол жөнекей Эриван алаңына шығар кезде бұларды қарақшылар торуылдап тұрады. Бір сәтте қарауылшы жасақты жан-жақтан гранаталармен атқылап көзін құртады. Сол ұрыста 16 бейбіт тұрғын қаза тауып, ақша сақшылар ұстай алмай қалған тонаушылардың қолында кетеді. "Рейхсбанктің тоналуы". Берлин, Үшінші Рейх 1945 жыл Ұлттық Үшінші Рейх банкі сол замандарда қазынаға толы болды. Онда қызмет атқаратын қарны жуан билердің алтындары, партия мен сол аймақтың алтындарының көп бөлігі сақталды. Одақтастарымыз 1945 жылы Германияны басып алған кезде банктен алтынды таппаған. Берлинде атой болып жатқан кезде біреулер оңтайлы сәтті ұтымды пайдаланған немесе алдын ала барлығы басқа жерге көшірілген. Бір нәрсені нақты айтуға болады – 3 миллиард 34 миллион долларға бағаланатын қазына жоғалды. Дәл қазір бұл ақшалар түкке тұрғысыз болса да, ол заманда ерекше бағалы болған. Шамасы адамзат тарихындағы ең көлемді банк тонау осы. Ал тонаушылар осы күнге дейін ұсталмаған. "Шик стиліндегі тонау". Сосьете Женераль. Ницца, Франция 1976 жыл Бұл банктен небары 9,8 миллион доллар тоналған. Бірақ, тонаудың ең ғажайып түрі қолданылды. Қылмыс әлемінің патшасы Альберт Спаджиари мен басқа да тонаушылар 1976 жылы 16 шілдеде Париждегі Сосьете Женераль банкіне кіреді. Олар мереке тойланып жатқан күнді әдейі таңдап, еденді тесіп, жер асты жолымен кіреді. Жәй ғана тонай салуды жөн көрмей, банкте бірнеше күн қонып қайтады. Сейфте сақталған ню стиліндегі суреттерді асықпай қарап, шарап та ішеді. Сақшылардың намысына тиіп шығып бара жатып Альберт Спаджиари керегеге «Ақкөңілділікпен, қарусыз және зорлық-зомбылықсыз» деп жазып кетіпті. "Серілер көпіріндегі тонау". Knightsbridge банкі. Лондон, Ұлыбритания 1987 жыл Лондон қылмыстық әлемімен де танымал. Бұл жолы тонаушылардың назары Knightsbridge банкіне түсті. Қалғаны оңай болды. Киноларда көріп жүргеніміздей күзетшіге білдірмей қаруларын алып кіріп, қызметкерлерді қорқытып, 113 миллион долларды алып кеткен. Басқаларымен салыстырғанда сома үлкен, операция болса жылдам әрі тез. "Алмас қоймасын тонау". Антверпен, Бельгия 2003 жыл Антверпендегі Алмас қоймасын тонау осы секілді қылмыстардың ең үлкені болды. Жеке меншік иелерінің ұяшықтарына жер асты жолы арқылы жеткен. Нәтижесінде 123 сейф ашылды. Жеке меншік иелері өз байлықтарын жариялағысы келмегендіктен нақты нұқсан мөлшері айтылмады. Кей мәліметтер бойынша миллиардтар қолды болып кеткен сияқты. "Дағдылы тонау". Northern Bank. Белфаст, Солтүстік Ирландия 2004 жыл Ал бұл тонау өзінің дағдылылығымен ерекше. 2004 жылдың 19 желтоқсанында үш адам Northern Bank қызметшісінің үйіне жасырын кірген. Одан банк директорының қайда тұратындығын сұрап, бірден басшыға қарай жол тартқан. Жұмыс арасында қызметшінің де басшының да отбасыларын кепілдікке алып, ертесінде 50 миллион долларды алып тайып тұрған. Тонаушыларды ұстай алмаған. Қылмыскерлердің стиліне қарап IRA, яғни Ирландия Республикалық армиясының қатысы бар деп болжам жасалған. "Жайлы тонау". Форталеза, Бразилия 2005 жыл Бұл тонау маймылдары көп Бразилияда болған. Бразилиялықтар жайлылықты қатты жақсы көреді. Мұны тонаушылар да дәлелдей түсті. Шілденің жайма-шуақ күнінде банк қызметкерлері жұмыс орындарына келсе, ақша мен ұяшықтағы қазыналар жоқ. Артынан анықталғандай қылмыскерлер жақын маңдағы қала сыртында орналасқан зәулім үйді жалға алып, сол жерден банкке бағытталған жер асты жол қазған. Маңдай терімен қазған жолдары арқылы барып, 76 миллион 800 мың доллар ақшаны алып қашқан. Үлкен сома ұзақ мерзімді дайындықтарын өтеді. "Тікұшақпен тонау". Стокгольм, Швеция 2009 жыл Бұл тонау Швеция халқын таңдай қақтырды. 20 минут ішінде тікұшақты пайдаланып, қоймадан миллиардтаған қазынаны алып кеткен. Бұл соманың көптігі сонша, Швеция халқы тонаудан кейін дағдарысқа тап болған. Ғимараттың үстіне Bell2006Jet Ranger тікұшағы қона салысымен таңғы сағат 5.19 да автоматпен қаруланған маскалы 4 адам кіріп тонауды бастаған. Алдымен әйнек пирамида арқылы төмен сырғанап түсіп, операцияны бастайтын залға кірген. Жарылғыш заттар арқылы сейфтерді ашып, бір сәтте қазынаны тікұшаққа жеткізген. Дабылды тонау бастала салысымен қаққан полиция қызметкерлері ғимаратты толықтай қоршап ғана үлгереді. Ал ұшақжайдың есіктерінде «бомба тұр» деген жазу жазылғандықтан ұшақтар ауаға көтеріле алмаған. артынан анықталғандай жазу өтірік екен. Көлікпен де қуып жете алмаған себебі жолға дөңгелекті жаратын темірлерді алдын ала шашып қойған. Бірінші қабаттың есігін сындырып кірген уақыттарында тонаушылар жасырынып үлгерген. Жасырынған тікұшақты бірнеше сағат өткен соң Стокгольм өлкесінен көрген. Мұндай жоғары деңгейдегі тонауды кім жүзеге асырғаны осы күнге дейін белгісіз болып отыр. Еске Алдар Көсе мен Қожанасыр ертегісін түсіреді. «Айлакер, бірақ іс-әрекеті сүйкімді». Сбербанк, Пермь 2009 жыл Ату шулы тонаулардың бірі 2009 жылы 25 маусымды болды. Ресейдің ақша тасымалдауға арналған оқ өтпес көлігіне түс мезгілінде шабуыл жасалған. Шабуылды жасаушы инкассаторлардың бірі – Александр Шурман. Ол қызметтестеріне қарумен қоқаң-лоқы көрсетіп, машинаны орманға қарай бұрғызған. Межеленген жерге жеткен соң ақшаны өзін күтіп тұрған көлікке салып, қызметтестерін оқ өтпейтін кабинаға жауып кеткен. Қақтығыс нәтижесінде жараланғандар жоқ. 250 миллион сом қолды болған. Тонаушының ізіне ұялы телефоны арқылы түсіп 2009 жылдың 1 шілдесінде ұстаған. Алдын ала қазылған Ласьвин қыстағындағы жертөреде тығылып жатыпты. Ал ақшалар жақын маңдағы құпия қоймадан табылған. 2000 жылдар ішінде болған Ресейдегі ең үлкен тонаудың бірі. Қылмыскер 1 сом да жұмсап үлгермепті. "Credit Lionais қоймасы". Париж 2010 жыл 2010 жылы тонаушылар тобы Credit Lionais банкінде болып қайтқан. Олар 80 сантиметрлік керегені көршілес жатқан жертөре арқылы тескен. Қандай құралмен тескендігі осы күнге дейін белгісіз. Өте шебер атқарылған жұмыс. Күзетшіні байлап қойып, 9 сағаттың ішінде 200-ге жуық ұяшықтарды ашқан. Кетіп бара жатып жертөрені өртеген. Өртке қарсы жүйе іске қосылғандықтан, ұрланған қазынаның нақты мөлшері осы күнге дейін белгісіз. Ал қылмыскерлер ұсталмаған. "Ақымақ тонаушы" Отан алдындағы борышын өтеп келген жас сарбаз өз өмірін сейфтерді бұзуға арнамақ болады. Тырысып баққанына қарамастан, үнемі жолы болмайды. Мысалы бір тонау кезінде жарылғыш заттарды шамадан тыс қолданып, нәтижесінде алтын-күмістер балқып сейфтерге жабысып қалған. Тағы бірде пошталық пойызды тонаймын деп уақытты дұрыс есептемей, жолаушылар пойызын тонауға мәжбүр болған. Өмірінде 46 доллар мен 1 шөлмек виски тонап үлгерген. Қылмысы қайтыс болған соң анықталып, оны ешкім көмбеген екен. Табыт жасаушы бальзамдап, еш мойымаған қылмыскер ретінде көрмеге қойыпты. Оны көру үшін 5 цент төлеу керек екен. Осылайша Элмер тірі жүрген кезіндегіден де көп табысқа қайтыс болған соң жетіпті. Дайындаған: Қарлыға Бүйенбай</w:t>
      </w:r>
    </w:p>
    <w:p>
      <w:r>
        <w:t>Ұлыбританиядағы мүсіндердің бірі..</w:t>
      </w:r>
    </w:p>
    <w:p>
      <w:r>
        <w:t>Әлем бойынша 1 күнде 4 жарым млрд литр бензин қолданады екен</w:t>
      </w:r>
    </w:p>
    <w:p>
      <w:r>
        <w:t>Таңқаларлық фазан..</w:t>
      </w:r>
    </w:p>
    <w:p>
      <w:r>
        <w:t>Әлемдегі ең үлкен Құран кітап ол Италияда жасалыныпты. Оның салмағы 800 кг екен.</w:t>
      </w:r>
    </w:p>
    <w:p>
      <w:r>
        <w:t>Әлемдегі ең ерекше кітапханалардың бірі Минскте(Белорусь) орналасқан. 23 қабатты алмаз пішінді ғимарат түнгі уақытта да ғарыштан қарағанда көрінетіндей етіп жасалған.</w:t>
      </w:r>
    </w:p>
    <w:p>
      <w:r>
        <w:t>Әлемдегі ең үлкен жабық жағажай, Жапония</w:t>
      </w:r>
    </w:p>
    <w:p>
      <w:r>
        <w:t>Аллаhтың құдіретті күші, ауада тұрған алып тас. Сауд Арабиясы</w:t>
      </w:r>
    </w:p>
    <w:p>
      <w:r>
        <w:t>Бергам овчаркасы.</w:t>
      </w:r>
    </w:p>
    <w:p>
      <w:r>
        <w:t>Камчатка, Ресей.</w:t>
      </w:r>
    </w:p>
    <w:p>
      <w:r>
        <w:t>Лондон.Бір жерде орналасқан 88 футбол алаңы..</w:t>
      </w:r>
    </w:p>
    <w:p>
      <w:r>
        <w:t>Қытайдағы парк, Чжанцзяцзе</w:t>
      </w:r>
    </w:p>
    <w:p>
      <w:r>
        <w:t>2000 жылдық Зәйтүн ағашы, Греция 100 лайк❤ және келесі мәлімет✅</w:t>
      </w:r>
    </w:p>
    <w:p>
      <w:r>
        <w:t>Мұхит үстіндегі көл.Лайк басып репост жаса!</w:t>
      </w:r>
    </w:p>
    <w:p>
      <w:r>
        <w:t>Брайан Берг – әлемдегі ең сабырлы адам. Ол қарапайым ойын картасынан әр-түрлі туындылар жасап, оны қайта бұзады екен</w:t>
      </w:r>
    </w:p>
    <w:p>
      <w:r>
        <w:t>Суда дем алмай 17 минут тұра алатын адам</w:t>
      </w:r>
    </w:p>
    <w:p>
      <w:r>
        <w:t>Таллин, Эстония.</w:t>
      </w:r>
    </w:p>
    <w:p>
      <w:r>
        <w:t>Егер акула қарнымен теріс айналатын болса, онда ес-түсінен айрылып, өліп кетуі мүмкін</w:t>
      </w:r>
    </w:p>
    <w:p>
      <w:r>
        <w:t>Джастин Бибер музыкалық бейнебаяндары әлеуметтік желілерде ең көп көрілген әнші ретінде Гиннестің рекордтар кітабына енді. 2011 жылы оның Baby бейнебаяны 463 миллион көрермен жинады.</w:t>
      </w:r>
    </w:p>
    <w:p>
      <w:r>
        <w:t>Федералды тергеу бюросының(Фбр) агенті,1939 жыл</w:t>
      </w:r>
    </w:p>
    <w:p>
      <w:r>
        <w:t>Гейбаның сол жақ бетін алақаныңызбен жабыңыз. Ол бақытты болып көрінеді. Енді, оң жақ бетін жауып қараңыз, ол ренжулі. Екі түрлі эмоция бір фотода.</w:t>
      </w:r>
    </w:p>
    <w:p>
      <w:r>
        <w:t>18-ғасырдағы Европалық сәнқой ерлердің аяқкиімі.</w:t>
      </w:r>
    </w:p>
    <w:p>
      <w:r>
        <w:t>Түнгі көрініс. Лос-Анджелес,АҚШҰнаса лайк ✅</w:t>
      </w:r>
    </w:p>
    <w:p>
      <w:r>
        <w:t>Пирамида түнде, Каир, Мысыр.</w:t>
      </w:r>
    </w:p>
    <w:p>
      <w:r>
        <w:t>Жиналмалы мопед.</w:t>
      </w:r>
    </w:p>
    <w:p>
      <w:r>
        <w:t>"Қызғылт жұлдыз" - ең қымбат бриллиант, $72 млн. сатылды.</w:t>
      </w:r>
    </w:p>
    <w:p>
      <w:r>
        <w:t>Гейбаның сол жақ бетін алақаныңызбен жабыңыз. Ол бақытты болып көрінеді. Енді, оң жақ бетін жауып қараңыз, ол ренжулі. Екі түрлі эмоция бір фотода.</w:t>
      </w:r>
    </w:p>
    <w:p>
      <w:r>
        <w:t>Нью-Йорк-тағы орталық парк. Бетонды қабырғалардың арасындағы табиғат.</w:t>
      </w:r>
    </w:p>
    <w:p>
      <w:r>
        <w:t>8 жасар Сэмми Решевский - шахматтан атақты вундеркинд, әлемдік шахмат шеберлеріне қарсы ойынауда. 1919 жыл</w:t>
      </w:r>
    </w:p>
    <w:p>
      <w:r>
        <w:t>Ресейдін қылмыс данышпандарының(криминальные авторитеты) ескерткіш-қабірлері</w:t>
      </w:r>
    </w:p>
    <w:p>
      <w:r>
        <w:t>Итбалықтың тісі.</w:t>
      </w:r>
    </w:p>
    <w:p>
      <w:r>
        <w:t>Гренландиядағы мұздардың еруі.</w:t>
      </w:r>
    </w:p>
    <w:p>
      <w:r>
        <w:t>Грециядағы канал..</w:t>
      </w:r>
    </w:p>
    <w:p>
      <w:r>
        <w:t>Жоғарыдан қарағандағы Ниагара сарқырамасы.Ұнаса лайк ✅</w:t>
      </w:r>
    </w:p>
    <w:p>
      <w:r>
        <w:t>Велотрек, 1901 жыл.</w:t>
      </w:r>
    </w:p>
    <w:p>
      <w:r>
        <w:t>Флэтайрон-билдинг. Нью-Йорк.</w:t>
      </w:r>
    </w:p>
    <w:p>
      <w:r>
        <w:t>Аспанға жол .</w:t>
      </w:r>
    </w:p>
    <w:p>
      <w:r>
        <w:t>Вилландри қамалы, Франция.</w:t>
      </w:r>
    </w:p>
    <w:p>
      <w:r>
        <w:t>Зинедин Зидан - Ең алғашқы алтын доп алған Мұсылман футболист.50 лайк және келесі мәлімет ✅</w:t>
      </w:r>
    </w:p>
    <w:p>
      <w:r>
        <w:t>Су астындағы үңгірдің бірі..</w:t>
      </w:r>
    </w:p>
    <w:p>
      <w:r>
        <w:t>Өте түкті құрт..😷</w:t>
      </w:r>
    </w:p>
    <w:p>
      <w:r>
        <w:t>Барселонаның ең алғашқы формасы 1899 жыл.50 лайк және келесі мәлімет ✅</w:t>
      </w:r>
    </w:p>
    <w:p>
      <w:r>
        <w:t>Ресей Пермский край</w:t>
      </w:r>
    </w:p>
    <w:p>
      <w:r>
        <w:t>Орман, Жапония.Лайк басып репост жаса!</w:t>
      </w:r>
    </w:p>
    <w:p>
      <w:r>
        <w:t>Генерал Шерман - ғаламшарымыздағы ең үлкен ағаш. Оның көлемі 1487 м³ және жасы 2000 жыл.50 лайк және келесі мәлімет ✅</w:t>
      </w:r>
    </w:p>
    <w:p>
      <w:r>
        <w:t>Әлемдегі ең семіз бала Қытайда өмір сүреді. Есімі Лу Хао, оның салмағы 3 жасында 60 кг болған, сол жастағы балаға тән салмақтан 5 есе ауыр.</w:t>
      </w:r>
    </w:p>
    <w:p>
      <w:r>
        <w:t>Уолт Дисней компаниясы күн сайын 120 000 кг қоқыс шығарады.</w:t>
      </w:r>
    </w:p>
    <w:p>
      <w:r>
        <w:t>Ұзындығы 151 километр болатын Австралиялық жағалау.</w:t>
      </w:r>
    </w:p>
    <w:p>
      <w:r>
        <w:t>Рио-де- Жанейро, Бразилия</w:t>
      </w:r>
    </w:p>
    <w:p>
      <w:r>
        <w:t>Әлемдегі ең улкен круиздық кеме-Oasis .Ұзындығы-360 метр, ені - 66 метр,2704 каюта бар. 6360 жолаушы сияды, ал экипаж 2100 адамнан тұрады</w:t>
      </w:r>
    </w:p>
    <w:p>
      <w:r>
        <w:t>Тереторон —Оңтүстік Американы 6-8 миллион жыл бұрын мекендеген алып құс.</w:t>
      </w:r>
    </w:p>
    <w:p>
      <w:r>
        <w:t>Әлемдегі ең көп сөйлейтін әйел. Минутына 603 сөз сөйлей алады. Бұл нағыз рекорд.</w:t>
      </w:r>
    </w:p>
    <w:p>
      <w:r>
        <w:t>Әлемдегі ең ұзын аспалы көпір.Ұзындығы-439 метр.Ресей,Сочи.</w:t>
      </w:r>
    </w:p>
    <w:p>
      <w:r>
        <w:t>Әлемдегі ең биік автобустардың бірі.</w:t>
      </w:r>
    </w:p>
    <w:p>
      <w:r>
        <w:t>Қызықты Факт: Париж қаласының көшірмесін Қытайлықтар 5 жылда салып бітірді.</w:t>
      </w:r>
    </w:p>
    <w:p>
      <w:r>
        <w:t>Испания көшелерінің бірінде.🔴Ұнаса лайк!</w:t>
      </w:r>
    </w:p>
    <w:p>
      <w:r>
        <w:t>Басқа құстармен салыстырғанда бірқазанның өңешіне бірден 3 шелек балық сиып кетеді.</w:t>
      </w:r>
    </w:p>
    <w:p>
      <w:r>
        <w:t>Франциядағы ерекше көпір.</w:t>
      </w:r>
    </w:p>
    <w:p>
      <w:r>
        <w:t>Әлем халқының 30%-ы шөлді аймақтарда өмір сүреді.</w:t>
      </w:r>
    </w:p>
    <w:p>
      <w:r>
        <w:t>Әлемдегі ең қызықты жерлердің бірі - Ladybower су қоймасы.</w:t>
      </w:r>
    </w:p>
    <w:p>
      <w:r>
        <w:t>Орташа есеппен алғанда тауық 1 жылда 190 жұмыртқа басады екен.50 лайк және келесі мәлімет ✅</w:t>
      </w:r>
    </w:p>
    <w:p>
      <w:r>
        <w:t>Әлемдегі ең ұзын теміржол - Транссібір.Ол 6 уақыт белдеуін кесіп өтеді.</w:t>
      </w:r>
    </w:p>
    <w:p>
      <w:r>
        <w:t>Франциядан шыққан "Геракл"- Пьер Гасньер.Ол өзінен екі есе ауыр заттарды көтеріп,денесіндегі шынжырды бұлшықеттерінің көмегімен үзетін болған.50 лайк және келесі мәлімет ✅</w:t>
      </w:r>
    </w:p>
    <w:p>
      <w:r>
        <w:t>Пуэбло Де Нуэстра Сеньора Ла Рейна Де Лос Анжелес Де Ла Порцинкула. Лос-Анжелестің ресми атауы осындай.</w:t>
      </w:r>
    </w:p>
    <w:p>
      <w:r>
        <w:t>Гренландиядағы мұздардың еруі.</w:t>
      </w:r>
    </w:p>
    <w:p>
      <w:r>
        <w:t>Мальдив аралдарының бірі</w:t>
      </w:r>
    </w:p>
    <w:p>
      <w:r>
        <w:t>Гонконгта жоғары қараған кезде</w:t>
      </w:r>
    </w:p>
    <w:p>
      <w:r>
        <w:t>Испаниядағы сұлулық..</w:t>
      </w:r>
    </w:p>
    <w:p>
      <w:r>
        <w:t>Дүние жүзіндегі ең үлкен кеме.</w:t>
      </w:r>
    </w:p>
    <w:p>
      <w:r>
        <w:t>Су астындағы қонақ үй. ҚытайҰнаса лайк ✅</w:t>
      </w:r>
    </w:p>
    <w:p>
      <w:r>
        <w:t>Австралия көрінісі..</w:t>
      </w:r>
    </w:p>
    <w:p>
      <w:r>
        <w:t>Таза алтын өте жұмсақ, оны қолмен майыстыруға болады.</w:t>
      </w:r>
    </w:p>
    <w:p>
      <w:r>
        <w:t>Бирмалық турмалин.</w:t>
      </w:r>
    </w:p>
    <w:p>
      <w:r>
        <w:t>Әлемдегі ең биік Анхель сарқырамасы - Венесуэланың тропикалық ормандарында, Канайма ұлттық саябағында орналасқан. Қайталанбас табиғат кереметінің биіктігі - 1000 метрге жуық, ал судың үздіксіз түсу биіктігі - 800 метр.50 лайк және келесі мәлімет ✅</w:t>
      </w:r>
    </w:p>
    <w:p>
      <w:r>
        <w:t>Әлемдегі ең үлкен орындық.50 лайк және келесі мәлімет ✅</w:t>
      </w:r>
    </w:p>
    <w:p>
      <w:r>
        <w:t>Шверин қамалы, Германия</w:t>
      </w:r>
    </w:p>
    <w:p>
      <w:r>
        <w:t>Германия 1901 жылдан бастап орын алған жер үсті поезді...</w:t>
      </w:r>
    </w:p>
    <w:p>
      <w:r>
        <w:t>Америкалық Надя Сулейман 2009 жылы дүниеге 8 егіз бала әкелді.50 лайк және келесі мәлімет ✅</w:t>
      </w:r>
    </w:p>
    <w:p>
      <w:r>
        <w:t>Осирия раушаныҰнаса лайк❤</w:t>
      </w:r>
    </w:p>
    <w:p>
      <w:r>
        <w:t>АҚШ-та әрбір үшінші адам iPhone ұстайды екен.50 лайк және келесі мәлімет ✅</w:t>
      </w:r>
    </w:p>
    <w:p>
      <w:r>
        <w:t>Әлемдегі ең семіз бала Қытайда өмір сүреді. Есімі Лу Хао, оның салмағы 3 жасында 60 кг болған, сол жастағы балаға тән салмақтан 5 есе ауыр. 500 лайк және келесі мәлімет</w:t>
      </w:r>
    </w:p>
    <w:p>
      <w:r>
        <w:t>Кaспий теңiзi және Қара теңiз спутниктен түсiрiлген.</w:t>
      </w:r>
    </w:p>
    <w:p>
      <w:r>
        <w:t>Британиялық патшалар үйіне арналып алтын мен асыл тастардан жасалған шахматтың құны-10 млн.доллар.</w:t>
      </w:r>
    </w:p>
    <w:p>
      <w:r>
        <w:t>Түрлі-түсті Индия.</w:t>
      </w:r>
    </w:p>
    <w:p>
      <w:r>
        <w:t>Мольвено ауылы, Италия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