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Жылдам тіркеле ғой сені күтіп отырмыз ♥Суретке қарап сандарыңды таңда, қандай жұп екендеріңді, қандай жұп бола алатындарыңды көріңдер!1. Тартыс-талас, айғайға толы қарым қатынас2. Ұзаққа бармайтын қарыс-қатынас3. Өте жақсы жұп4. Олар бір-бірі үшін жаралған5. Жалынды қарым-қатынас, бақытты жұп6. Бәрі жақсы болуы мүмкін7. Көңіліңіз қалуы мүмкін8. Болжап болмайтын қарым-қатынас9. Достық, қуаныш10. Екеуі де қырсық, кім жеңетіні белгісіз 11. Ерекше, оқиғаларға толы қарым-қатынас 12. Өмірге деген құштарлықтары толы жұп 13. Толық түсінушілік 14. Мінездері әртүрлі 15. Жақсы жұп, бірін-бірі түсіне біледі 16. Екеуі де назарды, көңіл бөлінгенін сүйеді. Біреу жол беру керек.17. Қырсықпасаңыздар бәрі жақсы болады.18. Берік қарым-қатынас, берері мол 19. Бір сәтте өртеніп ке</w:t>
      </w:r>
    </w:p>
    <w:p>
      <w:r>
        <w:t>Не деген махаббат❤</w:t>
      </w:r>
    </w:p>
    <w:p>
      <w:r>
        <w:t>Қар қызыҚара жел қарғып тұрып үн қатады,Ызғарымен кеудемді сыздатады..Сағыныш, құлазыған мұң жанарың,Неліктен жүрегімді мұздатады..Көп кідірмей келемін алаңдама,Мені жаным күтуге шамаң барма?!Мен сағынып сүйіп жүрген "Қар қызым",Ақ қардың аязынан жаралғанба?!Кейде жаным сағыныш көкте деймін,Кейде мұздап, жылуым көп демеймін,Сендегі бар сезімді сезгеннен соң,Несіне "Қар қызыма" өкпелеймін..Несіне өкпелеймін сағынышым,Өзіңнен өшпестей бір жалын құштым..Жапалақтап қар жауған сол бір түні,Жел жармасқан қиялмен алып ұштым..Көз алмадым, ұзағынан қарадым,Аппақ қардан көрінердей жанарың..Қар жауып басылғалы тұрған шақта,Аяздарға қимай сені барамын..Үн қатып жүрекпенен жар саламын,Қар қызым қайда кеттің аңсағаным..Қар жауғанда сағынып келерсің деп,Қар жауғанын күтуден шаршамадым.Автор: Дархан Мұратов-Қадыров</w:t>
      </w:r>
    </w:p>
    <w:p>
      <w:r>
        <w:t>Бір адам туралы ұмытылғандар еске қайта түсетін әр адамның әні бар. Кейде бәз оны арнайы тыңдаймыз. Ауыр болатыны біліп, бәрібір жанадан тыңдаймыз.</w:t>
      </w:r>
    </w:p>
    <w:p>
      <w:r>
        <w:t>Сені күлімдесу мәжбүрлейтін нәрселерден ешқашан бас тартпа.</w:t>
      </w:r>
    </w:p>
    <w:p>
      <w:r>
        <w:t>Жадымызды мен өлтіре алмаймын, Тек ол ғана өмірімді күнде бұзады, Өмір сүремін – жүрегім ауырады. Уақыт емдейді? Мен сене алмаймын.</w:t>
      </w:r>
    </w:p>
    <w:p>
      <w:r>
        <w:t>Жақын адамды тағы да құшақтасып, оны жақсы көретіні туралы айтуды қорықпау керек. Бұл жолы жетіспейтін емес, артық жақсы болсын.</w:t>
      </w:r>
    </w:p>
    <w:p>
      <w:r>
        <w:t>Өткенді есте сақтау керек, бірақ өмір сүруге болмайды.</w:t>
      </w:r>
    </w:p>
    <w:p>
      <w:r>
        <w:t>Өмірімде сенен бақытты ештеңе де болған жоқ.</w:t>
      </w:r>
    </w:p>
    <w:p>
      <w:r>
        <w:t>🌸 БЕЗ БОЛИ 🌸 БЕЗ РАЗДРАЖЕНИЯ 🌸 БЕЗ ВОЛОСИзбавься от нежелательных волос с лёгкостью 👉https://vk.cc/7C7Lej🔔Всего в два шага можно добиться идеальной гладкости:🌸 Шаг 1 Шелковая текстура крема обволакивает кожу, раскрывает поры и заполняет их, размягчая волосяные фолликулы. Через несколько минут волосы, даже очень короткие и пушок, легко удаляются лопаткой. Кожа не травмируется и не повреждается. Подходит для самых нежных участков тела. 🌸 Шаг 2 Лосьон закрывает поры, успокаивает и увлажняет кожу, замедляет рост волос. В результате кожа гладкая, как шелк, и бархатистая в течение 6 недель.🙋Заказывай, пробуй! Тебе понравится!⚡⚡⚡⚡Сейчас скида 50% 👉 https://vk.cc/7C7Lej</w:t>
      </w:r>
    </w:p>
    <w:p>
      <w:r>
        <w:t>Өмірімдегі бұл оқиға үшін рахмет саған.</w:t>
      </w:r>
    </w:p>
    <w:p>
      <w:r>
        <w:t>Бір күні біреу сені міндетті түрде қағып алатынына сену керек, сонда құлауға болады.</w:t>
      </w:r>
    </w:p>
    <w:p>
      <w:r>
        <w:t>Қал-жағдайым қалай, өмірімде не болып жатыр сұрамап, бір күн өмір сұре алсаң, барлық қалған күндері менсіз өмір сүре аласың.</w:t>
      </w:r>
    </w:p>
    <w:p>
      <w:r>
        <w:t>Саған қамқор беретін адамын елемеуге болмайды.</w:t>
      </w:r>
    </w:p>
    <w:p>
      <w:r>
        <w:t>Өз бақыты барлығына айқайлауға болмайды. Саған бақыт беретін адамға кішкентай рахмет айтуға болады.</w:t>
      </w:r>
    </w:p>
    <w:p>
      <w:r>
        <w:t>Біреуімен құшақтасып, бүкіл әлемге көзді жұмып қоюға бола алатының кезде сен – ең бақытты адамсың. Егер бұл тек бір минутына созылады – ол да сәті түсіп тұр.</w:t>
      </w:r>
    </w:p>
    <w:p>
      <w:r>
        <w:t>Сүйікті адам кез-келген минутта құшақатау мүмкіндігі болса - бұл нағыз байлық.</w:t>
      </w:r>
    </w:p>
    <w:p>
      <w:r>
        <w:t>Бүкіл өмірге созылғысы келетінін сәттер бар. Әрқашан көру қалайтын адамдар да бар.</w:t>
      </w:r>
    </w:p>
    <w:p>
      <w:r>
        <w:t>берегите ❤</w:t>
      </w:r>
    </w:p>
    <w:p>
      <w:r>
        <w:t>Сені тапқаным тағдырдың дəлеліАяқ астынан жоғалды əлемім</w:t>
      </w:r>
    </w:p>
    <w:p>
      <w:r>
        <w:t>Мына әлемде миллион, бәлкім, мың қыз бар. Барлығы да жарқыраған жұлдыздар. Сол миллионның арасынан ерекше, Мен сүйетін сұңғақ бойлы бір қыз бар. Ақ дидары ақпандағы ақ қардай, Қолаң шашы - кәмшат бөрік мақпалдай. Шоқтай көзі тұла бойды тербетіп, Жүрегімде жұлдыз болып аққандай! Қызыл ерні - қызыл шие, құлпынай, Дәмін татсам құмарлана шіркін-ай! Тек екеуміз оңашада жолығар, Тәңір маған сыйласа екен бір түн-ай! Мен аңсаған көптен күткен қыз ба едің!? Сезім қуып сені ғана іздедім. Саған, қалқам, енді қолым жеткенде, Үкілеген үмітімді үзбегін.// Бегайдар Елібай - Мен сүйетін сұңғақ бойлы бір қыз бар</w:t>
      </w:r>
    </w:p>
    <w:p>
      <w:r>
        <w:t>У нас с тобой есть я и ты...</w:t>
      </w:r>
    </w:p>
    <w:p>
      <w:r>
        <w:t>Махаббат үш жыл емес, үш күн емес өмір сүреді. Екеуі ол тірі болуын қалағанша өмір сүреді.</w:t>
      </w:r>
    </w:p>
    <w:p>
      <w:r>
        <w:t>Ұшуге қанаттар бар болуы – міндетті емес. Ең бастысы саған жығылуға мүмкіншілік бермейтен адамдар бар болуы.</w:t>
      </w:r>
    </w:p>
    <w:p>
      <w:r>
        <w:t>Өмірдегі ең бастысы – ана.</w:t>
      </w:r>
    </w:p>
    <w:p>
      <w:r>
        <w:t>Сенің қарым-қатынастарың туралы бөтен адамдарға көп айтпаса, қарым-қатынастарың берік болады.</w:t>
      </w:r>
    </w:p>
    <w:p>
      <w:r>
        <w:t>Әрқашан ұмытылмайтын, естен шықпайтын адам бар.</w:t>
      </w:r>
    </w:p>
    <w:p>
      <w:r>
        <w:t>Білесің бе, күн сайын сен менің шырағым деп, сенен артық ешкім іздей алмаймын деп түсінемін.</w:t>
      </w:r>
    </w:p>
    <w:p>
      <w:r>
        <w:t>Сенің құшақтасыңның сыртында бақыт жоқ.</w:t>
      </w:r>
    </w:p>
    <w:p>
      <w:r>
        <w:t>Жақын адамды тағы да құшақтасып, оны жақсы көретіні туралы айтуды қорықпау керек. Бұл жолы жетіспейтін емес, артық жақсы болсын.</w:t>
      </w:r>
    </w:p>
    <w:p>
      <w:r>
        <w:t>У нас с тобой есть я и ты...</w:t>
      </w:r>
    </w:p>
    <w:p>
      <w:r>
        <w:t>Сүйемін сені – өзің де білесің. Көптен бері сенімен бір-бірімізді көрген жоқпыз – ол үшін маңызды емес. Тұрмыс бізді әр жаққа таратып жіберді – есте сақта, сені ешқашан ешкімге бермеймін.</w:t>
      </w:r>
    </w:p>
    <w:p>
      <w:r>
        <w:t>Мен армандадым, жəй армандадым Сені бола ма деп Менің болашағым қасымдағы</w:t>
      </w:r>
    </w:p>
    <w:p>
      <w:r>
        <w:t>Жетістігіңді адал махаббатпен бөліс!!</w:t>
      </w:r>
    </w:p>
    <w:p>
      <w:r>
        <w:t>махаббат</w:t>
      </w:r>
    </w:p>
    <w:p>
      <w:r>
        <w:t>- Ооой сен сосын қандай келін болады екенсің??- Екіқабат))</w:t>
      </w:r>
    </w:p>
    <w:p>
      <w:r>
        <w:t>Ұрыспен басталып достықпен ұласып,махаббатқа айналған сезім ғұмыры ұзақ болады ❤</w:t>
      </w:r>
    </w:p>
    <w:p>
      <w:r>
        <w:t>Уакыт откизу емес,уйлетин оймен бар кызга.</w:t>
      </w:r>
    </w:p>
    <w:p>
      <w:r>
        <w:t>Жекөруден басталып ,достыққа ұласып,махаббатпен аяқталған қарым - қатынас берік болмақ❤</w:t>
      </w:r>
    </w:p>
    <w:p>
      <w:r>
        <w:t>Мені қызғанба,меннен күдіктенбе.Мен сені таңдадым ба демек маған ешкім қажет емес...</w:t>
      </w:r>
    </w:p>
    <w:p>
      <w:r>
        <w:t>Мені қызғанба,меннен күдіктенбе.Мен сені таңдадым ба демек маған ешкім қажет емес...</w:t>
      </w:r>
    </w:p>
    <w:p>
      <w:r>
        <w:t>💔💔 Неден қорқатынымды да білмеймін. Сені көріп қаламын ба деп, немесе енді ешқашан көрмеймін ба деп 💔</w:t>
      </w:r>
    </w:p>
    <w:p>
      <w:r>
        <w:t>Тез ренжитін адам - басқаларға қарағанда, шын жүрегімен ғашық болады...</w:t>
      </w:r>
    </w:p>
    <w:p>
      <w:r>
        <w:t>Әрқашан ұрсысып, бірақ сонда да сүюін жалғастыру - ол талант..</w:t>
      </w:r>
    </w:p>
    <w:p>
      <w:r>
        <w:t>Жазда таба алмаған махаббаттарыңызды күзде табуларыңызға тілектеспін! ❤ (Бітпейтін махаббат)</w:t>
      </w:r>
    </w:p>
    <w:p>
      <w:r>
        <w:t>Ешкімді ұнатпа сонда сен бәріне ұнайсың! Адамдар жақсы қарым-қатынасты түсінбейді! Ең өкініштісі де осы болар!</w:t>
      </w:r>
    </w:p>
    <w:p>
      <w:r>
        <w:t>Күліп жургеніменЖасырын жылайтындар көп</w:t>
      </w:r>
    </w:p>
    <w:p>
      <w:r>
        <w:t>Раббым, ғашық етші,Иманы тасынғанға,Мейірімі жүзінен шашылғанға.Анасын ренжітетін арсызға емес,Ғашық етші өзіңе ғашық жанға!!!</w:t>
      </w:r>
    </w:p>
    <w:p>
      <w:r>
        <w:t>"Қалың қалай ?"-деген сұраққа мен жағдайыма қарамастан "жақсы"- деп жауап беремін,маған көзіме қарап "шынынды айтшы" дейтін адамды қатты күтудемін.</w:t>
      </w:r>
    </w:p>
    <w:p>
      <w:r>
        <w:t>Әрдайым жаныңнан табылып, сен үшін бәрін ұмытып, сені кешіріп, күткен адамды - бағала! Себебі, ондай адамды, өмір, бір-ақ рет жібереді.</w:t>
      </w:r>
    </w:p>
    <w:p>
      <w:r>
        <w:t>Біздің жасаған ісіміз дұрыс болмады(бір- бірімізді сүйіп тұрып айырылғанымыз бекер(((((</w:t>
      </w:r>
    </w:p>
    <w:p>
      <w:r>
        <w:t>Сені шын сүйген жігіт сенің түріңе,сенің отбасы жағдайына,киім кигеніңе қарамайды. Оған бар болғаны сен оның жанында болғаның,оған деген махаббатың жеткілікті.. Ең бастысы - сені жоғалтып алмауы маңызды!</w:t>
      </w:r>
    </w:p>
    <w:p>
      <w:r>
        <w:t>Ешкімге қайтып оралмаймын,қайтып келгенді қабылдамаймын!</w:t>
      </w:r>
    </w:p>
    <w:p>
      <w:r>
        <w:t>Бұлақ өмір сүрмеген құрақсызСезім өмір сүре ала ма мұратсызЖүрегінде ерлігі жоқ адамныңБарлығыда махаббатқа тұрақсызМ, Шаханов</w:t>
      </w:r>
    </w:p>
    <w:p>
      <w:r>
        <w:t>Телефонымды қуаты таусылып өшіп қалды. Телефонымды қосқан соң хабарлама келді:1.Сүйген жігітімнен:"Неге өшіріп қойғансың? Басқа номермен жүрген шығарсын ия?"2.Сіңлімнен:"Апа,бұл жақта терминал жоқ екен,200бірлік салып жіберші,сосын қайтарам ғой!"3.Анамнан:"Балапаным,қайдасың? Сені уайымдап жатырмын.Ен соңғы хабарлама:"Вам звонили... Жаным-22рет... досым-17рет... Анашым-59рет"Кімге көбірек керек екенімді түсіндім!</w:t>
      </w:r>
    </w:p>
    <w:p>
      <w:r>
        <w:t>Басқалармен көңіл көтеріп, сөйлескенше,оны күтіп, ешкіммен сөйлеспей жүргенім жақсы.</w:t>
      </w:r>
    </w:p>
    <w:p>
      <w:r>
        <w:t>Ақ көйлегім бар дейсің, оны неге кимейсің?Сүйген жарым бар дейсің, оны неге сүймейсің?😊</w:t>
      </w:r>
    </w:p>
    <w:p>
      <w:r>
        <w:t>Ең қиыны сүйген қызыңды өзгенің құшағында көру!</w:t>
      </w:r>
    </w:p>
    <w:p>
      <w:r>
        <w:t>Біздер бір бірімізге ұнайтынымызды айталмаймыз(((</w:t>
      </w:r>
    </w:p>
    <w:p>
      <w:r>
        <w:t>Оны қатты жақсы көрсең де, ол үшін жай ғана доссың...</w:t>
      </w:r>
    </w:p>
    <w:p>
      <w:r>
        <w:t>Өзгеремiн деп, өз-өзiңдi түсiрiп алма!</w:t>
      </w:r>
    </w:p>
    <w:p>
      <w:r>
        <w:t>Біз ғашық боламыз, ұмытамыз, өмірге келеміз, өмірден өтеміз. Тауып аламыз, жоғалтамыз. Қателіктен сабақ аламыз, бақыттан жанымыз жадырап, өмірге дән риза боламыз. Кейде қателесіп, уақытында қажетті сөздерді айтпай, кеш қаламыз...</w:t>
      </w:r>
    </w:p>
    <w:p>
      <w:r>
        <w:t>Өз арманыңа соңына дейін сенсең, ол міндетті түрде орындалады.</w:t>
      </w:r>
    </w:p>
    <w:p>
      <w:r>
        <w:t>Әрқашан ұрсысып, бірақ сонда да сүюін жалғастыру - ол талант..</w:t>
      </w:r>
    </w:p>
    <w:p>
      <w:r>
        <w:t>Сағынған сайын сүйген жанға деген сезім мен махаббат, сүйіспеншілік күшейе береді..</w:t>
      </w:r>
    </w:p>
    <w:p>
      <w:r>
        <w:t>Ешкімді ұнатпа сонда сен бәріне ұнайсың! Адамдар жақсы қарым-қатынасты түсінбейді! Ең өкініштісі де осы болар!</w:t>
      </w:r>
    </w:p>
    <w:p>
      <w:r>
        <w:t>Менің күйеуім әлемдегі ең бақытты жан болады...Себебі оның әйелі мен боламын 😊</w:t>
      </w:r>
    </w:p>
    <w:p>
      <w:r>
        <w:t>Қазақ болсаң - ЛАЙК</w:t>
      </w:r>
    </w:p>
    <w:p>
      <w:r>
        <w:t>Абонент📞 махаббат❤ аясынан💞 тыс жерде немесе сезiмi уақытша сөндірулі. Кейінірек хабарласпай-ақ қойсаңыз болады, себебі, абонент ешқашан босамайды... ✋😅😅</w:t>
      </w:r>
    </w:p>
    <w:p>
      <w:r>
        <w:t>Ол адаммен бірге бола алмайтынымызды біле тұранеге ол адамға ғашық боламыз.</w:t>
      </w:r>
    </w:p>
    <w:p>
      <w:r>
        <w:t>Жат жерге барып, ақ жаулық тағып,Айналар ертең Анаға.Қыз деген - Ана..Ана деп қана бағала оны, бағала!</w:t>
      </w:r>
    </w:p>
    <w:p>
      <w:r>
        <w:t>Получай высшее образование в Дубае - https://goo.gl/z7y3ZWУспей поступить! — Бакалавриат, магистратура, MBA— Международная аккредитация— Обучение когда и откуда удобно — Новые возможности для карьеры в ОАЭ— Знания и навыки, востребованные за рубежомПодробнее: https://goo.gl/z7y3ZW</w:t>
      </w:r>
    </w:p>
    <w:p>
      <w:r>
        <w:t>Елестету қиын өмірімді өзіңсіз...</w:t>
      </w:r>
    </w:p>
    <w:p>
      <w:r>
        <w:t>Бәрі Google сияқты болса ғой. Сөздің басын айтсаң, аяғын өзі түсінетін...</w:t>
      </w:r>
    </w:p>
    <w:p>
      <w:r>
        <w:t>Әрбір мұсылманның қабырғасында болуы тиiс!</w:t>
      </w:r>
    </w:p>
    <w:p>
      <w:r>
        <w:t>Ия мен жалғызбын....Бірақ жігіт қарамағаннан емес!Жәй кім көрінгенге жүрек кілтін ұстатқым келмейді.</w:t>
      </w:r>
    </w:p>
    <w:p>
      <w:r>
        <w:t>Анашым менің бар байлығым.</w:t>
      </w:r>
    </w:p>
    <w:p>
      <w:r>
        <w:t>Күліп жүрген жандардың бәрі бақытты емес!</w:t>
      </w:r>
    </w:p>
    <w:p>
      <w:r>
        <w:t>"отбасыда 5 адамның ішінде, егер 4 кусок торт болса, бір ғана адам айтады, "мен торт жақсы көрмеймін" ол мама..."❤</w:t>
      </w:r>
    </w:p>
    <w:p>
      <w:r>
        <w:t>Жүрсің-ау қазір мені керек қылмай ,Қаларсың сенде бір күн керек болмай !</w:t>
      </w:r>
    </w:p>
    <w:p>
      <w:r>
        <w:t>Уақыт өте-өте, сағынып күткен адамың... керексіз болып қалады екен..</w:t>
      </w:r>
    </w:p>
    <w:p>
      <w:r>
        <w:t>Иманы мен абыройын қадағалап жүрген қыздар, түріне қарап жүрген қыздардан әлдеқайда жақсырақ.</w:t>
      </w:r>
    </w:p>
    <w:p>
      <w:r>
        <w:t>Мен күткенді жек көрем,бірақ сені қанша күту керек болса,сонша күтем.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