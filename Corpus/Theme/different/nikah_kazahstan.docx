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🐻Эта игрушка принесет радость Вашему малышу и станет отличным подарком для карапуза Ваших друзей‼💯Подробнее  ➡ https://vk.cc/9Nu65o</w:t>
      </w:r>
    </w:p>
    <w:p>
      <w:r>
        <w:t>Көрші ақысы – тәңір ақысы</w:t>
      </w:r>
    </w:p>
    <w:p>
      <w:r>
        <w:t>🌺</w:t>
      </w:r>
    </w:p>
    <w:p>
      <w:r>
        <w:t>🌺 Әйел- анаға аз ғана кеңес. Біліңдер! Егер күйеуіңіз қызмет бабымен өсе қоймаса, ол туралы жиі айтудың қажеті жоқ. Мұндай жайсыз сауал жағдайды ұшыратады. Жинақ кассасына есеп кітапшасымен бөлек ақша салсаңыз, міндетті түрде оның қандай жағдайда қолыңа түскенін жолдасыңызға хабарлаңыз. Әйтпесе,ол алдағы күндері сізге сенімсіздік білдіруі ықтимал. Күйеуіңіз істеу сапармен жолаушылап кеткенде үйіңізге бөтен ер адам келген болса, оны да дер кезінде білдіргеніңіз жөн. Әйтпесе сізден бұрын "жанашыр" көршілеріңіз бен ағайындарыңыз күйеуіңе жеткізуі мүмкін. Жолдасыңызбен ақылдаспай қымбат зат алсаңыз,оның ақшасын қайдан алғаныңызды айтыңыз. Өйткені, күйеуің оны әлде кімнің сыйлығы екен деп ойлап қалуы мүмкін.</w:t>
      </w:r>
    </w:p>
    <w:p>
      <w:r>
        <w:t>Хасан мен Хусейн қуаласпақ ойнап жүреді. Пайғамбарымыз (с.ғ.с.) немерелерінің ойынына қосыла кетеді. Хасанға болысып, Хусейнді қуа жөнеледі. Үлкен немересімен бір жақ болып, ал кіші немересі жалғыз қалады. Әдетте, әлсіздерге қамқорлық көрсететін Пайғамбарымыздың (с.ғ.с.) бұл ісіне Әли (р.а.) таңданып: - Уа, Алла елшісі! Неліктен Хасанға жақтасасыз? Хусейн кіші емес пе? - деген сұрағына Ол (с.ғ.с.): - Хусейнге Жәбірейіл жақтасып жүр! - деп жауап береді.  Алла тағаланың балаларға деген мейірімінің кеңдігіне қараңыз! Өзінің елшісі мен мәртебелі періштесін балаларға серік етіп ойнатуда.  Иә, шындығында періштедей пәк көңіл балалардың ойынына періштелер де қосылады. Осыны сезіну үшін сіз де балаңызбен ойнап көріңіз! Қ. Бағашар. Исламдағы бала тәрбиесі.🌿</w:t>
      </w:r>
    </w:p>
    <w:p>
      <w:r>
        <w:t>🌺 Әйелдің жақсысы- ерте тұрады, жақсы іске мойнын бұрады, есікті оңынан ашады, сүйген жарына адал болып, оны көрген адамдардың көңілі бұлақ суындай тасады. Тағы бір әйел- қыналы бармақ. Ол аз нәрсені көптей қылады, көп нәрсені көлдей қылады. Киіміңе кір жуытпайды, асыңа қылшық жуытпайды, ыдыс-аяқ дүниесінің бәрін таза ұстайды. Ерінің үйінде бар-жоғын білгізбейді, жауына табалатып күлгізбейді. Ер - өгіз дегендей талайлы ерге тап болады. Үшінші әйел- ашып атар,жатып ішер. Бастама етік- көрпілдек,сиыр жапасы- сырпылдақ, орынсыз жерде- тыртылдақ. Бұндай әйел соры қалың ерге тап болады.</w:t>
      </w:r>
    </w:p>
    <w:p>
      <w:r>
        <w:t>🌺 «Енді, Meні еске алыңдар, Мен де сендерді еске аламын және Маған шүкіршілік қылыңдар да қарсы болмаңдар» (2:152)</w:t>
      </w:r>
    </w:p>
    <w:p>
      <w:r>
        <w:t>🌺 «Әйелдерге жақсы қараңыздар, өйткені әйел қабырғадан жаралған. Қабырғаның анағұрлым қисайып келетін жері оның жоғарғы тұсы. Сол себепті сіз оны түзеткіңіз келсе, онда ол міндетті түрде сынып кетеді, ал егер жайына қалдырсаңыз, онда сол қисық күйінде қала береді. Сондықтан әйелдерге жақсы қараңыздар» (Бұхари, Анбийа, 1; Мүслим, Рада, 61; Насаи, Никях, 15).</w:t>
      </w:r>
    </w:p>
    <w:p>
      <w:r>
        <w:t>🌺 НЕ ҮШІН ҮЙЛЕНЕЙІН ДЕП ЖҮРСІҢ? Үйленуді құлшылық десек, ниет – әрбір құлшылықтың жаны. Отбасын не үшін құрайын деп жүрсің? Әуелгі мақсатың қандай? Ең алдымен, өз-өзіңе сауал қой да, жүрек түбіндегі ниетіңді бекіт! Себебі, Әнастан (р.а) жеткен хадисте Пайғамбарымыз (оған Алланың игілігі мен сәлемі болсын): «Алла Тағала атақ-абыройы үшін некеленген адамды төмендетеді. Малы (дүниесі) үшін үйленгеннің жоқшылығын арттырады. Тегі үшін некеленгеннің қор болуын арттырады (қорлыққа ұшыратады). Ал егер біреу көзін бөгдеден қорғау үшін, өзін (зинадан) сақтау үшін, сондай-ақ жекжат болу үшін (жақындықты нығайту үшін) некелессе, онда Алла ол еркекті бұл әйел арқылы, бұл әйелді ол еркек арқылы бақытты етеді», - деген. (Тирмизи) Демек, адам Алланың разылығына талпынушы, Алланың дініне толық бойұсынушы адамды іздеп, өзі де сондай адамға лайықты жар болуға талпынуы керек.</w:t>
      </w:r>
    </w:p>
    <w:p>
      <w:r>
        <w:t>🌺</w:t>
      </w:r>
    </w:p>
    <w:p>
      <w:r>
        <w:t>🌺</w:t>
      </w:r>
    </w:p>
    <w:p>
      <w:r>
        <w:t>Той қалай өткен дұрыс болады? Ғазиз Ахмед</w:t>
      </w:r>
    </w:p>
    <w:p>
      <w:r>
        <w:t>🌺</w:t>
      </w:r>
    </w:p>
    <w:p>
      <w:r>
        <w:t>"Құдайдан мен сізді сұрауға ұялам, Ұялам сізден де қаттырақ. Өзім де бақытты там-тұмдап жия алам,Дәл сіздей қадірі жоқ бірақ! Сенсеңіз... Сеніммен өміріме енсеңіз... Сіздегі жүрекке жарасса дір ету, Құдайға түк емес біздерді бір ету» Деді де мұнара-мұңдардан арылтып ізгі үміт, Тұрды ұзақ терезе алдында қыз күліп. Кешегі арманы пендеуи шет қалып, Нұрланып ажары, жайнаумен жамалы, Жайнамаз құшақтап, құбыла бетке алып,Орамал оранған қыз кетіп барады. Ризығына Алланың болмайды шүбәсі, Күнәлі жүрегі - жалғанда кінәсі. Кімге өзі сақтаса, сабырмен күтетін, Құдайға ұнайды сол қыздың дұғасы.</w:t>
      </w:r>
    </w:p>
    <w:p>
      <w:r>
        <w:t>Дінімізде кейбір жандардың жүректерінің мөрленгендігі жайында айтылады. Мөрленген деген сөздің мағыналық шеңбері – иманға құлақ асып, жүрегі жібімейтін, хақ жолды теріс деп санап, өз пікірінен әсте танбайтын жандар деген ұғымды қамтиды. Осыдан келіп, санамызда «шындығында да пенденің жүрегіне мөр басылып, содан ол мәңгілік кәпір бола ма екен?» деген заңды сауал қылаң береді. Ешбір құлына Алла Тағаланың зұлымдық етпейтіні басы ашық мәселе. Бұл тұрғысында жоғарыда рет-ретімен сөз болды. Ал бұл жердегі негізгі ілтипат ең алдымен, пенденің өзіне қатысты. Егер пенде ешбір діни үгіт-насихатқа селт етпей, ақиқатты ашық түрде кесірлікке бой алдырып мойындамаса, адасушылықты өзіне ту етіп ұстанып, қасарысып тек өз пәлсафасын дұрыс деп, дегенінен қайтпаса, Жаратушы ондай пенденің жүрегіне рухани мөр басады. Яғни, пенденің өз қалауының кесірінен, оған ешқандай үгіт-насихат дарымаған соң ғана Алла Тағала оның жүрегіне мөр басады да, өлгенше хидаятты нәсіп етпейді. Егер біз: «Пәленшенің жүрегіне мөр басылған, сондықтан ол енді ешқашан иман етпейді» десек, қатты қателесеміз. Асылында, Алла оның жүрегіне мөр басқандықтан иманға келмей жүрген жоқ. Керісінше, оған берілген мөр оның маңдай терімен еңбектеніп тапқан «адал еңбек ақысы» секілді нәрсе. Яғни, әлгіндей жан ақиқатқа, Аллаға мүлде сенбей, көбіне сенгісі де келмей, өзінің пікірін ғана дұрыс деп санағандықтан, оның бетінің бері қарауы мүмкін болмаған жағдайда ғана жүрегіне мөр басылған. Мысалы, Әбу Жәһил, Әбу Ләһаб, т.б. осы секілді мүшріктер өз әрекеттері мен сенімдерін дұрыс деп, сол жолдан бас тартпағандықтан жүректері мөрленген. Олар Хазіреті Пайғамбарымыздың айтқандарының ешбірін қабыл етпей, тіпті Пайғамбарымызды келеке етумен болған. Міне, осындай шектен шыққан жағдайда ғана әлгіндей жандардың жүректеріне мөр басылмақ. Алла Тағала бұл тақырып жайындағы хикметті мына аяттарда білдіреді: «Күпірліктерін жалғастыру себебімен Алла олардың жүректерін мөрлеген. Сондықтан азы ғана иман етеді»[1]. «(Мұхаммед (с.а.у.)) Расында қарсы болғандарды үгіттесең де, үгіттемесең де бәрі бірдей. Олар иман келтірмейді. Алла олардың жүректеріне, құлақтарына мөр басқан. Әрі көздерінде перде бар. Сондай-ақ олар үшін үлкен азап бар»</w:t>
      </w:r>
    </w:p>
    <w:p>
      <w:r>
        <w:t xml:space="preserve">Пайғамбар (с.ғ.с.) қиған некеПайғамбарымыздың (с.ғ.с.) заманында Шифа есімді әйел сахаба өмір сүріпті. Шифаның діндарлығы, білімділігі мен көріктілігі қаншама жанның аңыз қылып айтар әңгімесіне айналады. Үйленуге ұсыныс тастап, әр тараптан кесе-кесе алтын, керуен-керуен түйелерді сыйлыққа жібергенімен, ешбірін қабыл етпей, кері қайтарады екен.Бір күні Шифа Алла Елшісіне (с.ғ.с.) келіп:– Уа, Алланың Елшісі! Алла ризалығын алу үшін маған қандай амал жасауға кеңес бересіз? – деп сұрайды. Ардақты Пайғамбарымыз (с.ғ.с.):– Шифа, бойдақ жанның иманы бүтін емес. Сен отбасын құр, иманың кемелденсін, – деп жауап береді. Сонда Шифа:– Мен тұрмысқа шықсам, тек Алланың ризалығын алуды мақсат етемін. Маған жар болатын кісіні сіздің таңдап бергеніңізді қалаймын – дейді. Сол тұста Шифадан дәмелі қаншама кісі үміттеніп, Пайғамбарымыздың (с.ғ.с.) аузына қарасты. Сонда адамзаттың Ардақтысы (с.ғ.с.):– Ендеше, таң намазына алғаш болып келген кісімен Шифаны некелестіремін, – деді. Шифадан дәмелі болған қаншама адам түні бойы ұйықтамауға бел буады. Бірі, тіпті, қызметші жалдап, түннің бір уақытында тұрғызуды бұйырады.Сахабалардың арасында Сухайф атты кісі болатын. Өзіне тән ешбір жеке мүлкі жоқ, үй-жайдан жұрдай кісі еді. Тамағы табылған жерден жүрек жалғап, ұйқы қысқан жерде мызғып алуды ар санамайтын. Сухайфтың Шифадан мүлдем үміті жоқ болатын. Үй-күйсіз жанда беделді, қаншама бақуатты кісінің қолы жетпей жүрген қызда қайдан үміті болсын. Алайда, Алланың құдіретімен таң намазы уақытында Шифадан дәмелілердің бәрі ұйқыға кетіп, мешітке тек Сухайф қана келеді. Алла Елшісі (с.ғ.с.) Шифа мен Сухайфты некелестіру барысында екі жақтың ризалығын алды, артынша:– Сухайф, мәһрге не бересің? – деп сұрады. Ерінің өзгелердің алдында абыройына нұқсан келуін қаламаған Шифа ақырын ғана: «Мынаны алыңыз, маған осыны мәһр ретінде берсеңіз жеткілікті», – деп, бір кесе әшекей ұсынды. Осылайша неке қиылып, екі жұп Шифаның үйіне қарай бет алды. Үйге келгесін Сухайф әйеліне: «Сен маған Алла ризалығы үшін тұрмысқа шықтың. Өзің білетіндей, менің ешқандай дүнием жоқ. Тұла бойымда қате-кемшілік жетіп артылады. Сенен өтінерім менің кемшіліктеріме көз жұма қара, сабырлық таныт. Мен өзіңдей діндар жанға жолыққаныма дән ризамын. Егер рұқсат етсең, неке түнімізді толығымен құлшылыққа арнасақ деймін», – деп, екеуі таң атқанша құлшылық жасайды.Сухайф бесін намазына мешітке келгенінде Пайғамбарымыз (с.ғ.с.) күлімсіреп: «Жұбайың екеуіңнің таң атқанша немен айналысқандарыңды мен айтып берейін бе, әлде өзің айтып беремісің?» – деп сұрады. Сухайф жымиып:– Алла Елшісі бәрінен артық білуші – деді. Сонда Пайғамбарымыз (с.ғ.с.):– Алла сендердің құлшылықтарыңды қабыл етті. Сонымен қатар, күнәдан да пәк етті! – деп сүйінші хабар жеткізгенінде:– Уа, Алланың Елшісі! Маған дұға жасауыңызды өтінемін. Мен күнәдан пәк күйде Алламен қауышқым келеді – дегені сол еді, сылқ ете түсті. Басқа сахабалар абдырап, Сухайфтың жансыз денесін сүйеп бір-біріне: «Бұлар түнімен не істеген?» – деп таңғалысқанда, Пайғамбарымыз (с.ғ.с.): «Таңырқайтын мәселе ол емес. Қазір ғана Шифа да үйінде жан тәсілім етті», – деді.Осылайша мүбәрак Пайғамбарымыздың (с.ғ.с.) некелестірген жұбы, Аллаға күнәдан пәк күйде жолығуды таңдаған екен. </w:t>
      </w:r>
    </w:p>
    <w:p>
      <w:r>
        <w:t>🌺 Әйелдің күш-қуаты еріне бағынумен еселенедіКез келген әйелге бірден күйеуінің дегеніне үндемей көну, қарсы сөз айтпай, оның бұйрығын бұлжытпай орындау өте қиын. Сондықтан таңның атысынан күннің батысына дейін өзіңізді бақылаңыз. Күйеуіңізге күніне неше рет қарсы шықтыңыз? Қарсы шықпасаңыз да, өзіңіздікін жасайсыз, солай ма? Сұрап аласыз да, жауабы ұнамаған соң бәрін кері жасап шығасыз. Енді, осы әдетіңізді өзгертуге тырысыңыз. Не істесеңіз де, майда-шүйде дегенге қарамастан күйеуіңізбен ақылдасып, рұқсат сұрап отырыңыз. Және ақыл сұраған соң оның айтқанын орындаңыз. Қарсылық пен қырсықтық деген автоматты түрде іске қосылатын дүние. Соларды жеңу үшін жағдайды түйсікпен түсіне білу шарт. Жасап көріңіз. Өте пайдалы тәжірибе екеніне көзіңіз жетеді. Өзіңізге де ұнайтыны анық. Күйеуді тыңдамаған адам осындай сәтте өзінің де, ерінің де жеңілетінін байқар. Ері күш-қуатын текке сарп етеді. Әйелі оның дегенін түсінбейді, жүзеге асырмайды, қабылдай алмайды. Әйел бар күшін қарсы тұруға бағыттап алады. Содан қуаты сарқылады. Әйелінің құйма құлақтығы мен ерін тыңдауы, бағынуы еркек адамға жауапкершілікті өз мойнына алуға септеседі. Жауапкершілік ер кісіге қарым-қатынаста бас болуға мүмкіндік береді. Бұл өте маңызды. Жауапкершілік ер адамның ең тәуір қасиеттерінің ашылуына жол ашады. Әйелі де көп күш-қуатын үнемдейді. Оны қарсылыққа жұмсап, әуре болмайды. Сәл мерзімнен соң әйел өзінің сабырлы бола бастағанын байқайды. Ері оның жағдайын сұрағыштап, пікіріне құлақ асып, қас-қабағын бағып, тілек-ниетін білгісі келіп, өзі де неше түрліні ұсынып, жаңа заттар сатып әперіп, ылғи әңгімелесіп, түрлі нәрсе ойлап тауып, назар салып, уақыт бөлгіш болып кетеді. Егер әйелі сөз таластырғанды қойып, ерінің айтқанына көнгіш бола бастаса, ол да оны дереу байқамақ. Еркектер әйелдерінің көнгіштігінен бұрынғыдай таңдау жасап, шешім шығармайтынын бірінші байқайды екен. Өзінде басқа амал қалмаған соң ер адам өзі таңдау жасап, шешім шығаруды мойнына алады. Еркектің психологиясында егер ол үшін біреу шешім шығарып жатса, ол бұдан кейін шешім шығаруға ынтықпайды, басын қатырмайды екен. Артық күш-қуат жұмсап не керек деген ой жеңсік бермейді екен. Үйінде өзіне тым көп міндет жүктеп алатын әйелдердің көпшілігі ерлерінің міндетін тартып алып жүргенін көз алдыңызға елетете беріңіз. Сосын барып, күйеуімнің қолынан түк келмейді деп ренжиді. Әрбір еркек адам «ертең соғыс болса, мен тың болуым» керек деген психологиямен өмір сүреді. Сондықтан артық қуат жұмсауға тартынып тұрады. Әйел өзі істей алды ма, келесі жолы да істей берсін деген ойда болады. Әйелдің негізгі міндеті – отбасы құру, бала туу, оны өсіру. Отбасының тату, ынтымақты болу-болмауы әйелге тікелей тәуелді. Әйел бағынып тұрмаса, еркектің төзімі тез таусылады. Төзіммен бірге күш-қуаты сарқылады. Әйел ерін бағаламаса, ол мақсатын айқындай алмайды. Әйелі ерін тыңдаса, бағынса, басын иіп отырса, ол отбасыдағы бала біткен ата-анасының тілін алғыш келеді. Әйелдің адалдығы еріне қуат сыйлайды. Санадағы, жүректегі, тәндегі адалдық қатар жүреді. Бұларды бөлуге келмейді. Әйел еріне жан-тәнімен адал болса, ол оның өмірлік жан жолдасы бола алады. Әйел өз күйеуі туралы ешқашан ешкімге тіс жарып жамандамауы керек. Тіпті жаманат ойламауы да тиіс. Ері туралы жаман ой – өзі отырған бұтақты аралау деген сөз. Еріне тек жақсы мінездеме беріп, көзінше мақтауы тиіс. Жақсы іс-әрекетін байқап, соны ел алдында көрсетуі қажет. Өзі ерінің бойынан көргісі келген әр қасиеттің жұқанағын байқаса, соны тілге тиек етуі маңызды. Әйел өзінің күйеуін сыйлап, шабыттандырып отырса, ерінің тек жақсы мінез-құлқын көруді, мақтауды үйренсе, ер адам отбасында шешім қабылдап, қоғамдағы істерге белсене атсалысатын болады. Бағыну, тыңдау, сабырлы болу, мейірім сыйлау, отбасын гүлдендіру – әйелдің міндеті. Ер адам әйелінің сабырын бойына сіңіреді. Ер кісі қуаныш, іскерлік пен мақсатшылдық үшін жауапты. Үй ішінің ауа-райы әйелге тәуелді. Әйел сымбатты, күтулі, таза, сұлу болуы керек. Неше түрлі әшекей тағып жүргені абзал. Үйде де, түзде де жақсы киініп жүргені дұрыс. Әйелге ерінің көзінше өзін мақтауына болмайды. Әйел өзінің өзімшілдігін басқа әйелдердің көзінше көрсетсе де жеткілікті. Шығыс даналығы бойынша әйел адамның үйден тыс жерде жұмыс істегені құпталмайды. Жұмыс істесе тек қызығушылық ретінде, аптасына бірнеше сағат қана бөлуі керек. Әйелдің жұмысы – отбасы. Күйеуі, балалары, үйі, туыстармен қарым-қатынасы. Егер ер адам әйелін дұрыс бағыттай алса, онда ол отағасының түзу жолға түсіп, табыскер болуына себепші болатын күшке айналады. Күйеуі әйелін сыйламаса, үйдің берекесі қашады. Бір отбасының бақытсыздығы әрдайым екеудің еншісінде. Егер әйел ерін сыйламаса, оны жеңістерге шабыттандырмаса, оның бойынан осалдық байқаса – оған сатқындық жасағаны. Үйдегі әйелі қаншалықты сыйласа, түзде ер адамның абыройы соншалықты болмақ. Әйелдің ең басты қасиеті – жұмсақ дауысы. Әйел еріне қарағанда әлдеқайда иманды келуі керек. Үй – әйелдің қорғаны. Оның іші-сыртында болып жатқанды бақылау, қадағалау, күтіп ұстау, ұйымдастырып, ұйытқы болу – әйелдің міндеті. Ер адам үйдің тірлігін мақтаса ғана жасайды. Әйелдің міндеті – оны жасауға ынталандыру. Әйел үйде көп уақытын өткізеді. Сондықтан күш-қуатын үйден алады. Егер ерінің мінезін өзгерткісі келетіндер бар болса, онда бұл туралы оған айтудың қажеті жоқ. Оны өзгертудің алдында әйел өзінің кемшілігін түзеп, өзін өзгертуді қолға алсын. Өзінің қуат-күшін ақылмен жұмсап үйренсе, бәрі өзгереді. Әйел ұрыс-керіс шығаруға, шаршап қалуға, мазасыздануға қақылы. Еркектің міндеті – әйелдің табиғатын түсіну. Әйел өзінің тұрақсыз көңіл-күйін бақылауда ұстап үйренгені абзал. Төзімділік танытуы, сабырға жеңдіруі өте қажет. Ер адам – ұстазын, әйел – ерін тыңдайды.</w:t>
      </w:r>
    </w:p>
    <w:p>
      <w:r>
        <w:t>🌺</w:t>
      </w:r>
    </w:p>
    <w:p>
      <w:r>
        <w:t>🌺</w:t>
      </w:r>
    </w:p>
    <w:p>
      <w:r>
        <w:t>🌺</w:t>
      </w:r>
    </w:p>
    <w:p>
      <w:r>
        <w:t>🌺 Ассаламу алейкум жамағат!Исламның 5 парызыңың бірі-күнделікті 5 уақыт намаз оқығаннан кейін тәспі тарту- қалыптасқан сүннет. Тәспі тартқанда әрбір мұсылман баласы Аллаһу Тағаланы еске алып, Оған мадақ айтып, жүректерін тазартатындықтарынан, иманын нығайта түсітіндіктен тәспінің олардың құлшылығында алатын орыны өте жоғары. Жақындарыңызға сауапты,әрі пайдалы сыйлық! ▪кез-келген тәспі бағасы: 5000 ▪табиғи тастар ▪қалаған тасыңызды және түсін таңданыз ▪есімдер жазу сыйлыққа(тегін) ▪қорабы сыйлыққа ▪велюр қорап жазуымен 2500 ▪барлық қалаға жеткізілім ▪Нұр-сұлтан қаласына жеткізілім тегін ▪1-2 күнде дайын болады▪Сатушы https://vk.com/akych</w:t>
      </w:r>
    </w:p>
    <w:p>
      <w:r>
        <w:t>🌺</w:t>
      </w:r>
    </w:p>
    <w:p>
      <w:r>
        <w:t>🌺 Қыз - өмір есігін ашқанда, Әкесінің жұмаққа кіруіне себепші. 🌺 Қыз - аяулы жар болғанда, күйеуі үшін иманының жартысы. 🌺 Қыз - ана болған кезде, жұмақ оның аяғының астында.</w:t>
      </w:r>
    </w:p>
    <w:p>
      <w:r>
        <w:t>Ерлі-зайыптылардың ұзақ жыл тату-тәтті ғұмыр кешулерінің құпиясы🎈Сүйіктісімен 30 жыл отасқан ерлі-зайыптыларға бір жас жігіт келеді.-Аға, сіздердің отбасы құрғандарыңызға көп жыл болған. Тату-тәтті ғұмыр кешіп жатсыздар. Ұрсыспайсыздар. Құпиясы неде? Менің үйленгеніме 3 жылдан енді асты, әйеліммен ит пен мысықтай аразбыз, -деп мұңаяды жігіт.Ер адам сәл ойланып отырады да, келіншегін дауыстап шақырады.-Ғалия, бізге тез-тез бауырсақ пісіріп жіберші,-дейді.-Қазір,-дейді әйелі.Санаулы уақыттан соң ер адам әйелін тағы шақырады.-Бауырсақ емес, ет қосып бәліш дайындай салшы,-дейді.-А-а, жақсы,-деп әйелі ас үйге жүгіріп кетеді. Әйелінің нан ашытып, етті ет тарттқыштан өткізіп жатқанын ер адам мен жас жігіт көріп отырады. Қамырға енді ет сала бергенде, ер адам әйелін тағы шақырады.-Ғалия.-Иә? Тыңдап тұрмын.-Бәлішке бақшадан топырақ әкеп қосшы,-дейді.-Жарайды,-деп әйелі сыртқа жүгіріп шығып кетеді.Жігіт аң-таң. "Топырағы несі?" Бәлішке сырттан топырақ әкеп қосып жатқанын көзімен көріп отыр. Бірдеме дейін десе ыңғайсыз. Ішінен "Енді не болар екен?" деп отыр.Санаулы уақытта бәліш те піседі. Ғалия апай пештен алып, бәлішті тәрелкеге салады да, дастарxанға қояды. Сонда үй иесі:-Ғалия, мұны жеуге болмайтынын жақсы білесің. Сондықтан итке бер,-дейді.-Жарайды,-деп әйелі бәлішті алып, тысқа шығып кетеді.-Сен шырағым, үйіңе барған соң менің істегенімді қайтала. Сосын қайта кел,-деп ер адам жас жігітті шығарып салады.***-Гүлжанар! Маған тез-тез бауырсақ пісіріп берші!-Мен не, ерігіп жүрмін бе? Бар да сатып ал! Бауырсақ деп қояды ғой!-Пісір деген соң пісір тез! Бір бауырсақ пісіре алмасаң несіне қатын боп жүрсің? Сатып алып жесем, атаңның басына үйлендім бе саған? Жалқаусың сен!-Болды, болды! Бір бастаса қатын сияқты кетеді екен тоқтамай! Пісірем болды, ежірейме маған!-Гүлжанар! Бауырсақ емес, ет қосып бәліш пісірш!-Сен неменеге ерігіп отырсың бүгін? Біресе бауырсақ, біресе бәліш деп! Тағы етпен керек екен бұған! Толтырып ет әкеп жатқандай. Мүмкін қара икра қосармын? Анада "Ет аз қалды! Экономда! Туысыңа пісіріп беретін әдетің бар еді ғой! Менің туысым келгенге қойып қой!" деп зарлап жатыр едің ғой? Бүгін не боп қалды?-Сен неге бір сөзді көп сөзге айналдырасың? Пісір деген соң пісір дедім ғой. Тез! Жаныңды шығарам әйтпесе!Әйелі ала көзбен бір қарап асүйге кетіп барады. Әлі сөйлеп бара жатыр.-Гүлжанар!-Не тағы?-Даладан топырақ әкел де бәлішке қос.-Кетшей бар! Бәлішіңмен қосып құры бар! Мені мазақ қылайын дедің бе?-деп келіншегі ыдыс-аяқтың бәрін төңкеріп, бөлмесіне кетіп қалады...***-Сіздің жұбайыңыз айтқаныңызды екі етпей орындады. Ал менің келіншегім "Бауырсақ пісір" дегеннен-ақ ұрыс шығарып, айтпасты айтты...-Себебі неде деп ойлайсың?-Себебі менің әйелім - бетпақ, мінезі жаман. Сіздікі мейірімді, жуас.-Жоқ, олай емес. Сен кінәні өзіңнен емес, әйеліңнен іздейсің. Біржақты ойлайсың. Ол-мыстан, сен-періште сияқты... "Не ексең, соны орасың" қарағым, сен оның "Айнасысың" есіңде болсын, сенің оған деген қарым-қатынасың қандай, ол да сағае солай жауап береді. Ең бірінші әйеліңді сыйлап үйрен. Сыйластық болмаған жерде береке де болмайды, береке жоқ жерде маxаббат та өшеді. Сондықтан әйеліңнен бұрын өзіңді түзет,-деп шығарып салады ер адам.Жігіт шыққан соң көп ойланады. Расында, әйелін сыйламайды екен-ау бұл, бірдеңе сұраса дөрекі жауап береді, ол да солай жауап қайырса, ауыр сөз айтады. Ұрыстан қашып үйіне кеш оралады, ерте кетіп қалады... Соңғы рет қашан еркелетіп еді? Сыйлықты тек үйленбей тұрып берді емес пе? Гүл ше? Гүлді тойдан кейін ұстап көрмеді ғой ол...Жігіт ұйқыдан оянғандай сол бойда гүл сататын дүкеннен әппақ раушан гүлін алып, ұлын құшақтап ұйықтап жатқан әйелінің қасына қойып, маңдайынан сүйеді.Ал таңертең ерте тұрса, әйелі керемет таңғы ас дайындап күтіп отыр екен. Бұл соңғы екі жылда жұмысқа бара жатып алғаш рет таңғы ас ішті...****Арада көп жыл өтті. Бірде бұл отбасының да есігін бір жігіт қағады. -Аға, әйеліңізбен тату-тәтті өмір сүруіңіздің құпиясы неде? Маған ақыл қоса аласыз ба?-дейді келген жігіт...</w:t>
      </w:r>
    </w:p>
    <w:p>
      <w:r>
        <w:t>Қайырымдылық қордан 67мың салдық дің жолында ин ша Алла, садақаларыңыз қабыл болсын жамағат Ин ша Алла🌺 Сейткенова Гүлназ қарындасымыз Нұр-Мүбәрәк университетінде ақылы оқып жүрген Павлодар облысының жалғыз шәкірті. Бұдан бұрын Екібастұз қаласында медицина колледжін тәмамдаған. Екібастұз қалалық мешітінде сауат ашу курсын үздік оқып аяқтап, енді Алла жолында, болашақта ұстаз болу ниетімен білім алып жүр. Былтыр демеуші оқу ақысын төледі. Биыл спонсор жоқ. Соған қол ұшын беріп, кім қанша бере алады, счетына ақша аударып көмектесейік. Каспи Голд 5169 4931 0902 4524 ИИН 941115450452Сейткенова Гульназ МаратовнаAO Kaspi BankCASPKZKAKZ95722C000021794929-----Қайырымдылық қордын шотыКиви +7 778 389 69 73 Каспи Голд ИИН 881213000446 (+7 778 389 69 73 ) Карта нөмір 5169 4931 8627 4208 (Есімі Үміт) 🌺 «Садақа берген адамның ризығы көбейеді және дұғасы қабыл болады!» (Ибн Мажә)</w:t>
      </w:r>
    </w:p>
    <w:p>
      <w:r>
        <w:t>🌺</w:t>
      </w:r>
    </w:p>
    <w:p>
      <w:r>
        <w:t>🌺</w:t>
      </w:r>
    </w:p>
    <w:p>
      <w:r>
        <w:t>🌺</w:t>
      </w:r>
    </w:p>
    <w:p>
      <w:r>
        <w:t>🌺</w:t>
      </w:r>
    </w:p>
    <w:p>
      <w:r>
        <w:t>Елордада «Астана» медресе-колледжінің қыздар бөлімінің салтанатты ашылу рәсімі өтті. Білім ордасының ашылу шарасына Қазақстан мұсылмандары діни басқармасының төрағасы, Бас мүфти Серікбай қажы Ораз, ҚМДБ төрағасының бірінші орынбасары, наиб мүфти, Нұр-Сұлтан қаласының Бас имамы Наурызбай қажы Өтпенов, қоғам қайраткері Оразгүл Асанғазықызы, елордалық имамдар мен дінге жанашыр қала тұрғындары қатысты. Бас мүфти жаңа орталықтың ашылуымен құттықтап, ел астанасында тұңғыш ашылған білім ордасының руханиятымыздағы маңызы жайында тоқтала келе: «Әйел-аналарымыз жан-жақты білімді болса, болашақ ұрпақты да солай тәрбиелейді. Жаңа медресемізді ашудағы негізгі мақсат – дәстүрлі дінімізді салтымызбен сабақтастырып, тарихи, рухани құндылықтарымызды дәріптейтін мамандар тәрбиелеу. Бүгінде еліміз бойынша 1500 шәкіртіміз университетте оқып жатыр, 2500-ге жуық шәкірт орта білім беретін медресе-колледждерімізде білім алуда. Демек, біз отандық кадрларды даярлауға толыққанды мүмкіндігіміз бар. Біз сырттан келетін діни кадрлар мен шетелдік теологтарға мұқтаждықтан толықтай арылдық», – деп атап өтті. Қоғам қайраткері Оразкүл Асанғазықызы қыздарға арналған оқу ордасының ашылуымен құттықтап: «Абай атамыз отыз жетінші қара сөзінде «Адамдықтың қарызы үшін еңбек қылсаң, Алланың сүйген құлының бірі боласың» дейді. Елге қызмет ететін, жеті жұрттың қамын жейтін адамның баласын тәрбиелейтін жан міндетті түрде иманды болуы керек. Тәуелсіздік қазаққа не берді десек, әуелі қираған мешіттерімізді қалпына келтірді деп қуанышпен айта аламыз. Елдің қамын ойлайтын тұлға алып анадан туады. Осы жерден алып аналар шығуына тілектеспін», – деді. Ғимаратта оқу залы, асхана, жатақхана, алғашқы медициналық көмек көрсететін бөлме, ұстаздар кабинеті бар. Нұр-Сұлтан қаласында алғаш рет ашылған оқу орталығына биыл 21 шәкірт білім алатын болады.</w:t>
      </w:r>
    </w:p>
    <w:p>
      <w:r>
        <w:t>Көз тигенде не істеу керек? Ғазиз Ахмед</w:t>
      </w:r>
    </w:p>
    <w:p>
      <w:r>
        <w:t>🌿</w:t>
      </w:r>
    </w:p>
    <w:p>
      <w:r>
        <w:t>🌸 «Мүміндердің иман жағынан ең кәмілі – көркем мінезде ең жақсысы, ал сендердің ең жақсыларың – жұбайларыңмен жақсы қарым-қатынаста болғандарың»Алланың Елшісі (оған Алланың сәлемі мен игілігі болсын)</w:t>
      </w:r>
    </w:p>
    <w:p>
      <w:r>
        <w:t>🌸 «Жақсы әйел жаман еркектің есіктегі басын төрге сүйрейді»</w:t>
      </w:r>
    </w:p>
    <w:p>
      <w:r>
        <w:t>🌸 «Күйеуіне қиындық тудырмай, баласын бағып, намазын оқыған әйелдер сөз жоқ жұмаққа барады»Алланың Елшісі (оған Алланың сәлемі мен игілігі болсын)</w:t>
      </w:r>
    </w:p>
    <w:p>
      <w:r>
        <w:t>🌸 «Жарлы күй кешіп, тұрмыс-тіршіліктерің нашар болғандығы үшін балаларыңды өлтірмеңдер! Сендердің де, олардың да ризығын Біз береміз» («Әнғам» сүресі, 151-аят).</w:t>
      </w:r>
    </w:p>
    <w:p>
      <w:r>
        <w:t>Алланың Елшісі (оған Алланың сәлемі мен игілігі болсын)🌸 «Әкенің баланың алдындағы міндеті: жазу-сызуды, жүзуді және садақ атуды үйрету әрі жақсы етіп тәрбиелеу» Бәйһақи риуаят еткен.</w:t>
      </w:r>
    </w:p>
    <w:p>
      <w:r>
        <w:t>🌸 «Уа, иман келтіргендер! Өздеріңді және отбасыларыңды отыны адамдар мен тастар болған оттан (тозақтан) құтқарыңдар» (Тахрим, 6)</w:t>
      </w:r>
    </w:p>
    <w:p>
      <w:r>
        <w:t>🌸 “Бас екеу болмай, мал екеу болмайды”</w:t>
      </w:r>
    </w:p>
    <w:p>
      <w:r>
        <w:t>🌸</w:t>
      </w:r>
    </w:p>
    <w:p>
      <w:r>
        <w:t>🌸 «Аманатқа қиянат жасама»</w:t>
      </w:r>
    </w:p>
    <w:p>
      <w:r>
        <w:t>Пайғамбарымыздың (оған Алланың салауаты мен сәлемі болсын): 🌸 «Әрбір таң арайлап атып, Алланың құлдары ұйқыларынан оянып жатқанда, көктен екі періште түседі. Бірі: Уа, Алла Тағалам! Дүние-мүлкін игі жолға жұмсағанның дүниесінің орнын толтыра гөр – десе, екіншісі: Уа, Алла Тағалам! Жиған-тергенін жұмсамай, тығып отырған сараңды шығынға ұшырат – деп дұға жасайды», деген хадисін жеткізген.(Бұхари, зекет 27; Мүсілім, зекет 57).</w:t>
      </w:r>
    </w:p>
    <w:p>
      <w:r>
        <w:t>Фамилия Имя: Нурсаитова АсияНациональность: казашкаАдрес: АлматыВозраст: 25Рост: 168 вес: 60работа: преподаватель английскогоучеба: 2 высшееМазхаб: ханафинезамужемнет детейhttps://vk.com/topic-139065046_35206279</w:t>
      </w:r>
    </w:p>
    <w:p>
      <w:r>
        <w:t>🌸</w:t>
      </w:r>
    </w:p>
    <w:p>
      <w:r>
        <w:t>🌸</w:t>
      </w:r>
    </w:p>
    <w:p>
      <w:r>
        <w:t>🌸</w:t>
      </w:r>
    </w:p>
    <w:p>
      <w:r>
        <w:t>Жаман түс көргенде не істеген дұрыс? Ғазиз Ахмет</w:t>
      </w:r>
    </w:p>
    <w:p>
      <w:r>
        <w:t>Я, Раббым! Ұрпағымды кедейлікпен қорлай көрме! Жоқшылыққа ұрындырма. Аштық пен жұттан аман ет! - деп біз үшін дұға жасаған шығар ашаршылыққа ұрынған ата-бабамыз.</w:t>
      </w:r>
    </w:p>
    <w:p>
      <w:r>
        <w:t>🌸</w:t>
      </w:r>
    </w:p>
    <w:p>
      <w:r>
        <w:t>🌸</w:t>
      </w:r>
    </w:p>
    <w:p>
      <w:r>
        <w:t>🌸</w:t>
      </w:r>
    </w:p>
    <w:p>
      <w:r>
        <w:t>🌸</w:t>
      </w:r>
    </w:p>
    <w:p>
      <w:r>
        <w:t>🌸</w:t>
      </w:r>
    </w:p>
    <w:p>
      <w:r>
        <w:t>🌸</w:t>
      </w:r>
    </w:p>
    <w:p>
      <w:r>
        <w:t>🌸</w:t>
      </w:r>
    </w:p>
    <w:p>
      <w:r>
        <w:t>🌸</w:t>
      </w:r>
    </w:p>
    <w:p>
      <w:r>
        <w:t>т-нұсқа Тәкен имам Минада</w:t>
      </w:r>
    </w:p>
    <w:p>
      <w:r>
        <w:t>🌸</w:t>
      </w:r>
    </w:p>
    <w:p>
      <w:r>
        <w:t>😊</w:t>
      </w:r>
    </w:p>
    <w:p>
      <w:r>
        <w:t>🌸</w:t>
      </w:r>
    </w:p>
    <w:p>
      <w:r>
        <w:t>🌸</w:t>
      </w:r>
    </w:p>
    <w:p>
      <w:r>
        <w:t>🌸</w:t>
      </w:r>
    </w:p>
    <w:p>
      <w:r>
        <w:t>🌸</w:t>
      </w:r>
    </w:p>
    <w:p>
      <w:r>
        <w:t>🌸</w:t>
      </w:r>
    </w:p>
    <w:p>
      <w:r>
        <w:t>🌸</w:t>
      </w:r>
    </w:p>
    <w:p>
      <w:r>
        <w:t>🌸</w:t>
      </w:r>
    </w:p>
    <w:p>
      <w:r>
        <w:t>🌸 Үйленетін жастардың бір-бірімен сөйлесуіҚалыңдық пен жігіттің тек бір-бірін көруі жеткіліксіз. Олар бір-бірін тануы үшін әңгімелесуі де қажет. Бұл кезде екі жас бір-бірінің сұрақтарына еш нәрсені жасырмай, бүкпесіз жауап беруі керек. Әрі өздерінің талап-тілектерін де білдіргені дұрыс. Сонда ғана олар болашақ жары жайлы дұрыс мәліметтер ала алады. Қалыңдық пен жігіттің сөйлесуіне дініміз рұқсат бергенін мына оқиғадан көре аламыз. Халифа Омар (р.а.) хазірет Әлидің қызы Үммү Күлсімді айттырмақ болады. Сонда хазірет Әли (р.а.): «Қызымның пікірін сұрап көрейін, ол не дейді екен?» деп, қызына болған жайды баяндайды. Үммү Күлсім: «Халифа Омарды жақыннан көрген емеспін, оны танымаймын ғой», – дегенде, әкесі: «Олай болса сені халифа Омардың үйіне жіберейін, кездесіп, танысыңдар», – дейді. Үммү Күлсім халифа Омардың үйіне барып, онымен танысады. Екеуі сөйлескеннен кейін халифаның ұсынысын қабыл алып, оған тұрмысқа шығуға келіседі. Сөйлесу барысында жоғарыда айтылғандай, екі жақ өздерінің шарттарын ашық баяндауы қажет. «Алдымен үйленіп алайық, сосын шарттарды сөйлесе жатармыз. Шарттарымды қазір айтсам, оны үркітіп алармын» деп құрылатын жоспар шаңыраққа деген опасыздық болып саналады. Сондықтан істің басында екі жастың ешқандай ойын ішіне бүгіп қалмай, ағынан жарылғаны абзал. Бірақ сөйлесу кезінде де екі жастың жалғыз қалуына болмайды. Алдыңғы тақырыпта айтқанымыздай, қыздың жақыны немесе жігіт жағынан бір әйел адам қастарында отыруы қажет. Қыз бен жігіттің жалғыз қалуына Пайғамбарымыз (с.ғ.с.) былай деп тыйым салған: «Ер адам қасында махрамы (өзімен үйлене алмайтын ет жақын туыстары) жоқ бөтен әйелмен оңаша қалмасын»[1]. Тіпті, бір хадисінде ер кісі мен әйел адам жалғыз қалғанда қастарында шайтан болатынын ескертіп былай дейді: «Ер адам бөтен әйелмен оңаша қалмасын, өйткені олардың үшіншісі шайтан болады»[2]. Бұл бір жағынан қыз баланың намысын сақтауға, өсек-аяңға ілікпеуіне себеп болатын болса, екінші жағынан екі жасты адалдықтың ала жібін аттамай, шайтанның азғыруы мен нәпсінің жетегінде кетуден сақтайды. Осылайша дініміз әкесіз балалардың дүниеге келуінің алдын алып, жастардың опық жемеуін көздейді. Олардың ибалы да, тәрбиелі тұлғасын имандылықтың адал салтымен қорғайды. Үйленуге дайынсыз ба? Танысу, кездесу, сөйлесу мәселесіне келгенде мына жайтты да ескерген жөн болар. Қазіргі таңда жастардың көпшілігі интернетті қолданады. Жақында бір бойжеткеннің былай деп сұрақ қойғаны бар еді: «Мен интернет арқылы бір жігітпен таныстым. Екеуміздің хат жазысқанымызға бір жылдан асып кетті. Бір-бірімізге суреттерімізді жібердік, анда-санда телефон арқылы да сөйлесіп тұрамыз. Мен оны қатты жақсы көремін. Ол да мені ұнататынын айтады. Өзі шетелдің қазағы. Бірекі мәрте Қазақстанға келмекке ниеттенді. Бірақ жолы түспей-ақ қойды. Енді мен не істеуім керек? Оны қатты жақсы көретінім соншалық, ол үшін бәріне дайынмын. Оның Қазақстанға келуін күтейін бе? Сіз жасы үлкен кісі ретінде маған қандай ақыл-кеңес айтасыз?» Бойжеткеннің әңгімесін тыңдап отырып іштей: «Шіркін, албырт жастық-ай, сонша аңғал болармысың!» дедім. Егер жігіт келіп ұсыныс жасаса, әлгі қыздың алдыартын ойламастан, бірден келісе кетері анық. Себебі оның ойын дәл қазіргі сәтте ақыл емес, сезім билеп тұр. Бойында «махаббат» жалыны лаулаған бойжеткеннің жігіттегі мінез-құлықтың қандай екенін, шын ниетінің не екенін ойлауға да мұршасы жоқ. Көрмеген, кездеспеген жігітке ғашық болу мүмкін бе? Суреттен көрген түр-тұлғасы мен жылы сөздері ғашық болуға тати ма? Оның сөзі басқа, ісі басқа адам болса ше? Осындай көрсоқырлықтан талай жас қосылғанша асығып, көп өтпей бір-бірінен тұра қашып жатқан жоқ па? «Сүйдім, күйдім» деп атүсті некелесе салған адамдар көп. Әркім өз қиялымен үйленеді, жарының өз қалауынан шығуын күтеді. Бірақ мұндай қиял тек онда ғана емес, жарында да бар. Кісі қиялы бір басқа, тұрмыстық күнделікті күйбеңінен тұратын өмір шындығы бір басқа. Бірақ қыз бен жігіттің сөз байласуы кезінде мұндай аса маңызды тақырыптар қозғала қоймайды. Кездесу барысында екі жастың арасында өрбіген әңгіме ойын-сауықты сөз етуден әріге аспайды. Қоғамымызда көптеп кездесетін, осындай «әттеген-айларды» саралап қарайықшы. Мысалы, бір жігіт университетті бітірген қызға үйленді делік. Көп ұзамай той өтіп, кісі аяғы басылған соң жас келін: «Үйде отырмаймын» деп шу шығарды. Ашуға мінген отағасы «Отбасыма керекті қаржыны өзім табамын. Әйелім бала тууды екінші орынға ысырып қойып, жұмыс істеп, қызмет қумақшы. Бұған жол бере алмаспын», деп қарсыласады. Ал босағаны кеше аттаған жас келін: «Менің арманым әу бастан осындай болатын, үйленбей тұрып мен оған үйде отырамын дегем жоқ» деп, екі қолын бүйіріне таянып бедірейіп отырып алады. Отбасын енді құрғандардың араларында мұндай ұрыс шықса, бұл шаңырақтан қандай ырыс пен береке күтеміз? Кейде жас келін «Мен ата-енеммен тұра алмаймын» деп мінез көрсетсе, жігіт «Мен әке-шешемді тастап кете алмаймын» деп ширығады. Мұндай текетірестерді көргенде «Бұл екеуі сөз байласқан кезде қыдырудан басқа түк бітірмеген бе?» деген ой еріксіз көкейді көлегейлеп кетпейді. Мұндай ұрыс-керістердің дені ертеңге көз жүгіртіп, терең ойланбаудан туындайды. Біз көп ретте ойланудан қашамыз, бәрін білемін деп ойлаймыз. Кейде бәрі қарсы боп тұрғанын сезсек те, соңы жақсылыққа апарып, марғұланға жеткізбесін іштей болжасақ та, нар тәуекелге басып, үмітті үкілеп өзіміздіөзіміз алдаймыз. «Жастар ақылы кіріп, үй боп кетсе түзелер», «әйелі дұрыстар», «балалы болған соң аптығы басылар» деген сөздерге құлағымыздың еті үйреніп-ақ қалған. Әрине, бұлай бола кетуі екіталай екенін уақыт қана көрсетеді. Үйленбей тұрып ертеңгі күннің мәселелерін талқылаудың бір пайдасы осында жатыр. Мұндай ашық әңгіме ертеңгі күні ашу-ыза мен көз жасты көлдетудің алдын алады. Танысу барысындағы әңгіме жігітке қызды, қызға жігітті тыңдауына, таңдауына мол мүмкіндік береді. Сондықтан істің басында-ақ ойларын ортаға салып, бір-біріне пікірлерін білдіргені, осылайша өздерінің қандай арман-тілегі барын анықтағаны дұрыс. Егер екеуі осы сөйлесу барысында бір мәмілеге келсе, екі жақтың да жүрегі тыныш, ертеңгі таңы арайлап атпақ. Ал қарсы жақ белгілі бір жағдайды қабылдай алмаймын десе, ондай ыдыс-аяғының сылдыры көп отбасын құруды тоқтату жөн. Себебі кейіннен жүйкені жұқартып, жігерді құм қылатын, түйіні шешілмейтін шулы шаңырақ болудан гөрі береке мен бірлік іздеп, өзімен үйлесе алатын жар іздеу артық емес пе? Егер адам өз тағдырын басқа бір адаммен қосамын десе, одан сыр бүгуі қаншалықты дұрыс? Кейде адамдар бір-бірінен өз білімі, денсаулық жағдайы немесе отбасы туралы маңызды жағдайларға келгенде бір бармақтарын ішке бүгіп қалады. Кейде тіпті бұрын үйленгендігін немесе баласының болмайтындығын біле тұра жасыратындар да баршылық. Бірде ауылдағы сыйлы бір кісінің отбасына сол ауылдан басқа жаққа көшкен атақты кәсіпкер қыз айттырып, құда жібереді. Әрі ауылдас, әрі дәулетті адамдармен құда болуға қыз жақ та қуанысады. Әке-шешесі «теңің» деп қызын көндіреді. Қыз бен жігіт бірнеше рет жолығысып, тіл табысқандай болады. Кездескен сайын алтын, жауһар мен маржанға бөленудің де әсері аз болмаса керек, думандатып той да өтеді. Келін түсіріп, құдаларға құйрық бауыр асатқанша асыққан жігіт жағы ұлының жындыханаға жатып шыққаны туралы, жүйке ауруы жайлы ешкімге ләм-мим демеген. Қыз бірге тұра бастаған соң ғана күйеуінің бойындағы кемшілікті сезеді. Бірақ ата-анасының, өзінің атына кір келтірмеу үшін кейбір оғаш қылықтарын байқамауға тырысады. Осыны ойлап тәрбиелі жерден қыз алған ата-енесі келінін үлде мен бүлдеге орайды, айтқанын екі етпей ханшадай күтеді. Бірақ күйеуінің ауруы қозған күндердің бірінде ата-енесі келінін өлімші күйде арашалап алады. Жаны тірі қалғанмен біреудің мәпелеген баласының бағын байлап, обалына қалғандары сөзсіз. Жұбайының жүйке ауруынан шошынған зайыбы қорыққанынан төркініне кетеді де, жалғандыққа құрылған жұп бір жылға жетпей ажырасып тынады. Осындай оқиғаларды естігенде жаның түршігеді. Мұндай күрделі оқиғаларды маңызды шешім қабылдар алдында жасыруға әсте болмайды. Сондықтан үй боламын деген күннен бастап, екі жастың арасында жасырын сыр болмай, сабыр мен байыпқа барынша күш салу керек. Өмірдегі ең маңызды қадамды жасарда жан-жақты ойланбасқа бола ма? Шәмшат Әділбаева [1] Бұхари, Никаһ, 111; Мүслим, Хажж, 424 [2] Ибрахим Жанан, Хадис ансиклопедиси, IX т., 468-бет.</w:t>
      </w:r>
    </w:p>
    <w:p>
      <w:r>
        <w:t>🌸</w:t>
      </w:r>
    </w:p>
    <w:p>
      <w:r>
        <w:t>🌸</w:t>
      </w:r>
    </w:p>
    <w:p>
      <w:r>
        <w:t>🌸 Үйлену де құлшылық</w:t>
      </w:r>
    </w:p>
    <w:p>
      <w:r>
        <w:t>🌸 «Зікір айтатын тілі, шүкіршілік ететін ділі бар, ақырет үшін сендерге жәрдемші болатын салиқалы әйелге некелесіңдер»Пайғамбарымыз (оған Алланың сәлемі мен игілігі болсын)</w:t>
      </w:r>
    </w:p>
    <w:p>
      <w:r>
        <w:t>Пайғамбарымыз (оған Алланың сәлемі мен игілігі болсын): 🌸 «Кімде-кім өзіне қатты ұнаған бір нәрсе көрсе, «Машалла, баракалла» десе, оның қараған нәрсесіне көз тимейді»,– деген.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