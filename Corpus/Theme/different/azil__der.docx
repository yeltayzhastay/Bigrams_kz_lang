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Осылай жасасам сүт емес, сок шығады...</w:t>
      </w:r>
    </w:p>
    <w:p>
      <w:r>
        <w:t>Берші, мен жейн. Өзің жей бересің ба?</w:t>
      </w:r>
    </w:p>
    <w:p>
      <w:r>
        <w:t>Ата анасын қызғанып жатыр</w:t>
      </w:r>
    </w:p>
    <w:p>
      <w:r>
        <w:t>Біреу-міреу тиіссе айт маған...</w:t>
      </w:r>
    </w:p>
    <w:p>
      <w:r>
        <w:t>Қабырғаңа алып кетіп, достарыңнан да сұра.</w:t>
      </w:r>
    </w:p>
    <w:p>
      <w:r>
        <w:t>Балық аулайтын тор</w:t>
      </w:r>
    </w:p>
    <w:p>
      <w:r>
        <w:t>Әзілқой сарбаз</w:t>
      </w:r>
    </w:p>
    <w:p>
      <w:r>
        <w:t>Мақсаты үлкен сияқты...</w:t>
      </w:r>
    </w:p>
    <w:p>
      <w:r>
        <w:t>Суреттен 15 адамды тапсаңыз репост жасаңыз. Достарыңызда іздесін:)</w:t>
      </w:r>
    </w:p>
    <w:p>
      <w:r>
        <w:t>Көруге болмайтын нәрсені көріп отырғанда</w:t>
      </w:r>
    </w:p>
    <w:p>
      <w:r>
        <w:t>Абақтыдан қашам дегендерге...</w:t>
      </w:r>
    </w:p>
    <w:p>
      <w:r>
        <w:t>Париж қаласының бет-әлпеті. Түсінгендер өз стенасына алып кетсін!</w:t>
      </w:r>
    </w:p>
    <w:p>
      <w:r>
        <w:t>Ағаштан жасалған</w:t>
      </w:r>
    </w:p>
    <w:p>
      <w:r>
        <w:t>Бугін дүниежүзілік темекі шегуді тастау күні</w:t>
      </w:r>
    </w:p>
    <w:p>
      <w:r>
        <w:t>Қалыпты отбасы</w:t>
      </w:r>
    </w:p>
    <w:p>
      <w:r>
        <w:t>Бүлдіретін кезде қасында қолаушылары табылады...</w:t>
      </w:r>
    </w:p>
    <w:p>
      <w:r>
        <w:t>Міне фотошоптың құдіреті</w:t>
      </w:r>
    </w:p>
    <w:p>
      <w:r>
        <w:t>Қолдасаң, бүгіннен бастап таста</w:t>
      </w:r>
    </w:p>
    <w:p>
      <w:r>
        <w:t>Жыл мұғалімі</w:t>
      </w:r>
    </w:p>
    <w:p>
      <w:r>
        <w:t>Мен мінсем, лайк баспайсың ба</w:t>
      </w:r>
    </w:p>
    <w:p>
      <w:r>
        <w:t>Су астында суретке түсу</w:t>
      </w:r>
    </w:p>
    <w:p>
      <w:r>
        <w:t>Құр отырғанша интернет ақтарып отырайын...</w:t>
      </w:r>
    </w:p>
    <w:p>
      <w:r>
        <w:t>Осы күніңді бағалай біл</w:t>
      </w:r>
    </w:p>
    <w:p>
      <w:r>
        <w:t>Бір кампит үшін не теген талпыныс</w:t>
      </w:r>
    </w:p>
    <w:p>
      <w:r>
        <w:t>Қолдары күймес үшін</w:t>
      </w:r>
    </w:p>
    <w:p>
      <w:r>
        <w:t>Біреу тойып секіредіБіреу тоңып секіреді</w:t>
      </w:r>
    </w:p>
    <w:p>
      <w:r>
        <w:t>Үйде бірнәрсе бүлдіргенде...</w:t>
      </w:r>
    </w:p>
    <w:p>
      <w:r>
        <w:t>Табиғаттың өзі де риза емес</w:t>
      </w:r>
    </w:p>
    <w:p>
      <w:r>
        <w:t>Қысты қатты сағынғаны екен</w:t>
      </w:r>
    </w:p>
    <w:p>
      <w:r>
        <w:t>Өскенде осыған тәуелді болатыныңды білесің бе?</w:t>
      </w:r>
    </w:p>
    <w:p>
      <w:r>
        <w:t>-Алло, қымбаттым, бір столб келіп мені соғып кетті</w:t>
      </w:r>
    </w:p>
    <w:p>
      <w:r>
        <w:t>Жұмыс жоқ, демалыс. Түске дейін ұйықтайды</w:t>
      </w:r>
    </w:p>
    <w:p>
      <w:r>
        <w:t>Көңілді сарбаздар</w:t>
      </w:r>
    </w:p>
    <w:p>
      <w:r>
        <w:t>-Сенің балаң ба, жылап жатқан?-Жоқ, менікі емес</w:t>
      </w:r>
    </w:p>
    <w:p>
      <w:r>
        <w:t>Осыған жүргізуші куәлігін кім берді екен...</w:t>
      </w:r>
    </w:p>
    <w:p>
      <w:r>
        <w:t>Міне, мейірімділік</w:t>
      </w:r>
    </w:p>
    <w:p>
      <w:r>
        <w:t>Қыздар өткенде жігіттер дәл осылай басын бұрып қарайды</w:t>
      </w:r>
    </w:p>
    <w:p>
      <w:r>
        <w:t>😄😄😄👍</w:t>
      </w:r>
    </w:p>
    <w:p>
      <w:r>
        <w:t>Махаббат сагызы! стенана алып кет.</w:t>
      </w:r>
    </w:p>
    <w:p>
      <w:r>
        <w:t>-Айттым, саған өзіңе көп алма деп..</w:t>
      </w:r>
    </w:p>
    <w:p>
      <w:r>
        <w:t>Басталды😬</w:t>
      </w:r>
    </w:p>
    <w:p>
      <w:r>
        <w:t>Құдай берем десе, форточкадан береді екен</w:t>
      </w:r>
    </w:p>
    <w:p>
      <w:r>
        <w:t>СІРІНКЕ КЕРЕК ЕМЕС</w:t>
      </w:r>
    </w:p>
    <w:p>
      <w:r>
        <w:t>Болғаннан кейін тазалап жуып кетші, өтініш!!!</w:t>
      </w:r>
    </w:p>
    <w:p>
      <w:r>
        <w:t>Қолында баласы барын ұмытып кетті</w:t>
      </w:r>
    </w:p>
    <w:p>
      <w:r>
        <w:t>Жегім келіп тұрғаны-ай</w:t>
      </w:r>
    </w:p>
    <w:p>
      <w:r>
        <w:t>Жигузин еді, енді метро болды</w:t>
      </w:r>
    </w:p>
    <w:p>
      <w:r>
        <w:t>Соғыста әбіржіп жүрмей, әдемі болып жүрейік...</w:t>
      </w:r>
    </w:p>
    <w:p>
      <w:r>
        <w:t>Күнімен жүріп, шаршап келген аяқтар</w:t>
      </w:r>
    </w:p>
    <w:p>
      <w:r>
        <w:t>😄😄😄😄</w:t>
      </w:r>
    </w:p>
    <w:p>
      <w:r>
        <w:t>Фотошоптың кереметтілігі</w:t>
      </w:r>
    </w:p>
    <w:p>
      <w:r>
        <w:t>Сенің де махаббатың мәңгі болсын</w:t>
      </w:r>
    </w:p>
    <w:p>
      <w:r>
        <w:t>Сен анау айтқандай тікен-тікен емес екенсің ғой...</w:t>
      </w:r>
    </w:p>
    <w:p>
      <w:r>
        <w:t>Лайк баспасаң мен сенімен ващщее сөйлеспеймін</w:t>
      </w:r>
    </w:p>
    <w:p>
      <w:r>
        <w:t>Болмасаң да ұқсап бақ</w:t>
      </w:r>
    </w:p>
    <w:p>
      <w:r>
        <w:t>Құдайдан ақша да, атақ та керек емес, тек қана ата-анамның жүректері мәңгі соғып тұрғанын тілеймін.</w:t>
      </w:r>
    </w:p>
    <w:p>
      <w:r>
        <w:t>Сені ғана сүйіп өтемСені көрдім пай-пай!Өмірімнің мәнісі сенЖаным менін Wi-Fi ! 😆</w:t>
      </w:r>
    </w:p>
    <w:p>
      <w:r>
        <w:t>Кім бар үйде?Маша ойнауға шыға ма?</w:t>
      </w:r>
    </w:p>
    <w:p>
      <w:r>
        <w:t>Темекі денсаулыққа зиян!</w:t>
      </w:r>
    </w:p>
    <w:p>
      <w:r>
        <w:t>Нағыз джентельмен👎👎</w:t>
      </w:r>
    </w:p>
    <w:p>
      <w:r>
        <w:t>Баспен қадалғандар</w:t>
      </w:r>
    </w:p>
    <w:p>
      <w:r>
        <w:t>Көшеде келе жатып, паролі жоқ wi-fi тауып алғанда...</w:t>
      </w:r>
    </w:p>
    <w:p>
      <w:r>
        <w:t>Смайлик сияқты☺😔☺😊😞</w:t>
      </w:r>
    </w:p>
    <w:p>
      <w:r>
        <w:t>Бастық та дем алу керек!</w:t>
      </w:r>
    </w:p>
    <w:p>
      <w:r>
        <w:t>Өлген жерім осы шығар</w:t>
      </w:r>
    </w:p>
    <w:p>
      <w:r>
        <w:t>Бұрышта ГАИ барма екен?</w:t>
      </w:r>
    </w:p>
    <w:p>
      <w:r>
        <w:t>Ходовкаларын қатырып қоймасам, бір күні ааарияға ұшыратады</w:t>
      </w:r>
    </w:p>
    <w:p>
      <w:r>
        <w:t>Илья  аға көмектесші көтеруге</w:t>
      </w:r>
    </w:p>
    <w:p>
      <w:r>
        <w:t>Сенің ұнататын қызың басқа жігіттермен тұрғанда</w:t>
      </w:r>
    </w:p>
    <w:p>
      <w:r>
        <w:t>Сенің ұнататын қызың басқа жігіттермен тұрғанда</w:t>
      </w:r>
    </w:p>
    <w:p>
      <w:r>
        <w:t>Ойнауға жибермей жатыр ма?</w:t>
      </w:r>
    </w:p>
    <w:p>
      <w:r>
        <w:t>Қазір біреудің жүрегі  діііір етеді</w:t>
      </w:r>
    </w:p>
    <w:p>
      <w:r>
        <w:t>Міне фотошоптың құдіреті</w:t>
      </w:r>
    </w:p>
    <w:p>
      <w:r>
        <w:t>Егесінің татуировка салоны бар сияқты</w:t>
      </w:r>
    </w:p>
    <w:p>
      <w:r>
        <w:t>Ақылдысын қара, мына жігіттің...</w:t>
      </w:r>
    </w:p>
    <w:p>
      <w:r>
        <w:t>Құдай берем десе, форточкадан береді екен ғой...</w:t>
      </w:r>
    </w:p>
    <w:p>
      <w:r>
        <w:t>Келші бір құшақтап қояйын</w:t>
      </w:r>
    </w:p>
    <w:p>
      <w:r>
        <w:t>😂😂😂😥</w:t>
      </w:r>
    </w:p>
    <w:p>
      <w:r>
        <w:t>☺️🙏</w:t>
      </w:r>
    </w:p>
    <w:p>
      <w:r>
        <w:t>Қайда келе жатырсыңдар?Билеттерің бар ма?</w:t>
      </w:r>
    </w:p>
    <w:p>
      <w:r>
        <w:t>Керемет екен. Әсіресе түнде жарықты жақпайды</w:t>
      </w:r>
    </w:p>
    <w:p>
      <w:r>
        <w:t>Көшеде келе жатып, паролі жоқ wi-fi тауып алғанда...</w:t>
      </w:r>
    </w:p>
    <w:p>
      <w:r>
        <w:t>Ең бастысы қауіпсіздік</w:t>
      </w:r>
    </w:p>
    <w:p>
      <w:r>
        <w:t>Ит сені жылқыға жамандап жатыр</w:t>
      </w:r>
    </w:p>
    <w:p>
      <w:r>
        <w:t>Бірінші кезекте сообщениелерін оқиды ғой</w:t>
      </w:r>
    </w:p>
    <w:p>
      <w:r>
        <w:t>-Жақсылап саған макарон пісіріп берейінші</w:t>
      </w:r>
    </w:p>
    <w:p>
      <w:r>
        <w:t>Жол жөндеу компаниясының инженері</w:t>
      </w:r>
    </w:p>
    <w:p>
      <w:r>
        <w:t>Көруге болмайтын нәрсені көріп отырғанда</w:t>
      </w:r>
    </w:p>
    <w:p>
      <w:r>
        <w:t>Кім кезекші?</w:t>
      </w:r>
    </w:p>
    <w:p>
      <w:r>
        <w:t>-Қалай түсіппін суретке?...</w:t>
      </w:r>
    </w:p>
    <w:p>
      <w:r>
        <w:t>Қысты сағындыыыыым</w:t>
      </w:r>
    </w:p>
    <w:p>
      <w:r>
        <w:t>Интернетсіз балалық шақ!!!</w:t>
      </w:r>
    </w:p>
    <w:p>
      <w:r>
        <w:t>Қабырғаңа сақтап қой. 1 сағаттан кейін не болатынын көр. Таңқаларлық.</w:t>
      </w:r>
    </w:p>
    <w:p>
      <w:r>
        <w:t>Ойнауға жибермей жатыр ма?</w:t>
      </w:r>
    </w:p>
    <w:p>
      <w:r>
        <w:t>Жатарда сиіп-тышып жат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