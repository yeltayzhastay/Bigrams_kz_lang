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Иманды жігіттің құшағында, Бір аруға ғана орын бар...</w:t>
      </w:r>
    </w:p>
    <w:p>
      <w:r>
        <w:t>Отбасы кішкентай ғана мемлекет, оның ішінде :ӘКЕ - президент.АНА - Қаржы министрі, денсаулық сақтау министрі, мәдениет министрі және отбасыда кездейсоқ болып отыратын келеңсіз жәйіттерді реттеуші.БАЛА - үнемі талап етіп отыратын және ереуілдер ұйымдастыратын халық.</w:t>
      </w:r>
    </w:p>
    <w:p>
      <w:r>
        <w:t>туған ағасы жоқ қыздар, жігітінен сол ағалық мейірімділікті, қамқорлықты сезінгісі келедіжігіттер есте болсын. ренжітпейік.</w:t>
      </w:r>
    </w:p>
    <w:p>
      <w:r>
        <w:t>Бір-екі айдан кейін сау бол дейтін емес, соңғы деміңе шейін бірге болатын жолдас тап..!</w:t>
      </w:r>
    </w:p>
    <w:p>
      <w:r>
        <w:t>Есейген сайын көп нəрсе өзгереді екен: қалауың, ойың, алға қойған мақсатың, адамдарға көзқарасың... əсіресе соңғысы...</w:t>
      </w:r>
    </w:p>
    <w:p>
      <w:r>
        <w:t>Жақсы әйел жігіттің жақсы қылар жаманын, ұшқыр қылар шабанын, жаман әйел жігіттің тар қылады заманын, тайдырады табанын.(c) Майлықожа бабамыз.</w:t>
      </w:r>
    </w:p>
    <w:p>
      <w:r>
        <w:t>Үйi бар бола түнiмен көшемен, клубты босатпайтын кыздардан гөрi қаңғыбас үйi жок күшік жақсы. Ол себебi бiреудiн ұйып отырған отбасын бұз байды, асырасан қайта үйiндi қорғайды...</w:t>
      </w:r>
    </w:p>
    <w:p>
      <w:r>
        <w:t>Әрбір көз жасым, әрбір өткен ұйқысыз түндерім, әрбір жылы сөздерім, керексіз адамға жұмсалғанына өкінемін...</w:t>
      </w:r>
    </w:p>
    <w:p>
      <w:r>
        <w:t>Өтіріктің балын жалап тірі жүргенше - шындықтың уын ішін өлген артық!</w:t>
      </w:r>
    </w:p>
    <w:p>
      <w:r>
        <w:t>Кейде жаның ауырып тұрса да, жақындарыңа жаныңның ауырғанын сездірмес үшін жасанды күліп жүретін кездер болады...</w:t>
      </w:r>
    </w:p>
    <w:p>
      <w:r>
        <w:t>Адамдардағы ең жаман қасиет ол - бір қателікке бола барлық жақсылықтарын ұмытып кету..</w:t>
      </w:r>
    </w:p>
    <w:p>
      <w:r>
        <w:t>жiгiттiң қызғанғаны қыздарға ұнайды,ал қыздар қызғанса-бiттiң..3шi дүниежүзiлiк соғыс.</w:t>
      </w:r>
    </w:p>
    <w:p>
      <w:r>
        <w:t>Мені қуанту үшін, мені тоқтату үшін,мені тыныштандыру үшін, мені бақытты ету үшін, мені күлдіру үшін, бір ғана жанның бір ғана сөзі жеткілікті.</w:t>
      </w:r>
    </w:p>
    <w:p>
      <w:r>
        <w:t>Өз әйеліңмен әзілдес, ойна, күл...Бұл Сүннет!</w:t>
      </w:r>
    </w:p>
    <w:p>
      <w:r>
        <w:t>Бір күні әкесі баласына:- Балам сенің нағыз досың бар ма? - деп сұрай қойды. Сонда баласы:- Әрине бар, - деп жауап береді. Сонда әкесі баласына:- Онда қорадағы қойды сой да, оны қапқа салып досыңа апар да, оған адам өлтіріп алғаныңды айт. Сосын сенің нағыз досың бар ма, жоқ па білетін боламыз, - дейді.Баласы әкесінің айтқанын орындайды. Бірақ оның досы қызбен жүргенін, уақыты жоқ екенін айтады. Бала оны әкесіне айтады. Сонда әкесі қапты алып өзінің досына барады да:- Достым, мен адам өлтіріп алдым, енді қайтем?! - дейді. Сонда әкесінің досы қолына тапаншаны алады да, қапқа атып:- Оны сен өлтірген жоқсың. Оны біз өлтірдік, жүр тығатын жер табайық. Сосын ешқашан "Мен" деп айтпа "Біз" деп айт, - дейді әкесінің адал досы.</w:t>
      </w:r>
    </w:p>
    <w:p>
      <w:r>
        <w:t>маған басқалардың ғашық болғаны қажет емес, ең бастысы өзім таңдаған адам сүйсе болды.</w:t>
      </w:r>
    </w:p>
    <w:p>
      <w:r>
        <w:t>Адамның басына қонған бақыттың тұрақты болуы жақсы мінез-құлыққа байланысты. Мінез бен ақыл жарасса - адамгершілік ұтады. © Әбу Насыр Әл-Фараби</w:t>
      </w:r>
    </w:p>
    <w:p>
      <w:r>
        <w:t>Күте білсең, сабырлығыңа қарай Аллаһ ризығыңды береді.</w:t>
      </w:r>
    </w:p>
    <w:p>
      <w:r>
        <w:t>"Сені ешқашан тастамаймын!"- дейтіндерден қорқамын. Өйткені, осылай дегендердің ешбіреуіде қасымда емес...</w:t>
      </w:r>
    </w:p>
    <w:p>
      <w:r>
        <w:t>"Жаман әйел ерін құл етіп, өзі құлдың әйелі болып өмір сүреді.Жақсы әйел ерін патша етіп, өзі патшаның әйелі болып өмір сүреді"</w:t>
      </w:r>
    </w:p>
    <w:p>
      <w:r>
        <w:t>Шын ғашықтарға ештеңе де қажет емес. Олар тек бірге болса жеткілікті.</w:t>
      </w:r>
    </w:p>
    <w:p>
      <w:r>
        <w:t>Жiгiт келедi де кетедi, Ал құрбың мәңгi жаныңда болады...</w:t>
      </w:r>
    </w:p>
    <w:p>
      <w:r>
        <w:t>Барлығы жаман болсада. Күлімсіреуді жалғастыра бер.Bob Marley</w:t>
      </w:r>
    </w:p>
    <w:p>
      <w:r>
        <w:t>Сабырлық - бұл болашағыңа тұманды жол арқылы апаратын қақпаның жалғыз кілті..</w:t>
      </w:r>
    </w:p>
    <w:p>
      <w:r>
        <w:t>Мен ешқашан өзімді сүйген жанды алдамаймын, ал маған сенбейтін адамғакінəсіз екенімді дəлелдемеймін!</w:t>
      </w:r>
    </w:p>
    <w:p>
      <w:r>
        <w:t>Жан-тәніңмен беріліп ғашық болудың қажеті жоқ...Бәрібір бағаламайды.</w:t>
      </w:r>
    </w:p>
    <w:p>
      <w:r>
        <w:t>Бірінші рет кешіру даналық екінші рет кешіру кеңпейілділік үшінші рет кешіру ақымақтық</w:t>
      </w:r>
    </w:p>
    <w:p>
      <w:r>
        <w:t>Біреуден қалармын, біреуден озармын,Жаңарып өмірім, ал бірде тозармын.Бəрібір, бəрібір сенуден талмаймын,Бір күні мен де бақытты болармын...!</w:t>
      </w:r>
    </w:p>
    <w:p>
      <w:r>
        <w:t>Менің мінезіме тек мені шынайы жақсы көретіндер ғана шыдай алады.Егер кішкентай ұрыс үшін кетіп қалсаңыздар - онда сіз менікі емессіз...</w:t>
      </w:r>
    </w:p>
    <w:p>
      <w:r>
        <w:t>Жақсы жұп - ешқашан ұрысыспайтын емес,Ең үлкен ұрыста да айырылыспайтын жұп.</w:t>
      </w:r>
    </w:p>
    <w:p>
      <w:r>
        <w:t>Қандай жақсы егер саған біреу " мен саған алаңдаймын" деп айтса😊😘</w:t>
      </w:r>
    </w:p>
    <w:p>
      <w:r>
        <w:t>Қыздың өзгеруi оның жасына байланысты емес, Жiгiтiне байланысты!</w:t>
      </w:r>
    </w:p>
    <w:p>
      <w:r>
        <w:t>Өмірдің бар сұлулығын іздесең,Ол ананың нұр шашқан жүзінде!</w:t>
      </w:r>
    </w:p>
    <w:p>
      <w:r>
        <w:t>менi жоғалтып алудан қорықатын адамды кездестiргiм келеді,</w:t>
      </w:r>
    </w:p>
    <w:p>
      <w:r>
        <w:t>Бір ғана сәтте адамнан мәңгілікке көңілің қалатын кездер болады...</w:t>
      </w:r>
    </w:p>
    <w:p>
      <w:r>
        <w:t>Әкесіз өмір қара түнек,Әке деген екінші жүрек.Өмірдің мәнін үйреткен,Әкенің орны бір бөлек.Әке деген жалғыз барың,Әке деген ұятың-арың.</w:t>
      </w:r>
    </w:p>
    <w:p>
      <w:r>
        <w:t>Бір күні ешқашан оянбайтын күн келеді, сондықтан әрбір күнді бағалаңыз!</w:t>
      </w:r>
    </w:p>
    <w:p>
      <w:r>
        <w:t>Жан-тәніңмен беріліп ғашық болудың қажеті жоқ...Бәрібір бағаламайды.</w:t>
      </w:r>
    </w:p>
    <w:p>
      <w:r>
        <w:t>Адамдардың қателігін кешіре біл. Көкірек болма! Менменшіл болма! Сенің де қателеспейтініңе кепіл жоқ...</w:t>
      </w:r>
    </w:p>
    <w:p>
      <w:r>
        <w:t>Жүректі жаулап алудың ең қысқа жолы - адалдық.</w:t>
      </w:r>
    </w:p>
    <w:p>
      <w:r>
        <w:t>Тез ренжитін адам - басқаларға қарағанда, шын жүрегімен ғашық болады.</w:t>
      </w:r>
    </w:p>
    <w:p>
      <w:r>
        <w:t>Махаббат түсігенге мол бақыт,Түсінбегенге бос уақыт.</w:t>
      </w:r>
    </w:p>
    <w:p>
      <w:r>
        <w:t>Бір күні ешқашан оянбайтын күн келеді, сондықтан әрбір күнді бағалаңыз!</w:t>
      </w:r>
    </w:p>
    <w:p>
      <w:r>
        <w:t>Адалдық — қымбат сыйлық. Оны арзан адамдардан күтудің қажеті жоқ.</w:t>
      </w:r>
    </w:p>
    <w:p>
      <w:r>
        <w:t>Кей кездері оны қанша жерден сүйіп тұрсаңда, достың рөлін ойнап жүруге мәжбүр боласың.</w:t>
      </w:r>
    </w:p>
    <w:p>
      <w:r>
        <w:t>Адамға тез бауыр басып кететін мінезімді қашан кояр екенмін ....</w:t>
      </w:r>
    </w:p>
    <w:p>
      <w:r>
        <w:t>Ешкімге сенбе, ешкімге сенбе жүрегім,Көбісі арам, көбісі сараң білемін.© Мұқағали Мақатаев</w:t>
      </w:r>
    </w:p>
    <w:p>
      <w:r>
        <w:t>Я, Раббым! Сені есіме алмай жұтқан әрбір демім үшін кешіре көр мені...</w:t>
      </w:r>
    </w:p>
    <w:p>
      <w:r>
        <w:t>Ауырсаң - шыда. Көзіңнен жас тамса - сүртіп таста. Қиналсаң - төзе біл. Және, әрқашан есте сақта, бұл - өмір...</w:t>
      </w:r>
    </w:p>
    <w:p>
      <w:r>
        <w:t>Сағатқа қара. Тілдері тек алға қарай жүреді. Неге екенін білесің бе? Себебі өткеннің маңызы жоқ..</w:t>
      </w:r>
    </w:p>
    <w:p>
      <w:r>
        <w:t>Өзі таза адам өзгеге күйе жаға алмайды. Күйе жағу үшін өзінде күйе болу керек.                                                                                                              © Ғабит Мүсірепов</w:t>
      </w:r>
    </w:p>
    <w:p>
      <w:r>
        <w:t>Айналаңа — махаббатпен, алға — үмітпен, артқа — ризашылықпен, аспанға — иманмен қара</w:t>
      </w:r>
    </w:p>
    <w:p>
      <w:r>
        <w:t>Маған өз сезімім жайлы айту өте қиын. Мен өзіме қымбат жандарды үнсіз жақсы көремін..</w:t>
      </w:r>
    </w:p>
    <w:p>
      <w:r>
        <w:t>Әйел затының ең бақытты күні - тұрмысқа шығар күні. Таңертең тұрысымен бүгін не киетінін біліп тұрады.</w:t>
      </w:r>
    </w:p>
    <w:p>
      <w:r>
        <w:t>Жетпейді жинасам да бар асылды,Дәл өзіңдей көрмеппін жанашырды.Ұл-қызына қашанда қамқор болған,Бір Алла, сақтай көрші анашымды.</w:t>
      </w:r>
    </w:p>
    <w:p>
      <w:r>
        <w:t>Бұрын жақсы көргендерді😍Қазір от души жек көрем😎</w:t>
      </w:r>
    </w:p>
    <w:p>
      <w:r>
        <w:t>Барлығы жаман болсада. Күлімсіреуді жалғастыра бер.Bob Marley</w:t>
      </w:r>
    </w:p>
    <w:p>
      <w:r>
        <w:t>Дүниеде ең қиыны-жалғыздық. Ең жаманы-жақыныңнан мәңгіге айырылу. Ең ауыры-ешкімге білдіртпей, іштей тынып жылау.</w:t>
      </w:r>
    </w:p>
    <w:p>
      <w:r>
        <w:t>"Өзіңді төмендетпе", "Артынан жүгірме", "Кетем десе ұстама" деп жатамыз. Бірақ, бір бірін шын сүйген адамдар кешірім сұрай да, кешіре білу де керек. Бір реніш үшін басқаға кетіп қала берсе, ол махаббат емес - көкіректік...</w:t>
      </w:r>
    </w:p>
    <w:p>
      <w:r>
        <w:t>Жылатпа қызды,жолдары бөлек таңдаудың, Жолдары бөлек бақытқа қарай самғаудың. Сүймесең сүйме ойланшы бірақ жігітім, Керегі қанша, өтірік сүйіп алдаудың ?!</w:t>
      </w:r>
    </w:p>
    <w:p>
      <w:r>
        <w:t>Алладан ақша да, атақ та сұрамаймын.Тек Анашым мен Әкешімнің жүректері өмір бойы соғып тұрса болды!</w:t>
      </w:r>
    </w:p>
    <w:p>
      <w:r>
        <w:t>Түнделетіп, көшеде келе жатсам, бірдеңе ыңылдайтың сияқты... Көлігімнен түсіп, күл-қоқыс жаққа беттедім. Мәссаған! Қоқыстардың арасында бір жасар бала ыңылдап отыр! «Шайтан ба?» дейін десем, «городской» шайтандар бол¬май¬тын шығар? Баланың басынан сипалайын деп едім, саусағымды сора кеткені... Е-е-е, қарны аш екен ғой бейшараның! Қалай ғана көзі қиып тастап кетті екен тас жүрек анасы! Баланы бауырыма басып, балалы болғаныма көңілім тасып, үйіме қарай құстай ұштым! Есіктен ентелеп кіріп, әйеліме баланы көрсеттім.–Ың... Ың? –деді әйелімнің көздері фонарик болып.–Зың-зың! –дедім мен қуанып. Өйткені, әйелім бір жыл болды, кенеттен мылқау болып қалған еді... Махаббат болып қосылған соң, аяймын сүйген жарымды. Оның үстіне құрсағы да қанап көрмеді... Содан әйелім «ың-ыңдап», мен «зың-зыңдап», тауып алғанымды түсіндірдім.–Ғың-ғың...–деген әйелім жылап, баланы бауырына басты. Дайын қуырдақтан берейін деп жатыр едім, «Бың-бың» деген әйелім бір жастағы баланың қуырдақтан қашатынын түсіндіріп, соскімен сүт берді. Құдай беремін десе, көшеден бере береді екен ғой! Тағы бір күні екі кештің арасында әндетіп келе жатқанмын... «Лексусымның» артқы жағы «жылап» кетті... Кімнің жылап жатқанын қайдан білейін, денем дір-р етіп, тоқтай қалдым. Артыма бұрылып қарасам, көздері жылтырап, екі жасар бала жылап отыр! Быртиған қолында бір жапырақ қағаз! Былай деп жазып кетіпті, екі дүниеде «бомж» болып жүргір анасы: «Кешіріңіз, сізді танымаймын. Бірақ, түріңізге, мәшинеңізге қарап, миллионер боларсыз деп ойладым да, сіз дүкенге кіріп кеткенде, баламды қалдырып кеттім. Кешіріңізші, бір жігіттен көтеріп қойдым. Мамам мен папамнан қорқып... Екі жыл бойы подругам үйінде жасырын бағып келді. Рахмет оған! Айтпақшы, балама жақсы қараңыз, пряникті сүтке езіп беріңіз. Каша жемейді. Түнде сиіп қоятыны бар.» О тоба! Қазақ қыздары, қайда барасыңдар? Баланы әйеліме көрсетіп едім:–Ың-ың? Ың-ың-ң? –деді бұрынғыдан бетер шошып. «Тауып әкелдім!» деген сөзіме сенер емес. «Осы сен-ақ тауып әкеле береді екенсің де! Көңілдесің бар! Екінші қатының бар!» деген ашуын ымдап түсіндіріп, теріс қарап жатып қалды. «Зың-зың!» дедім мен қуанып. «Құдайым-ау, сен көр соқыр болсаң да, алдыңда адалмын! Тастамаймын сені!» – деп құшақтадым әйелімді. Түсінген болды. Баламыздың екеу болғанына қуанып: «Бың-бың!» деді. Баланы шомылдырып, шошқаныңкіндей болып кеткен тырнақтарын алды. Енді көшеде келе жатсам, кәдімгідей қорқатын болдым.</w:t>
      </w:r>
    </w:p>
    <w:p>
      <w:r>
        <w:t>Күліп тұрам, ішімнен жыласам да,Төзе білем - сүрініп құласам да.Жолын тауып, шығуға тырысамын,О, Жаратқан тағдырымды сынасаң да.</w:t>
      </w:r>
    </w:p>
    <w:p>
      <w:r>
        <w:t>Өтірікші адамдардың маган сөйлемегенін қалаймын.</w:t>
      </w:r>
    </w:p>
    <w:p>
      <w:r>
        <w:t>Әр адам-қателеседі.Қателегін мойындаған адам-ақылды.Кешірім сұраған адам-мықты.Қарым-қатынасты жақсартатын адам - бақытты!</w:t>
      </w:r>
    </w:p>
    <w:p>
      <w:r>
        <w:t>Өмiрде бiреу сенi жан тәнiмен сүйетiн,сенi әрдәйым уайымдайтын,сенiң жәй бар болғаның үшiн қуанатын бiрде бiр адам бар десең ол Ата-Анаң.</w:t>
      </w:r>
    </w:p>
    <w:p>
      <w:r>
        <w:t>Сен үшін қымбат адам мыңдаған қате жіберсе де кешіресің...</w:t>
      </w:r>
    </w:p>
    <w:p>
      <w:r>
        <w:t>өтірік күліп, жаныңда жүріп, жүрекке кіріп, сырыңды біліп, ішінен тіліп кететіндерден сақта, Aллам!..</w:t>
      </w:r>
    </w:p>
    <w:p>
      <w:r>
        <w:t>Отбасы кішкентай ғана мемлекет, оның ішінде :ӘКЕ - президент.АНА - Қаржы министрі, денсаулық сақтау министрі, мәдениет министрі және отбасыда кездейсоқ болып отыратын келеңсіз жәйіттерді реттеуші.БАЛА - үнемі талап етіп отыратын және ереуілдер ұйымдастыратын халық.</w:t>
      </w:r>
    </w:p>
    <w:p>
      <w:r>
        <w:t>менi жоғалтып алудан қорықатын адамды кездестiргiм келеді,</w:t>
      </w:r>
    </w:p>
    <w:p>
      <w:r>
        <w:t>Адамдар сенімен кездескенде күлімсіреп, сенімен сөйлескенде өзін кішкене болсын бақытты сезінетіндей өмір сүр. (с) Ошо.</w:t>
      </w:r>
    </w:p>
    <w:p>
      <w:r>
        <w:t>Бірінші болып кешірім сұрау, өзіңді төмендету емес, керсінше сенің одан жоғары екендігіңді көрсетеді.</w:t>
      </w:r>
    </w:p>
    <w:p>
      <w:r>
        <w:t>Жалғыз өзім, тек қана мен, ешкім білмейтін, танымайтын жаққа кетіп қалсам ғой...</w:t>
      </w:r>
    </w:p>
    <w:p>
      <w:r>
        <w:t>Жаман адамдар болмайды, жүрегінде ашу-реніштері көп адамдар болады..</w:t>
      </w:r>
    </w:p>
    <w:p>
      <w:r>
        <w:t>Басыңа қандай іс түссе де шыда, шыдауға тырыс, себебі Алла өз құлына көтере алмайтын жүк салмайды..</w:t>
      </w:r>
    </w:p>
    <w:p>
      <w:r>
        <w:t>Адамға тез бауыр басып кететін мінезімді қашан кояр екенмін ....</w:t>
      </w:r>
    </w:p>
    <w:p>
      <w:r>
        <w:t>Өмірде жолым болмады деп түңіле берме,батқан күннің артынан таң атады.</w:t>
      </w:r>
    </w:p>
    <w:p>
      <w:r>
        <w:t>Мені кім құрметтейді, менде оны құрметтеймінАл кім мені менсінбейді,айналайын ондай мінез де менде бар ! ☝✌</w:t>
      </w:r>
    </w:p>
    <w:p>
      <w:r>
        <w:t>-жаным ренжімеші енді,келші бір сүйіп алайын ☺</w:t>
      </w:r>
    </w:p>
    <w:p>
      <w:r>
        <w:t>Күлкісіз өмір қызық емес ,Махабатсыз өмір мәнді емес ,Достарсыз өмір мүмкін емес.</w:t>
      </w:r>
    </w:p>
    <w:p>
      <w:r>
        <w:t>Үйге әйел кірсе жарық әкеледі, еркек кірсе жылу әкеледі, ал бала кірсе бақыт әкеледі. Үйіміз әрқашан жарық әрі жылы және бақытқа толы болсын.</w:t>
      </w:r>
    </w:p>
    <w:p>
      <w:r>
        <w:t>Я, мен сондαймын. Тез αшулαнαмын, αйқαйлап тα жіберемін. Ойымдαғыны αйтып сαлαмын. Тиіскенді αямαймын ешқαшан. Мен осындαймын, және ешқαшαн өзгермеймін.</w:t>
      </w:r>
    </w:p>
    <w:p>
      <w:r>
        <w:t>Кеткендердің артынан нүкте қоюды ұмытпаңыз. Сонда ғана келетіндердің есімі бас әріппен жазылады♥</w:t>
      </w:r>
    </w:p>
    <w:p>
      <w:r>
        <w:t>Ең қиыны бауыр басып қалу. Ол өміріңнен кеткен соң,жүрегіңнің жартысын жұлып алып кеткендей болады.</w:t>
      </w:r>
    </w:p>
    <w:p>
      <w:r>
        <w:t>«Мен сені сүйем» — 3 сөз, 12 әріп, миллиондаған проблема.«Басты ауыртпа» — 2 сөз, 12 әріп, ешқандай проблема жоқ!</w:t>
      </w:r>
    </w:p>
    <w:p>
      <w:r>
        <w:t>Егерде сізде арман, ықылас және табандылық болса – сіз барлығына жетесіз!</w:t>
      </w:r>
    </w:p>
    <w:p>
      <w:r>
        <w:t>Шын сүйсе, жігіт қызды жылатпайды,Болмашыға өкпелеп, кінә артпайды.Ренжіту былай тұрсын шын сүйсе егерЖанарыңнан бір тамшы құлатпайды...</w:t>
      </w:r>
    </w:p>
    <w:p>
      <w:r>
        <w:t>Есіңде болсын☝ ешқашан ештеңесі жоқ адамға күлме.Себебі сен ертең өзіңмен не боларын білмейсің...</w:t>
      </w:r>
    </w:p>
    <w:p>
      <w:r>
        <w:t>Сүйгеніңнен sms келмесе Айфонның өзін мусорға тастап жібергің келеді. Сүйгенің жазса, "простушканың" өзі Айфоннан қымбат боп кетеді...😍😍💌💌💌</w:t>
      </w:r>
    </w:p>
    <w:p>
      <w:r>
        <w:t>Байдың баласы ұрлық қылса балалық,Кедейдiң баласы ұрлық қылса қылмыс..</w:t>
      </w:r>
    </w:p>
    <w:p>
      <w:r>
        <w:t>Қызға "сүйемін-күйемін" дегенше, үндемей, оны бақытты қылуға тырысыңыздар!</w:t>
      </w:r>
    </w:p>
    <w:p>
      <w:r>
        <w:t>Егер жақсы өмір сүргің келсе жақсы адам ізде, ал жақсы адам тапқын келсе жақсы сөйлеп, жақсылық жаса..</w:t>
      </w:r>
    </w:p>
    <w:p>
      <w:r>
        <w:t>Қарап тұрсам көше кезген қыздан гөрі, үйде қарауыл болып жатқан итiм жақсы...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