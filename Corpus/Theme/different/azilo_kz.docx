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сөз жоқ...</w:t>
      </w:r>
    </w:p>
    <w:p>
      <w:r>
        <w:t>Бұл мен таңертең 😂</w:t>
      </w:r>
    </w:p>
    <w:p>
      <w:r>
        <w:t>Мұғалімдерге мың алғыс!!!</w:t>
      </w:r>
    </w:p>
    <w:p>
      <w:r>
        <w:t>Қытай 😂</w:t>
      </w:r>
    </w:p>
    <w:p>
      <w:r>
        <w:t>Менің балалық шағымның естеліктері</w:t>
      </w:r>
    </w:p>
    <w:p>
      <w:r>
        <w:t>Осылай болсағой)</w:t>
      </w:r>
    </w:p>
    <w:p>
      <w:r>
        <w:t>- осы адамдармен бір жерге шықсаң вечно проблема ғой 😀</w:t>
      </w:r>
    </w:p>
    <w:p>
      <w:r>
        <w:t>Басы жақсы iстейдi екен =)</w:t>
      </w:r>
    </w:p>
    <w:p>
      <w:r>
        <w:t>Машина түгілі жәй мотоциклды армандайтын халык бар екен</w:t>
      </w:r>
    </w:p>
    <w:p>
      <w:r>
        <w:t>Басыңды аударып қара</w:t>
      </w:r>
    </w:p>
    <w:p>
      <w:r>
        <w:t>Жаңадан темекі тартып, үйреніп жатқан жеткіншектер😀😀</w:t>
      </w:r>
    </w:p>
    <w:p>
      <w:r>
        <w:t>- Иван, мені қыс біткенше қазақтарға көрсетпеші...</w:t>
      </w:r>
    </w:p>
    <w:p>
      <w:r>
        <w:t>Мектепте барлык жагдай жасалганы корынып тур</w:t>
      </w:r>
    </w:p>
    <w:p>
      <w:r>
        <w:t>Әжеге респект)</w:t>
      </w:r>
    </w:p>
    <w:p>
      <w:r>
        <w:t>Осы жылғы жас түлектердің барлығына сәттілік ✊ 140 балл алыңыздар💪</w:t>
      </w:r>
    </w:p>
    <w:p>
      <w:r>
        <w:t>Қазақтарды жеңу мүмкін емес</w:t>
      </w:r>
    </w:p>
    <w:p>
      <w:r>
        <w:t>- Үш жыл кредитті төлеуді айт енді😑</w:t>
      </w:r>
    </w:p>
    <w:p>
      <w:r>
        <w:t>Қазақтың ауа тазартқышы 😀</w:t>
      </w:r>
    </w:p>
    <w:p>
      <w:r>
        <w:t>- мə мынаған вискас пен сүт ал да, қалғанын əкеп бер</w:t>
      </w:r>
    </w:p>
    <w:p>
      <w:r>
        <w:t>Маған дәл осындай гараж керек, ішіндегі көліктерімен бірге 😄</w:t>
      </w:r>
    </w:p>
    <w:p>
      <w:r>
        <w:t>Lamborghini Aventador, Біріккен Араб Әмірліктері.</w:t>
      </w:r>
    </w:p>
    <w:p>
      <w:r>
        <w:t>Анашым дүкеннен айфон 5 алып берші...)</w:t>
      </w:r>
    </w:p>
    <w:p>
      <w:r>
        <w:t>Бұл тауық өмiрiнiң cоңына дейiн күресiп өттi!</w:t>
      </w:r>
    </w:p>
    <w:p>
      <w:r>
        <w:t>Футболшының арманы.</w:t>
      </w:r>
    </w:p>
    <w:p>
      <w:r>
        <w:t>Like, егер осы суреттен мысықты тапсаң😜</w:t>
      </w:r>
    </w:p>
    <w:p>
      <w:r>
        <w:t>Ээхх балалық шақ😢</w:t>
      </w:r>
    </w:p>
    <w:p>
      <w:r>
        <w:t>Сен де істеп көр😂</w:t>
      </w:r>
    </w:p>
    <w:p>
      <w:r>
        <w:t>Бізге жақсылықты балалардан үйрену керек)</w:t>
      </w:r>
    </w:p>
    <w:p>
      <w:r>
        <w:t>Жігітті обал болды ау😃</w:t>
      </w:r>
    </w:p>
    <w:p>
      <w:r>
        <w:t>Бұл мен үлкен өмірге бара жатқан)</w:t>
      </w:r>
    </w:p>
    <w:p>
      <w:r>
        <w:t>Денесі қалай😄</w:t>
      </w:r>
    </w:p>
    <w:p>
      <w:r>
        <w:t>Əкең кредит алғанда...)))</w:t>
      </w:r>
    </w:p>
    <w:p>
      <w:r>
        <w:t>Мен де сегіз кубик бар ..)))</w:t>
      </w:r>
    </w:p>
    <w:p>
      <w:r>
        <w:t>Нағыз достар қиын сәтте бірін-бірі тастамайды 😄</w:t>
      </w:r>
    </w:p>
    <w:p>
      <w:r>
        <w:t>-жігіттер, қараңдар қызым сыйлады😂</w:t>
      </w:r>
    </w:p>
    <w:p>
      <w:r>
        <w:t>Қызметте өсті деген осы😀</w:t>
      </w:r>
    </w:p>
    <w:p>
      <w:r>
        <w:t>Керемет ауыздық 😂</w:t>
      </w:r>
    </w:p>
    <w:p>
      <w:r>
        <w:t>Йә, лайк баспай не істеп отырсың ?!</w:t>
      </w:r>
    </w:p>
    <w:p>
      <w:r>
        <w:t>Е, қайран жаз!</w:t>
      </w:r>
    </w:p>
    <w:p>
      <w:r>
        <w:t>Вокзалдан түскенде😀</w:t>
      </w:r>
    </w:p>
    <w:p>
      <w:r>
        <w:t>Сабаққа қатты асыққан ғой)</w:t>
      </w:r>
    </w:p>
    <w:p>
      <w:r>
        <w:t>Он рет селфиге түсіп, əйтеуір бір суретің сəтті шыққандағы түрің 😀</w:t>
      </w:r>
    </w:p>
    <w:p>
      <w:r>
        <w:t>Кіші ініңді балабақшадан алып кетуге келген кезде😂</w:t>
      </w:r>
    </w:p>
    <w:p>
      <w:r>
        <w:t>Eciңде ме?</w:t>
      </w:r>
    </w:p>
    <w:p>
      <w:r>
        <w:t>Егер сен де осы ойынды ойнасаң 《》♥ басуды ұмытпа))))</w:t>
      </w:r>
    </w:p>
    <w:p>
      <w:r>
        <w:t>21 ғасырдың студенті 😜</w:t>
      </w:r>
    </w:p>
    <w:p>
      <w:r>
        <w:t>Менің арманымдағы гараж 😍</w:t>
      </w:r>
    </w:p>
    <w:p>
      <w:r>
        <w:t>Есіңде ме ?! 😊</w:t>
      </w:r>
    </w:p>
    <w:p>
      <w:r>
        <w:t>Мына қоянды өз стенаңа алып кетші 🙏</w:t>
      </w:r>
    </w:p>
    <w:p>
      <w:r>
        <w:t>Өзге планеталарда)</w:t>
      </w:r>
    </w:p>
    <w:p>
      <w:r>
        <w:t>Керемет әке</w:t>
      </w:r>
    </w:p>
    <w:p>
      <w:r>
        <w:t>Бір екі затымды алам да шығам</w:t>
      </w:r>
    </w:p>
    <w:p>
      <w:r>
        <w:t>Әйтеуір көпшіліктен қалмай секіре беру керек</w:t>
      </w:r>
    </w:p>
    <w:p>
      <w:r>
        <w:t>Ешқашан ғаламтордан киім алмаңдар! 😂</w:t>
      </w:r>
    </w:p>
    <w:p>
      <w:r>
        <w:t>Менің тыңдайтын өлеңдерімді онша емес дейтіндерге:</w:t>
      </w:r>
    </w:p>
    <w:p>
      <w:r>
        <w:t>Автобусқа жиі мінетіндер түсінеді))</w:t>
      </w:r>
    </w:p>
    <w:p>
      <w:r>
        <w:t>Тауық бірінші пайда болдыма? әлде жұмыртқама..? © Джейсон Стэтхэм</w:t>
      </w:r>
    </w:p>
    <w:p>
      <w:r>
        <w:t>Сүйетін қызың үшін не істемейсің😂</w:t>
      </w:r>
    </w:p>
    <w:p>
      <w:r>
        <w:t>Болды ма ?! 😅</w:t>
      </w:r>
    </w:p>
    <w:p>
      <w:r>
        <w:t>У тебя еще нет своей хоккейной команды? В HockeyBattle ты станешь владельцем клуба и будешь играть онлайн с тысячами игроков. Установи на свой смартфон. СЕЙЧАС!http://hockeybattle.ru/store/16+</w:t>
      </w:r>
    </w:p>
    <w:p>
      <w:r>
        <w:t>Ұнатсаң лүпілдет ❤</w:t>
      </w:r>
    </w:p>
    <w:p>
      <w:r>
        <w:t>Кімнін есінде?</w:t>
      </w:r>
    </w:p>
    <w:p>
      <w:r>
        <w:t>Осы жерге барғың келеді ме?)</w:t>
      </w:r>
    </w:p>
    <w:p>
      <w:r>
        <w:t>1 – көрші ауылдың қыздары 2 – менің ауылымның қыздары</w:t>
      </w:r>
    </w:p>
    <w:p>
      <w:r>
        <w:t>Жакында басталады)))</w:t>
      </w:r>
    </w:p>
    <w:p>
      <w:r>
        <w:t>Осы жұрттың балаларына жете алмай-ақ қойдық😀</w:t>
      </w:r>
    </w:p>
    <w:p>
      <w:r>
        <w:t>Балаларыма мектепке киім əперейін деп барсам...</w:t>
      </w:r>
    </w:p>
    <w:p>
      <w:r>
        <w:t>Жаңа оқу жылына қаншалықты дайынсың дегенде Мен:</w:t>
      </w:r>
    </w:p>
    <w:p>
      <w:r>
        <w:t>жақында 😃</w:t>
      </w:r>
    </w:p>
    <w:p>
      <w:r>
        <w:t>Өзін ауадаймын деп ойлап қалғанғой😂</w:t>
      </w:r>
    </w:p>
    <w:p>
      <w:r>
        <w:t>😅😅</w:t>
      </w:r>
    </w:p>
    <w:p>
      <w:r>
        <w:t>Қатты шаршаған ғой)</w:t>
      </w:r>
    </w:p>
    <w:p>
      <w:r>
        <w:t>Артқы колесо прочный екен))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