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Қазақстан халқы VK-ны қаншалықты жақсы көретінін білеміз, сол себепті келесі жылы біз Қазақстанда өкілдік ашпақшымыз.Яғни, VK қызметкері сіздердің қалауларыңызды зерттеп, қандай жаңа мүмкіндіктер тап Қазақстанға қажет екенін бізге айтып отырады. Осы аса маңызды тапсырысты біз [id37365257|Олжас Салмұрзаға] бердік. Авторлар, блогерлер, кәсіпкерлер, шара ұйымдастырушылары — олардың бәрі VK-мен бірге идеяларын жүзеге асырып, жобаларын дамыта алады.Сондықтан пікір бөліміне өз ұсыныстарыңызды қалдырыңыздар — біз оларды талқылауға және үздіктерін жүзеге асыруға көмектесуге дайынбыз.*** Мы знаем, как в Казахстане любят ВКонтакте — и в следующем году планируем открыть здесь наше представительство. Это значит, что сотрудник VK будет изучать Ваши пожелания — и сможет подсказать нашей Команде, какие новые возможности востребованы именно в Казахстане. Эту важную миссию мы доверили [id37365257|Олжасу Салмурза]. Авторы, блогеры, медиа, представители бизнеса и организаторы мероприятий смогут реализовывать идеи и развивать проекты вместе с ВКонтакте. Так что смелее оставляйте в комментариях свои предложения — мы будем читать их, обсуждать и помогать воплощать лучшие в жизнь.</w:t>
      </w:r>
    </w:p>
    <w:p>
      <w:r>
        <w:t>Бүгін еліміздің басты мейрамы Тәуелсіздік күні тойлануда. 1991 жылдың 16 желтоқсанында Қазақстан Республикасының мемлекеттік тәуелсіздігі мен егемендігі туралы заң қабылданды.Мейрам құтты болсын!***Сегодня Казахстан отмечает главный национальный праздник — День независимости. 16 декабря 1991 года был принят закон о независимости и государственном суверенитете республики.С праздником!</w:t>
      </w:r>
    </w:p>
    <w:p>
      <w:r>
        <w:t>[club151052066|The Limba-ның] «Смузи» хиті бірнеше күн қатарынан VK Music және BOOM чарттарында бірінші орында! Ерекше алматылық музыкант Қазақстан мен Ресейде танымал болып келе жатыр. Жақын арада оның «Я дома» альбомы жарыққа шықты — R&amp;B стилінде жазылған сегіз композиция, ол әндеріне ауыр айырылысуы әсер еткен. Адуын максимализм және күшті образдар әртісіміздің музыкалық көрінісін толықтырады.The Limba-ның ресми бірлестігіне қосылыңыздар: vk.com/thelimba***The Limba с хитом «Смузи» уже несколько дней прочно занимает верхнюю строку чарта Музыки ВКонтакте и BOOM!Самобытный музыкант из Алматы уверенно покоряет казахскую и российскую публику. Недавно он выпустил новый альбом «Я дома» — восемь атмосферных композиций в стиле R&amp;B, написанных под влиянием непростого расставания. Дерзкий максимализм и сильные образы дополняют музыкальную картину артиста.Следите за творчеством The Limba в официальном сообществе: vk.com/thelimba</w:t>
      </w:r>
    </w:p>
    <w:p>
      <w:r>
        <w:t>Профиліңізге немесе бірлестігіңізге қанатша белгісін алғыңыз келе ме? Енді верификация рәсімін жұлдыздар мен ірі брэндтар ғана емес, жаңа бастап жүрген авторлар, шағын ұыймдар және кішкентай кәсіпорындар да өте алатын болды.Парақшаның қанатша белгісі бар болса оны автордың немесе брэндтың шын өкілдері жүргізетінін білдіреді, бұл фанаттар не өзге біреулер емес. Сонымен VK-да ресми пабликтер мен профилдерді табу бұрынғыдан да оңай болды!Верификация үшін өтінімді қалай беруге болатынын біліп алыңыз.Қазақша — бектілген мақаладан: vk.com/@kz-verifikaciya-rasimin-zhenildetemiz Орысша — блогтан: vk.com/@team-verification***Хотите галочку для сообщества или профиля? Дерзайте! Отныне пройти верификацию могут не только знаменитости и крупные бренды, но и начинающие авторы, небольшие организации и маленькие уютные заведения. Галочка гарантирует, что страницу ведут настоящие представители автора или бренда, а не фанаты или кто-то посторонний. А значит, найти ВКонтакте официальные паблики и профили станет ещё проще! Узнайте, как подать заявку на верификацию.На русском языке — в блоге: vk.com/@team-verification На казахском языке — в прикреплённой статье: https://vk.com/@kz-verifikaciya-rasimin-zhenildetemiz</w:t>
      </w:r>
    </w:p>
    <w:p>
      <w:r>
        <w:t>Бүгін Еуропа Лигасының топтық кезеңі аясында [club29014461|«Астана»] футбол клубы өз алаңында «Манчестер Юнайтед» командасымен кездеседі. Матч Нұр-Сұлтан уақыты бойынша сағат 21:45-те басталады. Командамызға сәттілік тілейік!***Уже сегодня футбольный клуб «Астана» проведёт домашнюю игру с командой «Манчестер Юнайтед» в групповом раунде Лиги Европы. Матч начнётся в 21:45 по времени Нур-Султана. Пожелаем удачи ребятам!</w:t>
      </w:r>
    </w:p>
    <w:p>
      <w:r>
        <w:t>Енді кез келген бірлестік сторис сала алатын болды! ☺Сторис бөлімінде енді «Бірлестіктер» деген дөңгелек пайда болды. Жариялымдарды қарап шығу үшін сол дөңгелекті басыңыз.Ұнататын бірлестікті бекітіп қоюға болады: ол үшін кез келген сторисін ашып, оң жақтағы жоғарғы бұрышта орналасқан түйреуіш белгішесін басыңыз. Ал егер бірнеше парақша бекіткіңіз келсе, «Бірлестіктер» дөңгелегіне өтіп, тегершікті басып, керек пабликтерді таңдаңыз.Сторис жолына жаңадан қадам басқандарға жүрегіңізден орын алуға мүмкіндік беріңіз!***Теперь публиковать истории могут все сообщества! ☺В вашем разделе историй появился кружок «Сообщества». Нажмите на него, чтобы просмотреть публикации одну за другой. Любимое сообщество можно закрепить: для этого откройте одну из его историй и коснитесь булавки в правом верхнем углу. Если Вы хотите закрепить сразу несколько страниц, перейдите в кружок «Сообщества», нажмите на шестерёнку и выбирайте нужные паблики.Дайте шанс новичкам историй покорить Ваше сердце!</w:t>
      </w:r>
    </w:p>
    <w:p>
      <w:r>
        <w:t>Әріптестер мен жақындарыңызға кез келген құрылғыдан қоңылау шалып жүріңіз. Енді компьютерге арналған VK Messenger арқылы ұзақ әңімелер де ыңғайлы.Отбасыңызбен сөйлесіп, достарыңызды мейрамдармен құттықтап, шаруларыңызды талқылап жүріңіз. Сөйлеген кезде достарыңызбен жазбаша хат алмасуға да болады. Ал егер сұхбаттасыңызға бірдеңе көрсеткіңіз келсе, экран көрсету функциясын қоссаңыз болады.Қоңыраулар құрылғыңызда жұмыс істейтін бетпе-бет шифрлаумен қорғалған — ешкім әңгімелеріңіздің мазмұнын біле алмайды.VK Messenger-ді Windows, macOS және Linux жүйелеріне орнатуға болады: vk.com/messenger***Звоните близким и коллегам с любого устройства. Благодаря VK Messenger для компьютера даже самые долгие разговоры будут комфортными. Обсуждайте дела, поддерживайте связь с семьёй, поздравляйте друзей с важными событиями. Вы можете переписываться в беседах, не отрываясь от разговора, — достаточно просто свернуть звонок. А если хотите что-то объяснить и показать собеседнику, включите демонстрацию экрана. Безопасность вызовов обеспечивает сквозное шифрование, которое происходит на Вашем устройстве, — поэтому никто не может узнать содержание разговоров. Установить VK Messenger можно на Windows, macOS и Linux: vk.com/messenger</w:t>
      </w:r>
    </w:p>
    <w:p>
      <w:r>
        <w:t>Валентин күні — сезімдерді білдіруге ыңғайлы сәт. Сүйіктіңізге «Валентин қорабы» деген жаңа қызмет арқылы хат жолдаңыз.Егер хат алушы сізге жауап ретінде өз хатын жіберсе — есімдеріңіз бір-біріне анық болады, және сервис араласуды бастауға ұсынады. Ал жібермесе, жолдауыңыз анонимиды болып қалады. Сонымен қатар, сіз арнайы, тек келесі жылы адресатқа жететін валентин хатын жібере аласыз. Бұндай жолдаулар анонимды емес, олар қарым-қатынастың ең жарқын, алғашқы сәттерін еске түсіруге мүмкіндік береді.«Валентин қорабының» көмегімен сүйікті жанға әсем эмоция сыйлаңыз: vk.com/app6851096***День всех влюблённых — ещё один повод признаться в своих чувствах. Оставьте любимому человеку послание в новом сервисе «Коробка для валентинок».Если получатель отправит Вам валентинку в ответ — имена раскроются и сервис предложит начать общение. В ином случае послание останется анонимным. Также Вы можете создать особую валентинку, которая будет доставлена адресату только в следующем году. Эти неанонимные послания помогут вспомнить самые яркие моменты общения или первые месяцы отношений.Подарите любимому человеку приятные эмоции с помощью «Коробки для валентинок»: vk.com/app6851096</w:t>
      </w:r>
    </w:p>
    <w:p>
      <w:r>
        <w:t>Енді парақшаңыздағы жазбаларды мұрағаттауға болады. Бұл ескі жазбаларды өшірмей-ақ басқа адамдарға көрсетпеудің ыңғайлы амалы. Мұрағатталған материалдар өзіңізге ғана көрсетіледі, ал егер қажет болса, оларды қалпына келтірсеңіз де болады.Бұл жаңа мүмкіндік VK-ның веб-нұсқасынан қолжетімді және жақын арада VK-ның мобильді қосымшаларында пайда болады.***Теперь Вы можете архивировать записи на своей странице. Это удобный способ скрыть неактуальные публикации от других людей, но не удалять их. Архивированные материалы видны только Вам, а при желании их можно восстановить. Новая функция уже доступна в веб-версии ВКонтакте и в дальнейшем появится в мобильном приложении VK.</w:t>
      </w:r>
    </w:p>
    <w:p>
      <w:r>
        <w:t>Бірлестігіңіз көрнекті болсын — тірі мұқабалар енді бәрімізге қолжетімді.Тірі мұқаба дегеніміз — саны беске дейін жететін сурет немесе бейнежазба, олар автоматты түрде кезектесіп көрсетіледі. Үздік жұмыстарыңызды көрсетіңіз, маңызды шаралар туралы хабарлаңыз немесе жетістіктер туралы айтып жүріңіз.Мұқаба жүктеп қою үшін бірлестікке кіріп, «Басқару», «Бірлестік мұқабасы» деп басыңыз. Жазылушыларыңыз оны iOS пен Android қосымшаларынан көреді.*** Если Вы управляете сообществом, сделайте его более заметным — загрузите живую обложку. Ваши подписчики увидят её в мобильном приложении для iOS и Android. Живая обложка — это до пяти изображений или коротких видеозаписей, которые автоматически сменяют друг друга. Технические требования к обложке и другие подробности — в статье vk.com/@vkdesigners-live-covers.</w:t>
      </w:r>
    </w:p>
    <w:p>
      <w:r>
        <w:t>VK Командасы шығарған мессенджерді ұсынамыз — VK Me-ді қабыл алыңыздар. VK Me достармен араласу үшін жасалған. VK-дағы барлық достарыңызды осы жерден табасыз. Хабарлама жіберіп, қоңырау шалып, телефон кітапшасынан адамдарды қосып жүріңіздер. Дәл қазір пайдаланып көріңіз: • Android — vk.cc/meandroid • iOS — vk.cc/meios *** Представляем мессенджер от Команды ВКонтакте — VK Me.Мы создали VK Me специально для общения. Все друзья из ВКонтакте уже здесь. Отправляйте сообщения, звоните и добавляйте знакомых из телефонной книги.</w:t>
      </w:r>
    </w:p>
    <w:p>
      <w:r>
        <w:t>Алты жыл бұрын, тез әрі арзан мобильді интернет әлі болмаған кезде, біз эксперимент ретінде веб-сайтымызда бейнеқоңраулар қызметін қостық.Бүгін ғаламторға қосылған мобильді құрылғы әркімде бар деп айтуға болады, сондықтан біз VK-дан достарыңызбен байланысуға мүмкіндік беретін жаңа әдісті ұсынамыз — iOS пен Android платформаларына арналған жүзбе-жүз шифрлауымен қорғалған дауыстық және бейнеқоңыраулар қызметі.Артық ешнәрсесі жоқ: оңай интерфейс, қорғаулы қосылым және сапалы байланыс.Бүгін туған күндерін тойлап жатқан достарыңызды құттықтауды ұсынамыз. Досыңызға қоңырау шалып, Сіз оның құрылғысында қоңыраулар мүмкіндігін белсендіресіз. Жаңа қызмет бірте-бірте VK-ның барлық пайдаланушыларында пайда болады. iOS-қа арналған VK: vk.cc/iphone Android-ке арналған VK: vk.cc/android***Шесть лет назад, задолго до повсеместного появления быстрого мобильного интернета, мы запустили эксперимент — видеозвонки в веб-версии. Сегодня мобильное устройство с выходом во всемирную сеть есть почти у каждого, поэтому мы представляем новый способ связаться с друзьями ВКонтакте — защищённые сквозным шифрованием голосовые и видеозвонки для iOS и Android. Ничего лишнего: понятный интерфейс, безопасное соединение и качественная связь.Сегодня мы предлагаем поздравить друзей, у которых день рождения. Позвонив, Вы активируете у друга звонки ВКонтакте. Доступ к новому сервису постепенно появится у всех пользователей обновлённого приложения.ВКонтакте для iOS: vk.cc/iphoneВКонтакте для Android: vk.cc/android</w:t>
      </w:r>
    </w:p>
    <w:p>
      <w:r>
        <w:t>Биыл біз дос тауып, қызықты сәттерді бөлістік, шығармашылық жолымен жүріп, дарынды жандармен таныстық, жоспар құрып, нәтиже шығардық.VK жылының қортындысын шығарыңыз — 2017-ші жыл қандай болғанын еске алайық. Біз әзірлеген қосымша жеке парақшаңыз немесе бірлестігіңіздің тарихын көрсетеді: Сіз жыл қортындысын достарыңызбен бөлісе аласыз.2017-ні VK желісінде өткізген үшін көп рақмет! 2018 Сіз үшін одан да жылы әрі қуанышты болады деп сенеміз.Өтіп бара жатқан жылды еске алыңыз — vk.cc/my2017***В уходящем году Вы находили друзей и делились моментами, творили и открывали таланты, строили планы и добивались результатов. Подведите итоги года ВКонтакте — вспомните, каким был 2017. Приложение покажет успехи Вашей личной страницы или сообщества: Вы сможете поделиться итогами с читателями и друзьями, предложив им узнать собственные достижения. Спасибо, что провели 2017 год ВКонтакте! Надеемся, 2018 принесет вам еще больше теплых моментов и ярких впечатлений.Вспомните уходящий год — vk.cc/my2017</w:t>
      </w:r>
    </w:p>
    <w:p>
      <w:r>
        <w:t>VK желісінің арқасында әлемдегі көптеген серіктестік, жарқын жұлдыздар мен дарынды адамдарға жол ашылды. VK-да әркім өз орнын табады. Кейбірлер танымал болды, кейбірлер сәтті бірлестік ашып, миллионер істелінді, ал басқалар ақыры шығармашылығының қадірлеушілерін тапты.Шығармашылық жолы қолдаусыз қиын екенін жақсы түсінеміз, сондықтан біз өнерін жаңа бастап жүрген жандарға көмек бағдарламасын іске қостық. «Прометей» атты алгоритм сондай адамдардың парақшаларын зерттеп, көпшілікке қызық парақшаларды тауып жүреді. Ал бұдан кейін соларға қолдауымызды білдіретін «от» белгішесін береді. Сол белгішенің арқасында парақшалар бір апта ішінде ерекше таратылып, VK пайдаланушыларына ұсыныстар бөлімінде көрсетіледі. Ең бастысы — жазылушыларды жаңа контентпен қуанта беру. VK шығармашылыққа өз аудиториясын табуға көмектеседі.Мысалға, Прометей байқаған адамдар: суретші [id261894967|Азамат Рахимжанов], косплеер [id441605|Саша Филатова], фотограф [id204252232|Жәнібек Бақыт], және бірлестіктер: [club133243584|Neon Winchester] музыкалық тобы және [club139588374|Sonya pictures] деген сүйкімді суреттер бар топ.Барлығы өз қолдарыңызда. Жазыңыз, сурет салыңыз, ән шығарыңыз, бейнежазбаға түсіріңіз. Сонда [club76477496|Прометей] мен «Прометейдің оты» парақшаңыздың қонағы болуы мүмкін.***ВКонтакте — это площадка, которая дала миру целые субкультуры, зажгла яркие звёзды и отправила в путь множество талантливых людей. ВКонтакте — место, где каждого услышат. Кто-то нашёл себя и добился популярности, кто-то создал успешное сообщество и стал миллионером, а кто-то наконец обрёл почитателей своего творчества. Мы прекрасно понимаем, что творить без поддержки тяжело, поэтому запустили программу помощи начинающим талантам. Специально обученный алгоритм «Прометей» изучает страницы творцов и находит те, что вызывают интерес аудитории. А потом даёт «огонь» — нашу поддержку. Страницы, отмеченные «огнём», в течение недели получают повышенный охват и чаще появляются в новом разделе рекомендаций. Теперь главное — не переставать созидать и радовать новых подписчиков тем, что у вас получается лучше всего: песнями, рисунками, картинами, рассказами или коллажами. Мы помогаем творчеству найти свою аудиторию.Прометей уже заметил художника [id261894967|Азамата Рахимжанова], косплеера [id441605|Сашу Филатову], фотографа [id204252232|Жанибека Бакыта], а также интересные сообщества: музыкальный коллектив [club133243584|Neon Winchester] и группу с обаятельными картинками — [club139588374|Sonya pictures].Помните — всё в Ваших руках. Творите: пишите, рисуйте, создавайте музыку, снимайте видео. И, может быть, [club76477496|Прометей] и его «огонь» заглянут и на Вашу страницу.</w:t>
      </w:r>
    </w:p>
    <w:p>
      <w:r>
        <w:t>Хип-хоп орындаушысы, Da Gudda Jazz тобының солисті [club18672546|Тәңір] VK-дағы көпшілік парақшасын верификациялады! Тәңірдің шығармашылығын Қазақстанда да, Ресейде де таниды. VK-дан шықпай-ақ Tengri атты жаңа альбомын тыңдаңыздар.Хип-хоп исполнитель [club18672546|Танир], солист группы Da Gudda Jazz, верифицировал свою публичную страницу ВКонтакте! Его музыка популярна как в Казахстане, так и в России. Послушайте новый альбом Танира, Tengri, прямо во ВКонтакте.</w:t>
      </w:r>
    </w:p>
    <w:p>
      <w:r>
        <w:t>VK-дағы хат алмасу қызметі дамып келе жатыр: енді хабарламаңызды өшірген кезде оны алушыға көрібейтіндей де жоюға болады! Ол үшін хабарламаны таңдап, себет белгішесін басыңыз, содан кейін растау терезесі пайда болады, сол терезедегі «Барлықтарға жою» деген жазбаның қасына қанат белгішесін қойыңыз.Таңдауыңыз жүйеде сақталады, сондықтан жойған сайын қанат белгішесін қоюдың қажеті жоқ. Хабарламаны жібергеннен кейін оны 24 сағат ішінде басқа адамдарға көрінбейтіндей жоюға болады.Егер хабарламаңыз қайта жіберілген болса, осы тәсілмен қайта жіберілген көшірмелерді жою мүмкін емес. Хабарлама ізсіз жойылады, оны қос әңгімелесуші көрме алмайды. Қазір бұл мүмкіндік VK-ның веб-нұсқасы мен мобильді m.vk.com сайтына қолжетімдіЕсіңізге сала кетейік, жақында хабарламаларды өзгерту және әңгімелерге сілтеме бойынша шақыру функциялары пайда болды. Толығырақ: vk.com/wall-100936019_13940***ВКонтакте продолжает совершенствовать мессенджер: теперь при удалении своего сообщения Вы можете удалить его и у получателя! Для этого достаточно выделить сообщение и нажать на иконку корзины, после чего появится окошко с подтверждением, в котором нужно поставить галочку напротив «Удалить для всех». Система запоминает Ваш выбор — в дальнейшем не нужно будет каждый раз ставить галочку. Удалить сообщение для всех можно в течение 24 часов после его отправки. Если Ваше сообщение было переслано, удалить его пересланные копии таким образом не получится. Удаление сообщения никак не фиксируется: оно просто пропадает у обоих собеседников. Сейчас эта функция доступна в полной версии сайта и на m.vk.com. Напомним, что совсем недавно ВКонтакте появились редактирование сообщений и приглашения в чаты по ссылке. Подробности здесь: vk.com/wall-100936019_13940</w:t>
      </w:r>
    </w:p>
    <w:p>
      <w:r>
        <w:t>Енді жаңартылған Android пен iPhone-ға арналған VK қосымшаларында оқиғаларға оқиғалармен жауап беруге болады! Жауап беру үшін төмендегі жауап белгішесіне басып, өз оқиғаңызды түсіріңіз.Жауаптар оқиғаны шолу экранының оң жағында көрсетіледі. Сіз оқиғаларыңызға жауап бере алатын адамдарды шектей аласыз: тек достар, достардың достары, тек белгілі адамдар, кез келген адам, немесе ешкім. Егер біреудің жауабы ұнамай қалса, кез келген жауапты жасыра аласыз.Осы жаңа функциямен флешмоб жасаңыз, жұлдыздарға жауап түсіріп жүріңіз, түрлі челлендждерді өткізіңіз және тағы басқа көптеген жолдармен пайдаланыңыз..iPhone-ға арналған VK: vk.cc/iphoneAndroid-ке арналған VK: vk.cc/android*** В свежих версиях клиентов для Android и iPhone появились ответы на истории! Просто нажмите на иконку ответа в нижнем левом углу истории и снимите свою.Ответы видны в правой части экрана просмотра истории. Вы можете настроить, кто сможет отвечать на ваши истории: только друзья, друзья друзей, какие-то определённые люди, все подряд — или вообще запретить ответы. Любые ответы, если они вам не понравились, можно скрыть из списка.Теперь вы сможете отслеживать реакцию на ваши истории или сами реагировать на чужие. Устройте флешмоб, запишите ответ вашему кумиру, покажите снимок с более удачным ракурсом того же места. Ответы позволят запустить волну среди ваших подписчиков, мотивируя их создавать новые истории.ВКонтакте для iOS: vk.cc/iphoneВКонтакте для Android: vk.cc/android</w:t>
      </w:r>
    </w:p>
    <w:p>
      <w:r>
        <w:t>VK-да бірлестіктерге арналған «Жасырын Санта» деген қосымша пайда болды. Осы жаңажылдық ойын туралы білетін шығарсың, оның мақсаты — бір-біріне анонимды түрде сыйлық жіберу. «Жасырын Санта» қосымшасы достар, әріптестер немесе топ мүшерлері арасында сыйлық алмасуды ұйымдастыруға мүмкіндік береді.Сол үшін бірлестігіңде қосымшаны орнатып ал да таратылым уақытын, тақырыбын және бюджетін белгіле. Сондай-ақ құпиялық баптауларын реттесең де болады: мысалы, сыйлық жіберуші алушының бүкіл профилін көре ала ма, әлде тек аты-жөнін ғана көре ала ма? Егер ойын бейтаныс адамдардың арасында өткізілсе, қатысушының профилі жарамды сыйлық таңдауға мүмкіндік береді. Сонымен қатар, қатысушы жазған қалауы да сыйлық таңдауға көмектеседі.Қосымша vk.com/app6257398 сілтеме бойынша және vk.com/community_apps топтамасында қолжетімді.***Во ВКонтакте появилось новое приложение для сообществ — «Тайный Санта». Многие из вас наверняка знают об этой новогодней игре, цель которой — сделать друг другу анонимные подарки. Это приложение позволит организовать анонимный обмен подарками между друзьями, коллегами или участниками группы.Достаточно установить приложение в своё сообщество и настроить его, указав время раздачи подарков, их тематику и бюджет. Там же можно настроить и приватность: будут ли те, кто дарят подарки, видеть профиль получателя — или же только его имя и фамилию. Указание профиля позволит определиться с подарком, если игра проходит в сообществе между незнакомыми людьми. Выбрать подарок также поможет оставленное участником пожелание.Приложение доступно по ссылке: vk.com/app6257398 и в каталоге vk.com/community_apps</w:t>
      </w:r>
    </w:p>
    <w:p>
      <w:r>
        <w:t>VK желісінде екі маңызды мүмкіндік пайда болды: әңгімелерге арнайы сілтемемен шақыру және хабарламаларды өзгерту мүмкіндігі.— Сілтеме арқылы шақыруды мүдделер бойынша бейтаныс адамдармен чаттасу, топ ойындарын өткізу, жазылушылармен араласу, жұлдыздармен сұхбаттасуды ұйымдастыру және тағы басқа көптеген жағдайларда қолдануға болады. Әңгімені бастаған кісі шақыру сілтемесін жасайды — сонда кез келген адам екі шертіп әңгімеге қосыла алады. Ал егер сілтеменің күшін жойсаңыз, ешкім сол сілтемен кіре алмайтын болады. Қазіргі уақытта веб-сайтымыз бен m.vk.com мобильді сайтында сілтемені генерациялауға болады. Әңгімелерге ең көп 250 адам қатыса алады. — Хабарламаны жібергеннен кейін оны 24 сағат ішінде өзгертуге болады. Өзгертілген хабарламалардың қасында «өзг.» белгішесі көрсетіледі. Қазіргі уақытта бұл мүмкіндік веб-сайтымыз бен m.vk.com мобильді сайтында қолжетімді, ал жақын арада қосымшаларында да пайда болады.***Встречайте два больших обновления ВКонтакте: приглашения в беседы по специальной ссылке и редактирование сообщений.— Приглашения по ссылке пригодятся, чтобы собирать чаты по интересам с незнакомыми людьми, проводить коллективные игры, общаться с подписчиками сообщества, устраивать сессию вопросов и ответов со звездой — применение ограничено только фантазией.Создатель беседы может создать ссылку для вступления — и тогда любой желающий в два клика присоединится к переписке. Если ссылку аннулировать, добавиться по ней больше не получится.Сейчас сгенерировать ссылку можно в веб-версии и на m.vk.com, а вступить — с любого устройства. Групповые беседы вмещают 250 человек.— Редактирование сообщений доступно в течение 24 часов после отправки. Если сообщение было изменено, возле него отобразится отметка «ред.». Сейчас это работает в полной и мобильных версиях сайта, совсем скоро появится и в приложениях.</w:t>
      </w:r>
    </w:p>
    <w:p>
      <w:r>
        <w:t>VK-дан музыка тегін тыңдағанда бірнеше шектеу пайда болды. Шектеулер неге пайда болғанын және оларды қалай алып тастау болады екенін осы парақшадан біле аласыздар: http://vk.com/page-22822305_55004497__При бесплатном прослушивании музыки ВКонтакте появились некоторые ограничения. Подробнее о лимитах, почему они появились и как их можно снять, читайте на этой странице: vk.com/page-22822305_55004497</w:t>
      </w:r>
    </w:p>
    <w:p>
      <w:r>
        <w:t>VK дизайнымен алты жасампаз жігіт пен қыз жұмыс істеп жүр. Сайттың әрбір белгісі, бөлімі, қызметі қалай әзірленіп жарыққа шығатынын білгіңіз келсе, біз қолданынатын құралдар мен тәсілдер туралы блогымыздан оқыңыздар: vk.com/blog/by-design__Над дизайном ВКонтакте работают шесть творческих молодых ребят. В нашем блоге мы написали об инструментах и подходах, о том как продумывается каждая иконка, каждый раздел и сервис: vk.com/blog/by-design</w:t>
      </w:r>
    </w:p>
    <w:p>
      <w:r>
        <w:t>Бірлестіктер басқаратын адамдарға арналған [club128012194|VK Admin] мобильді қосымшасын қабыл алыңыздар. Жазылушылармен араласу, топтарды дамытып жүргізу енді оңай әрі ыңғайлы.Бірінші нұсқаның негізгі мүмкіндігі — бірлестіктегі хабарламалар функциясы. Түрлі парақшалар мен топтарды қосып, оқырмандарыңыздың сұрақтарына ұялы телефоныңыздан жауап беріп жүріңіз. iOS-нұсқасында жауап үлгілері қолжетімді, ал Android-ке арналған қосымшасында бірлестіктің статистикасын көруге, мұқаба мен негізгі суретті ауыстыруға, және тауарлар мен талқылаулармен жұмыс жасауға болады. Әрқашан байланыста болыңыз! Қосымшаны жүктеп алу: iOS — vk.cc/73BBbo, Android — vk.cc/73BygM.—Представляем [club128012194|VK Admin] — мобильное приложение для администраторов сообществ. Общаться с подписчиками, управлять и развивать группы теперь удобнее и проще. Ключевая возможность первой версии — сообщения сообществ. Подключайте сразу несколько групп и страниц, отвечайте на вопросы читателей прямо со своего телефона. В iOS-версии доступны шаблоны ответов, а приложение для Android позволяет отслеживать статистику сообщества, менять обложку и главную фотографию, работать с товарами и обсуждениями. Будьте на связи без ограничений! Скачать приложение: для iOS — vk.cc/73BBbo, для Android — vk.cc/73BygM.</w:t>
      </w:r>
    </w:p>
    <w:p>
      <w:r>
        <w:t>Енді ойындарды жүктеп орнатудың қажеті жоқ, оларды тура VK мобильді қосымшасынан қосуға болады.Қазіргі уақытқа бұл жаңарту Android-ке қолжетімді, жақын арада iOS та қосылады. Ойнап көріңіздер!HTML5 негізінде жасалған Direct Games платформасы туралы VK блогымызда толық ақпарат бар.—Игры больше не нужно скачивать и устанавливать. Теперь они запускаются внутри мобильных приложений ВКонтакте. Обновление уже доступно для Android, скоро игры будут добавлены и в приложение для iOS. Ставьте рекорды и весело проводите время! В блоге ВКонтакте доступна подробная информация о платформе Direct Games на базе HTML5.</w:t>
      </w:r>
    </w:p>
    <w:p>
      <w:r>
        <w:t>Қазақстанда VK-дағы ақша аударымдары пайда болды. Бұл қызмет қазір толық сайт пен мобильді сайттан қолжетімді, ал Android және iOS қосымшаларына келесі жаңартуларымен келеді.Шарттары мен шектеулер туралы бұл жерден біле аласыздар: vk.com/moneysend—В Казахстане запустились денежные переводы ВКонтакте. Сервис уже доступен в полной и мобильной версиях сайта. В приложениях для Android и iOS денежные переводы появятся вместе со следующим обновлением.Подробнее об условиях и лимитах читайте здесь: vk.com/moneysend</w:t>
      </w:r>
    </w:p>
    <w:p>
      <w:r>
        <w:t>Бүгін біз болгымыздағы жаңа бөлімді іске қосудамыз: vk.cc/tech. "Әзірлеу" бөлімінде vk.com-дағы технологиялар мен алгоритмдер жайында мақалалар жарияланатын болады. Ресми бірлестікте мақала авторларымен, яғни VK-ның программисттері және инженерлерімен әңгімелесіп, оларды жақынырақ білуге болады. —Сегодня мы запускаем новый раздел нашего блога: vk.cc/tech. В категории «Разработка» будут публиковаться статьи о технологиях и алгоритмах vk.com. В официальном сообществе Вы сможете пообщаться с авторами статей — разработчиками и инженерами ВКонтакте — и узнать больше о тех, кто работает над нашим сайтом.</w:t>
      </w:r>
    </w:p>
    <w:p>
      <w:r>
        <w:t>Жақында біз VK Маскалары жобасын іске қостық — достарды таңқалдыратын керемет әдіс. Жаңа эффектілер iOS пен Android-тағы VK қосымшасында, "Оқиғалар" бөлімінде қолжетімді болды.Жаңа маскалар көбейіп келе жатыр, оларды түрлі суретшілер салады. Толығырақ біздің блогымыздан оқыңыздар.—Недавно мы запустили Маски ВКонтакте — отличный способ удивить друзей и повеселиться! Новые эффекты уже доступны в мобильных приложениях VK для iOS и Android в сервисе «Истории». Новые маски будут появляться постоянно, их рисуют энтузиасты и художники со всего мира. Подробнее читайте в нашем блоге.</w:t>
      </w:r>
    </w:p>
    <w:p>
      <w:r>
        <w:t>Биылғы спорттық ең маңызды оқиғалардың бірі Конфедерация Кубогы басталады. Осы футбол біріншілігінен VK әзірлеген арнайы жаңалықтар таспасының көмегімен хабардар болыңыздар: vk.com/feed/cc2017. Біздің сайтта эксклюзивті спорт жобалары баяғыда дәстүрге айналды. Жаңалықтарды толығырақ біздің Командамыздың блогынан оқыңыздар.—Начинается одно из главных спортивных событий года — Кубок Конфедераций. Следите за футбольным турниром и результатами поединков в специальной ленте новостей ВКонтакте: vk.com/feed/cc2017. Эксклюзивные спортивные проекты на сайте уже стали доброй традицией. Читайте подробнее об обновлениях для болельщиков в блоге нашей Команды.</w:t>
      </w:r>
    </w:p>
    <w:p>
      <w:r>
        <w:t>Мейірімділік дегеніміз — көмекке мұқтаж жандарға жәрдем көрсету. Күн сайын жүздеген адамға қан беретін донорлардың көмегі керек.Халықаралық донорлар күніне біз арнайы жобаны бастадық. Толығырақ блогымыздан оқыңыздар: vk.com/blog/donor_day.—Быть в контакте с близкими — значит помогать тем, кому нужна поддержка. Ежедневно сотни людей нуждаются в переливании крови. В Международный день донора мы запустили специальный проект. Подробнее читайте в блоге: vk.com/blog/donor_day.</w:t>
      </w:r>
    </w:p>
    <w:p>
      <w:r>
        <w:t>Регулярные платежи в приложениях на VK.com: теперь пользователи могут не совершать покупки разово, а выбрать регулярное продление бонусов.Подробности читайте в нашем официальном блоге: vk.com/blog/regular_paymentsVK.com сайтының қосымшаларында тұрақты төлемдер пайда болды: енді пайдаланушылар бонустар үшін қайта-қайта төлеудің орнына автоматты түрде төленетін тұрақты төлемдерді пайдалана алады. Толығырақ біздің ресми блогымыздан оқи аласыздар: vk.com/blog/regular_payments</w:t>
      </w:r>
    </w:p>
    <w:p>
      <w:r>
        <w:t>Встречайте полностью обновлённый раздел аудиозаписей! Любимая музыка, чистый дизайн, обложки альбомов, плейлисты и улучшенные рекомендации — это новая Музыка ВКонтакте.Подробнее об этом обновлении читайте в нашем официальном блоге: vk.com/blog/vkmusicТолығымен жаңартылған аудиожазбалар бөлімін қабыл алыңыздар! Сүйікті музыка, таза дизайн, альбом мұқабалары, әнтізімдер, және де жаңадан жасалған музыка ұсыну функциясы — бұның бәрін жаңа VK Музыкасында табасыздар.Бұл жаңарту жайында толығырақ біздің ресми блогымыздан оқыңыздар: vk.com/blog/vkmusic</w:t>
      </w:r>
    </w:p>
    <w:p>
      <w:r>
        <w:t>Теперь все пользователи и сообщества могут проводить прямые трансляции ВКонтакте при помощи компьютеров, ноутбуков и специального оборудования.Подробности о том, как создавать трансляции, оповещать подписчиков, настраивать оборудование и зарабатывать деньги, читайте в нашем официальном блоге: vk.com/blog/streaming-for-allЕнді барлық пайдаланушылар мен бірлестіктер компьютер, ноутбук және арнайы жабдықтардың көмегімен VK желісінде тікелей трансляцияларды өткізе алады.Трансляция бастау, жазылушыларға мәлімдеме жіберу, жабдықтарды икемдеу және трансляция арқылы ақша табу туралы білгіңіз келсе біздің ресми блогымызды оқыңыз: vk.com/blog/streaming-for-all</w:t>
      </w:r>
    </w:p>
    <w:p>
      <w:r>
        <w:t>Возможное количество участников беседы было увеличено до 100 человек. Ранее лимит позволял добавить не более 50 пользователей в один чат.Әңгіме қатысушыларының максималды саны 100-ге дейін өсті. Бұрын, шектеу бойынша, бір чатқа ең көп дегенде тек 50 адам қосуға болатын еді.</w:t>
      </w:r>
    </w:p>
    <w:p>
      <w:r>
        <w:t>Сегодня 1 апреля — день, в который принято подшучивать над друзьями и знакомыми. ВКонтакте не оставил День смеха без внимания — каждый пользователь может украсить фотографию друга десятью стикерами. Нажимайте на кнопку «Прокачать» на странице вашего друга и дурачьтесь: ваше творчество увидят все пользователи, пока кто-то не применит другой набор стикеров. Доступно только в полной версии сайта.Бүгін достармен әзілдесетін күн — сәуірдің 1-і. VK командасы да Күлкі күнін назардан тыс қалдырған жоқ — әр пайдаланушы досының суретін стикерлермен безендіре алады. Досыңыздың парақшасындағы «Арттыру» батырмасын басып, тентек болыңыз: басқа біреу жаңадан стикерлерді қосқанша, шығармашылығыңызды барлық пайдаланушылар көре алады. Тек компьютер арқылы қолжетімді.</w:t>
      </w:r>
    </w:p>
    <w:p>
      <w:r>
        <w:t>Теперь вы можете переводить деньги не только людям, но и сообществам. Сделать это так же просто: откройте диалог с сообществом, выберите пункт «Деньги» в меню вложений, введите сумму и комментарий, подтвердите перевод.Подробнее о денежных переводах: vk.com/blog/crowdfundingЕнді адамдарға ғана емес, бірлестіктерге де ақша жіберуге болады. Бұны істеген оңай: бірлестікпен диалогты ашып, бекіту файлдар тізімінен «Ақшаны» таңдаңыз, сомасы мен хабарлама енгізіңіз, аударымды растаңыз.Ақша аударымдары туралы толығырақ: vk.com/blog/crowdfunding</w:t>
      </w:r>
    </w:p>
    <w:p>
      <w:r>
        <w:t>Не так давно мы добавили просмотр документов Microsoft Office для следующих форматов: DOC, DOCX, XLS, XLSX, PPT и PPTX. Теперь нет необходимости скачивать полученный файл — при нажатии документ откроется в новом окне браузера. Просмотр работает как в веб-версии, так и в приложениях.Подробности читайте в нашем официальном блоге: vk.com/blog/documentsЖақында бізде DOC, DOCX, XLS, XLSX, PPT және PPTX пішімдердегі Microsoft Office құжаттарын шолатын функционалдығы қосылды. Енді алынған файлды жүктемесеңіз болады, құжатқа басқанда ол браузердің жаңа терезесінде ашылады. Құжаттарды шолу функциясы сайттан да, мобильді қосымшадан да қолжетімді.Толығырақ біздің ресми блогымыздан оқыңыздар: vk.com/blog/documents</w:t>
      </w:r>
    </w:p>
    <w:p>
      <w:r>
        <w:t>Вчера вышли крупные обновления официальных приложений ВКонтакте для iPhone и Android.Теперь на обеих платформах можно скрывать истории определённых пользователей, просматривать истории друзей на их страницах, настраивать приватность своих историй. Пользоваться голосовыми сообщениями стало ещё удобнее: при поднесении устройства к уху вы можете начать запись нового сообщения или прослушать входящее сообщение в приватном режиме. Появился счётчик количества просмотров записи.Подробнее об обновлениях читайте в официальных сообществах:ВКонтакте для iPhone — vk.com/iphone_app?w=wall-7278106_674ВКонтакте для Android — vk.com/android_app?w=wall-27902394_331793Кеше Android пен iPhone-ға арналған ресми VK қосымшаларының ірі жаңартулары шықты.Енді қос платформада белгілі бір пайдаланушының оқиғаларын жасыруға, достардың оқиғаларын олардың парақшаларынан қарауға және өзіңіздің оқиғалардың құпиялық баптауларын реттуге болады. Дауыстық хабарламалар бұрынғыдан да қолайлы болды: құрылғыны құлағыңызға жақандағанда дауыстық хабарлама жазуға немесе ішкі динамиктан кіріс хабарламаларды тыңдауға болады. Сонымен қатар, жазбаны көрген адамдардың саны көрсетілетін болды.Жаңартулар туралы ресми бірлестіктерден толығырақ оқыңыздар:iPhone-ға арналған VK — vk.com/iphone_app?w=wall-7278106_674Android-ке арналған VK — vk.com/android_app?w=wall-27902394_331793</w:t>
      </w:r>
    </w:p>
    <w:p>
      <w:r>
        <w:t>Теперь вы можете отслеживать реакцию друзей и подписчиков на публикации с помощью нового показателя — счётчика просмотров записи. Счётчик показывает, сколько пользователей увидели данную публикацию, находится под записью и виден всем пользователям. Подробнее читайте в нашем официальном блоге: vk.com/blog/postviewЖаңа көрсеткіш пайда болды, ол белгілі бір жазбаны көрген адамдар санын есептейді, енді әрбір жазбаны қанша адам көрген екенін білуге болады, ол жазбаның астында орналасқан және де барлық пайдаланушылар үшін қолжетімді.Толығырақ біздің ресми блогымыздан оқыңыздар: vk.com/blog/postview</w:t>
      </w:r>
    </w:p>
    <w:p>
      <w:r>
        <w:t>Многие выбирают ВКонтакте как основную площадку для коммуникации со своей аудиторией благодаря её простоте и доступности. Мы начинаем системную работу с фондами и социальными проектами в рамках нового направления работы нашей команды — Благотворительность ВКонтакте.Подробнее о проекте [club133169189|Благотворительность ВКонтакте] читайте в нашем блоге: vk.com/blog/vkcharityҚазіргі таңда көптеген ұйымдар аудиториямен хабарласу үшін VK-ны пайдаланады, себебі VK желісі оңай әрі қолайлы. Біз «VK-дағы Қайырымдылық» деген командамыздың жаңа жұмыс бағыты бойынша қорлар мен әлеуметтік жобалармен жүйелі жұмысты бастаймыз.[club133169189|VK-дағы Қайырымдылық] жобасы жайында толығырақ блогымыздан оқыңыздар: vk.com/blog/vkcharity</w:t>
      </w:r>
    </w:p>
    <w:p>
      <w:r>
        <w:t>Сообщество [club29014461|ФК Астана] верифицировало свою страницу ВКонтакте.[club29014461|Астана ФК] бірлестігі VK желісіндегі парақшасын верификациялады.</w:t>
      </w:r>
    </w:p>
    <w:p>
      <w:r>
        <w:t>Популярный певец [id167509197|Ернар Айдар] верифицировал свою страницу ВКонтакте.Танымал әнші [id167509197|Ернар Айдар] VK желісіндегі парақшасын верификациялады.</w:t>
      </w:r>
    </w:p>
    <w:p>
      <w:r>
        <w:t>В левом меню сайта появился новый раздел — Товары. Это общий каталог объявлений пользователей и сообществ о продаже товаров и услуг, единая витрина для продавцов и покупателей. О том, как размесить объявление в каталоге и осуществить покупку, читайте в нашем официальном блоге: vk.com/blog/marketСайттың сол жақтағы мәзірінде Тауарлар деген жаңа бөлім пайда болды. Тауарлар бөлімінде пайдаланушылар мен бірлестіктер, сатушылар мен сатып алушылар қалдырған хабарландырулар көрсетіледі.Хабарландыру орналастырғыңыз немесе тауар сатып алғыңыз келсе, біздің ресми блогымызды оқыңыздар: vk.com/blog/market</w:t>
      </w:r>
    </w:p>
    <w:p>
      <w:r>
        <w:t>Всемирно известный журнал [club105859349|National Geographic] теперь на казахском языке. Подписывайтесь и узнавайте интересные факты о нашей планете: vk.com/natgeokazƏлемге əйгілі [club105859349|National Geographic] журналы енді қазақ тілінде. Ресми парақшаға жазылып біздің планетамыз жайлы қызықты деректерді біле жүріңіз: vk.com/natgeokaz</w:t>
      </w:r>
    </w:p>
    <w:p>
      <w:r>
        <w:t>Встречайте — Истории ВКонтакте, новый способ рассказывать о том, как проходит ваш день! Делайте снимки и короткие ролики и публикуйте их в новом блоке над новостями, они будут доступны вашим друзьям и подписчикам в течение 24 часов.Подробнее об историях читайте в нашем блоге: vk.com/blog/storiesVK оқиғалары қызметін қабыл алыңыздар! Бұл Сіздің күніңіз қалай өтетінін елге айтып берудің жаңа амалы. Сурет пен қысқаша бейнежазбаға түсіріп, жаңалықтардан жоғары тұрған жаңа блогта жариялаңыз, олар Сіздің достарыңыз бен жазылушыларыңызға 24 сағат ішінде қолжетімді болады.Оқиғалар туралы біздің ресми блогымыздан оқыңыздар: vk.com/blog/stories</w:t>
      </w:r>
    </w:p>
    <w:p>
      <w:r>
        <w:t>Специально для любителей мобильных и компьютерных игр редакторы ВКонтакте опубликовали подборку лучших игр 2016 года:vk.com/feed?w=bestgames2016Мобильді және компьютерлік ойындардың табынушылары үшін VK желісі 2016 жылғы үздік ойындар тізімін жариялады:vk.com/feed?w=bestgames2016</w:t>
      </w:r>
    </w:p>
    <w:p>
      <w:r>
        <w:t>ВКонтакте запускает геолокационную рекламу — теперь рекламодатели могут таргетировать рекламные записи по конкретным местоположениям: торговым или офисным центрам, станциям метро или вокзалам. Комбинируя геолокацию с другими типами таргетинга, вы сможете получить уникальные настройки аудитории для своей кампании и привлечь потенциальных клиентов.Читайте в нашем официальном блоге о том, как работает геолокационная реклама и как её использовать: vk.com/blog/geoadsVK геолокациялық жарнама қызметін іске қосады — енді жарнама берушілер жарнамалық жазбаларды белгілі орындар бойынша бағыттай алады, мысалы, сауда немесе кеңселік орталықтар, метро бекеттері, вокзалдар. Геолокацияны таргетингтің басқа түрлерімен бірге пайдаланып, өзіңізге керек аудиторияны қызықтыру үшін тамаша мүмкіндік ашылады.Геолокациялық жарнаманы қалай пайдалануға болады екенін біздің ресми блогымыздан біле аласыздар: vk.com/blog/geoads</w:t>
      </w:r>
    </w:p>
    <w:p>
      <w:r>
        <w:t>В канун Нового года мы часто даём обещания себе и своим близким, что мы станем лучше, сможем достичь больших успехов на работе, научиться говорить «нет» (или «да»), чаще улыбаться и не опаздывать. В эти предпраздничные дни ВКонтакте предлагает поделиться своими обещаниями с друзьями, чтобы вместе наблюдать за переменами к лучшему: vk.com/feed?w=vk2017Жаңа Жылдың алдында біз өзімізге келе жатқан жыл басқаша болады деп, өзіміз бұрыннан артық боламыз деп, оқу мен жұмыста жетістіктерге жетеміз деп айтуға бейімбіз. Осы тамаша өзгерістерге бірге көз жеткізу үшін VK ұжымы сіз өзіңізге берген уәделерді достарыңызға көрсетуді ұсынады: vk.com/feed?w=vk2017</w:t>
      </w:r>
    </w:p>
    <w:p>
      <w:r>
        <w:t>Сегодня мы запускаем VK Live, мобильное приложение для прямых трансляций ВКонтакте. Теперь вы можете рассказать о себе в прямом эфире из любой точки мира, смотреть трансляции друзей и любимых авторов, общаться и зарабатывать.Установить для iOS: vk.cc/5ZFrMvВерсия для Android появится в ближайшее время.Подробнее о приложении для прямых трансляций читайте в нашем официальном блоге: vk.com/blog/vkliveБүгін біз тікелей трансляция тарату үшін жасалған қосымшаны іске қосамыз — VK Live-ты қабыл алыңыздар. Енді Сіз өзіңіз туралы әлемнің кез келген жерінен айтып бере аласыз, достарыңыз бен сүйікті авторларыңыздың трансяцияларын көре аласыз және адамдармен араласып ақша таба аласыз.iOS-қа орнату: vk.cc/5ZFrMvAndroid нұсқасы кішкенеден соң шығады.Қосымша туралы толығырақ біздің ресми блогымыздан оқыңыздар: vk.com/blog/vklive</w:t>
      </w:r>
    </w:p>
    <w:p>
      <w:r>
        <w:t>Встречайте — Мессенджер ВКонтакте для Windows и macOS! Теперь для переписки с друзьями и коллегами ВКонтакте вы можете использовать удобный мессенджер и не отвлекаться на прочтение новостей и просмотр занимательных фотографий и видеозаписей. В приложении мессенджера сохранена вся функциональность диалогов ВКонтакте.Скачать бета-версию для Windows и macOS: vk.cc/messenger.Windows пен MacOS үшін VK мессенджерін қабыл алыңыздар!Енді жақындарыңызбен хабарлама алмасу үшін Сіз жаңалықтар, суреттер және бейнежазбаларға уақытыңызды кетірмей-ақ қолайлы мессенджерді пайдалана аласыз. Бүкіл VK диалогтарының функционалдылығы мессенджер қосымшасында қолжетімді.Windows пен MacOS үшін бета-нұсқасын осы жерден жүктеп алуға болады: vk.cc/messenger.</w:t>
      </w:r>
    </w:p>
    <w:p>
      <w:r>
        <w:t>Около 100 тысяч компаний общаются со своими клиентами с помощью сообщений сообществ ВКонтакте, и, скорее всего, вы тоже не раз пользовались этим сервисом. Сегодня мы запускаем конкурс на лучшую поддержку среди сообществ! Для участия необходимо отправить [club19542789|нам] выдающуюся переписку или её скриншот. Компании с лучшей службой поддержки получат сертификаты на рекламу ВКонтакте, а пользователь, приславший самый интересный пример, — iPhone 7.Подробнее о сроках и условиях конкурса читайте в нашем официальном блоге: vk.com/blog/bestsupportVK бірлестіктер хабарламалары функциясы арқылы 100 мыңға жуық компаниялар өз клиенттерімен хабарласуда, Сіз де бұл сервисті пайдаланып көрген шығарсыз. Бүгін біз бірлестіктер арасындағы үздік қолдау қызметі байқауын іске қосамыз! Қатысу үшін [club19542789|бізге] ерекше хат алмасуды немесе оның скриншотын жіберу қажет. Үздік қызмет көрсететін компаниялар VK желісіндегі жарнама сертификаттарын алады, ал ең қызық жағдайды жіберген пайдаланушы iPhone 7 ұтып алады. Мерзімдер мен шарттар жайында толығырақ біздің ресми блогымыздан оқыңыздар: vk.com/blog/bestsupport</w:t>
      </w:r>
    </w:p>
    <w:p>
      <w:r>
        <w:t>«Чёрная пятница» уже сегодня! В разделе стикеров появилась вкладка «Распродажа», где пользователи могут купить стикеры со скидкой 45%: vk.com/stickersЧтобы следить за новинками, подписывайтесь на официальное сообщество [club68218830|Стикеры ВКонтакте].Бүгінгі «Қара жұма» науқанын қалт жібермеңіздер! Стикерлер бөлімінде «Сатылым» парақшасы пайда болды, бүгін пайдаланушылар стикерлерді 45% жеңілдікпен сатып ала алады: vk.com/stickersЖаңалықтардан хабардар болу үшін, [club68218830|Стикеры ВКонтакте] ресми бірлестігіне қосылыңыздар.</w:t>
      </w:r>
    </w:p>
    <w:p>
      <w:r>
        <w:t>[club70940609|Единый накопительный пенсионный фонд] Казахстана верифицировал официальное сообщество во ВКонтакте! В группе вы сможете следить за новостями Фонда и текущими финансовыми показателями, найдёте ответы на самые популярные вопросы о пенсионной системе Казахстана. Подписывайтесь: vk.com/enpfkzVK-дағы [club70940609|Бірыңғай жинақтаушы зейнетақы қорының] верификацияланған ресми бірлестігін қабыл алыңыздар!Бұл жерде Қордың өзекті жаңалықтары, ағымдағы қаржы көрсеткіштері, Қазақстанның зейнетақы жүйесі жайдағы ең маңызды сұрақтарға жауаптар жарияланады. Қосылыңыздар: vk.com/enpfkz</w:t>
      </w:r>
    </w:p>
    <w:p>
      <w:r>
        <w:t>ВКонтакте представляет приложения сообществ, новый удобный инструмент для медиа, бизнеса и организации встреч. С помощью приложений вы можете расширить функциональность групп, публичных страниц и встреч, делая их полноценной заменой веб-сайтов и мобильных приложений.Подробнее о приложениях сообществ и их установке читайте в нашем блоге: vk.com/blog/community-appsVK "бірлестіктер қосымшалары" қызметін ұсынады. Бірлестіктер қосымшалары медиа, бизнес және шара ұйымдастыру үшін жасалған қолайлы жаңа құрал. Қосымшалардың көмегімен Сіз топтар, көпшілік парақшалар және шаралардың функционалдығын ұлғайта аласыз, және ол қосымшаларды веб-сайттар мен мобильді қосымшалардың орнына пайдалана аласыз."Бірлестіктер қосымшалары" қызметі жайында біздің блогымыздан оқыңыздар: vk.com/blog/community-apps</w:t>
      </w:r>
    </w:p>
    <w:p>
      <w:r>
        <w:t>[id12489927|Сара Окс] верифицировала свою страницу ВКонтакте.[id12489927|Сара Окс] VK желісіндегі парақшасын верификациялады.</w:t>
      </w:r>
    </w:p>
    <w:p>
      <w:r>
        <w:t>Теперь видеозаписи ВКонтакте воспроизводятся автоматически в новостной ленте, на страницах профилей и сообществ. Такие видеозаписи по умолчанию проигрываются без звука, но вы можете включить звук нажатием на видео.Подробнее об автозапуске видеозаписей читайте в нашем официальном блоге: vk.com/blog/autoplay-videoЕнді VK желісіндегі бейнежазбалар жаңалықтар таспасында, жеке парақшаларда және бірлестіктерде автоматты түрде қосылады. Осындай бейнежазбалар дыбыссыз ойнатылады, алайда Сіз бейнежазбаға басып, дыбысын қоса аласыз.Автоматты түрде қосылатын бейнежазбалар жайында біздің ресми блогымыздан оқыңыздар: vk.com/blog/autoplay-video</w:t>
      </w:r>
    </w:p>
    <w:p>
      <w:r>
        <w:t>[id4037491|Сая Оразгалиева] верифицировала свою страницу ВКонтакте.[id4037491|Сая Оразгалиева] VK желісіндегі парақшасын верификациялады.</w:t>
      </w:r>
    </w:p>
    <w:p>
      <w:r>
        <w:t>Вы когда-нибудь задавали вопрос агенту поддержки?Не так давно команде Поддержки ВКонтакте исполнилось 5 лет: точкой отсчёта считается 23 августа 2011 года, когда был запущен новый раздел сайта — vkontakte.ru/support.Количество вопросов с ответами давно превысило 22 миллиона: «Мы оглядываемся назад и видим, что уже оставили свой след — сейчас по нашей модели работают и многие другие сервисы поддержки пользователей русскоязычного интернета».Подробнее о команде Поддержки и её работе читайте в нашем официальном блоге: vk.com/blog/dont_panic_42Жәрдем қызметінің уәкіліне сұрақ қойып көрдіңіз бе?VK Жәрдем Командасына жақында 5 жыл толды. 2011 жылғы тамыздың 23-інде сайтымыздың vkontakte.ru/support бөлімі іске қосылды.Жәрдем уәкілдері жауап берген сұрақтардың саны 22 миллионнан асты. «Қызметіміздің жұмыс нәтижесі ресейлік ғаламторға әсер етіп үлгерді — қазіргі уақытта рунеттің көптеген басқа жәрдем қызметтері біздің үлгіміз бойынша қызмет көрсетуде».Жәрдем командасы және оның жұмысы жайында толығырақ біздің ресми блогымыздан оқыңыздар: vk.com/blog/dont_panic_42</w:t>
      </w:r>
    </w:p>
    <w:p>
      <w:r>
        <w:t>ВКонтакте исполнилось 10 лет!За это время ВКонтакте из небольшого сайта вырос в большую коммуникационную платформу, стал частью нашей жизни, местом встреч и развлечений. В честь своего десятилетия, весной 2017 года мы совместно с [club30315369|Роскосмосом] отправим на Международную Космическую Станцию капсулу с умным космическим ботом Спотти. Он станет связующим звеном между нашими пользователями и экипажем МКС. Уже сейчас каждый пользователь ВКонтакте может задать ему свои вопросы об устройстве вселенной.О десятилетии и проекте #ВКосмосе читайте в нашем блоге:vk.com/blog/vk10vk.com/blog/spaceVK желісіне 10 жыл толды! Он жыл ішінде VK шағын сайттан ірі коммуникациялық платформаға, кездесу және ойын-сауық орнына айналып үлгерді. Он жылдығымызға орай біз 2017 жылғы көктемде [club30315369|Роскосмоспен] бірлесіп, Халықаралық Ғарыш Бекетіне Спотти атты ақылды ғарыш ботын жібереміз. Спотти біздің пайдаланушыларымыз бен ХҒБ экипажын байланыстырып отыратын болады. Дәл қазір VK-ның кез келген пайдаланушысы Споттиге ғарыш туралы сұрақ қоя алады. Он жылдық пен #ВКосмосе жобасы жайында блогымыздан оқыңыз: vk.com/blog/vk10 vk.com/blog/space</w:t>
      </w:r>
    </w:p>
    <w:p>
      <w:r>
        <w:t>Основатель команды Bar Bars по Street Workout [id170819999|Ислам Бадургов] верифицировал свою страницу ВКонтакте. Street Workout-тан Bar Bars командасының қалаушысы [id170819999|Ислам Бадургов] VK желісіндегі парақшасын верификациялады.</w:t>
      </w:r>
    </w:p>
    <w:p>
      <w:r>
        <w:t>Мы запустили тестирование игровых трансляций ВКонтакте — стриминговой платформы, которая позволит фанатам видеоигр и киберспорта транслировать игровой процесс в социальную сеть и зарабатывать на этом деньги. Игровая трансляция ВКонтакте выглядит как обычная видеозапись: её можно отправить личным сообщением, добавить к себе на страницу или в сообщество, поделиться с друзьями и подписчиками, а также встроить на внешний сайт. Подробности об игровых трансляциях и о том, как присоединиться к тестированию, читайте в нашем блоге: vk.com/blog/vk-gamingVK желісінде ойындарды трансляциялаудың тестілеуі іске қосылды! Бұл — компьютер ойындары мен киберспорттың табынушыларына ойын барысын желіге трансляциялап ақша табуға мүмкіндік беретін стриминг платформасы.VK ойын трансляциясы кәдімгі бейнежазба секілді: оны жеке хабараламамен жіберуге, қабырғаңызға қосуға, достарыңызбен бөлісуге және де сыртқы сайтқа бекітуге болады.Ойындарды трансляциялау туралы толығырақ білгіңіз келсе немесе тестілеуге қатысқыңыз келсе, біздің ресми блогымызды оқыңыз: vk.com/blog/vk-gaming</w:t>
      </w:r>
    </w:p>
    <w:p>
      <w:r>
        <w:t>ВКонтакте появились голосовые сообщения в личной переписке. Новый способ общения будет удобен тем, кто предпочитает живой разговор или не имеет возможности набрать текст. Для записи аудиосообщения нажмите и удерживайте иконку микрофона в окне диалога. Если Вы решили отменить запись, смахните влево — и она удалится. Голосовые сообщения доступны через веб-версию сайта, а также с новых версий мобильных приложений.Подробнее о голосовых сообщениях читайте в нашем официальном блоге: vk.com/blog/voice-messagesVK-дағы хат алмасу терезесінде дауыстық хабараламалар пайда болды! Қарым-қатынастың жаңа амалы ауызша ой білдіруді ұнататын немесе түрлі себептермен мәтін тере алмайтын жандарға аса қолайлы болады.Дыбыстық хабаралама жазу үшін хат алмасу терезесіндегі микрофон батырмасын ұстаңыз. Егер жазуды жібермей-ақ жойып тастағыңыз келсе — сол жаққа қарай сырғытыңыз. Дауыстық хабараламалар сайтымыздың веб-нұсқасынан, сондай-ақ жаңартылған мобильді қосымшаларынан қолжетімді.Дауыстық хабараламалар туралы біздің ресми блогымыздан толығырақ оқи аласыздар: vk.com/blog/voice-messages</w:t>
      </w:r>
    </w:p>
    <w:p>
      <w:r>
        <w:t>Представляем безналичные денежные переводы ВКонтакте. Отправить перевод можно с карт Mastercard, Maestro и Visa российских банков, получить — на карты Mastercard, Maestro и Visa банков России, Казахстана и других стран.Теперь пользователи могут отправлять деньги в сообщениях, используя свою банковскую карту. Этот сервис пригодится вам, если вы хотите купить товар с рук, помочь близким, собрать деньги на подарок или оплатить совместный счёт в ресторане.Подробнее о денежных переводах вы можете прочитать в нашем блоге: vk.com/blog/moneysend.VK қолма-қол ақшасыз ақша аударымдарын ұсынады. Аударымдарды ресейлік банкілер шығарған Mastercard, Maestro, Visa карталарынан жіберуге болады, сондай-ақ ресейлік, қазақстандық және т.б. елдердің банкілері шығарған Mastercard, Maestro, Visa карталарына алуға болады.Енді пайдаланушылар өз банктік карталарынан кәдімгі VK-дағы хабарлама арқылы ақша жібере алады. Бұл қызмет қолдан тауар сатып алу, жақындарыңызға ақша жібреу, досыңыз үшін сыйлыққа ақша жинау немесе мейрамханада ортақ шот төлеу үшін қолайлы.Ақша аударымдары туралы біздің блогымыздан толығырақ оқи аласыз: vk.com/blog/moneysend.</w:t>
      </w:r>
    </w:p>
    <w:p>
      <w:r>
        <w:t>Чемпион Азиатских игр и чемпион мира [id178282212|Денис Кузин] верифицировал свою страницу ВКонтакте. Конькимен жүгіруден әлем және Азия чемпионы [id178282212|Денис Кузин] VK желісіндегі парақшасын верификациялады.</w:t>
      </w:r>
    </w:p>
    <w:p>
      <w:r>
        <w:t>Казахстанский фигурист [id12982859|Денис Тен] верифицировал свою страницу ВКонтакте.Қазақстандық фигурист [id12982859|Денис Тен] VK желісіндегі парақшасын верификациялады.</w:t>
      </w:r>
    </w:p>
    <w:p>
      <w:r>
        <w:t>Сегодня в приложение VK App для iPhone вернулся музыкальный сервис ВКонтакте. Функция доступна в Казахстане, России, Украине и странах СНГ, пользователям необходимо обновить приложение через App Store: vk.cc/iphone Это стало возможным после подписания соглашения о лицензировании музыкального контента между ВКонтакте и крупнейшими мировыми мейджорами — Universal Music Group, Warner Music Group и Sony Music Entertainment. Бүгін iPhone үшін VK қосымшасында музыка қызметі қайтадан пайда болды. Аталмыш функция Қазақстан, Ресей, Украина және т.б. ТМД елдеріне қолжетімді, оны пайдалану үшін қосымшаны App Store арқылы жаңарту қажет: vk.cc/iphoneБұл VK және Universal Music Group, Warner Music Group, Sony Music Entertainment секілді әлемдегі ең ірі медиакомпаниялармен музыкалық контентті лицензиялау жайында келісімшартқа қол қойғанның арқасында мүмкін болды.</w:t>
      </w:r>
    </w:p>
    <w:p>
      <w:r>
        <w:t>Рекламный инструмент «Ретаргетинг» обновлён и доступен для пользователей ВКонтакте.Ретаргетинг – это инструмент, позволяющий не просто нацеливать рекламные объявления на широкие категории пользователей, но и показывать их конкретным людям: например, посетившим Ваш сайт или оставившим свой контактный телефон или адрес электронной почты.О новых возможностях ретаргетинга Вы можете подробнее узнать из нашего официального блога: vk.com/blog/obnovlenie-retargetinga-vkontakteЖаңартылған «Ретаргетинг» жарнамалық құралы пайдаланушыларымыз үшін қолжетімді болды. Ретаргетинг дегеніміз – жарнамалық хабарландыруларды көпшілікке бағыттауға көмектесетін құрал ғана емес, ретаргетинг хабарландыруларды нақты адамдарға көрсетуге мүмкіндік береді: мысалы, тек сайтыңызға кіргендерге немесе тек телефон нөмірлерін қалдырғандарға және т.б. Ретаргетингтің жаңа мүмкіндіктері жайында біздің ресми блогымыздан оқыңыздар: vk.com/blog/obnovlenie-retargetinga-vkontakte</w:t>
      </w:r>
    </w:p>
    <w:p>
      <w:r>
        <w:t>Волейболистка [id143843543|Сабина Алтынбекова] верифицировала свою страницу ВКонтакте.Волейболшы [id143843543|Сабина Алтынбекова] VK желісіндегі парақшасын верификациялады.</w:t>
      </w:r>
    </w:p>
    <w:p>
      <w:r>
        <w:t>Двукратный олимпийский чемпион [id173593215|Илья Ильин] верифицировал свою страницу ВКонтакте.Екі мәрте олимпиада чемпионы [id173593215|Илья Ильин] VK желісіндегі парақшасын верификациялады.</w:t>
      </w:r>
    </w:p>
    <w:p>
      <w:r>
        <w:t>Недавно мы запустили умную ленту, а сегодня подробнее расскажем о работе её алгоритма, который учитывает множество типов взаимодействия пользователя с записью. С помощью этого мы формируем персональный порядок записей в ленте каждого пользователя. Например, такие параметры, как уникальный контент, формат записи и актуальность новости влияют на порядок отображения Вашей публикации. Благодаря умной ленте Ваша аудитория не пропустит важный для себя контент, а публикации получат широкий охват и больше обратной связи.Подробнее об умной ленте и работе её алгоритма читайте в нашем блоге: vk.com/blog/feed-guidelinesЖақында біз ақылды таспа функциясын іске қостық, ал бүгін таспаның жұмыс алгоритмі жайында айтып береміз. Алгоритм пайдаланушының жазбамен көптеген қарым-қатынастар түрлерін есепке алады. Бұның көмегімен біз әр пайдаланушы үшін жеке жазбалар реттілігін құрастырамыз.Мысалы бірегей контент, жазбаның форматы және жаңалықтың өзектілігі жазбаңыздың таспадағы орнын белгілейді. Ақылды таспаның арқасында Сіздің аудиторияңыз өзіне маңызды контентті назардан тыс қалдырмайды, ал жазбалар көбірек сұранысқа ие болады.Ақылды таспа және таспаның алгоритмінің жұмысы жайында біздің блогымыздан оқып алыңыз: vk.com/blog/feed-guidelines</w:t>
      </w:r>
    </w:p>
    <w:p>
      <w:r>
        <w:t>Представляем виджет «Сообщения сообществ» для внешних сайтов. Общение стало ещё более доступным: теперь клиентам не придётся дополнительно регистрироваться, указывая контактные данные, а представители компании смогут получать сообщения и отвечать на них в привычном интерфейсе ВКонтакте.Подробнее о виджете «Сообщения сообществ» читайте в нашем блоге: vk.com/blog/community-widgetӨзге сайттар үшін жасалған «Бірлестіктер хабарламалары» виджетін қабыл алыңыздар. Енді клиенттерге байланыс ақпараттарын көрсетіп тіркелудің қажеті жоқ, ал компаниялар уәкілдері хабарлама алып отырып, үйреншікті VK интерфейсі арқылы жауап бере алады.«Бірлестіктер хабарламалары» виджеті туралы толығырақ біздің блогымыздан оқыңыздар: vk.com/blog/community-widget</w:t>
      </w:r>
    </w:p>
    <w:p>
      <w:r>
        <w:t>Вчера всем пользователям ВКонтакте был включен новый дизайн сайта.Команда разработчиков в течение полутора лет вела кропотливую работу над совершенствованием внешнего вида, скорости и функций каждого из разделов. Первого апреля пользователи ВКонтакте могли присоединиться к публичному тестированию, чтобы помочь сделать любимый сайт ещё более удобным и лёгким для восприятия.Подробнее об изменениях и новых инструментах ВКонтакте вы можете прочитать в нашем блоге: vk.com/blog/redesign-finalКеше VK желісінің барлық пайдаланушылары сайттың жаңа дизайнына көшірілді.Әзірлеушілер командасы бір жарым жыл бойы сайттың әрбір бөлімінің түрін, жылдамдығын және функционалдылығын жетілдіру үшін көп еңбекті талап ететін жұмысты атқарды. Сәуірдің бірінде VK пайдаланушыларына сүйікті сайтын әдеттегіден оңай әрі ыңғайлы ету үшін көпшілік тестілеуге қосылуға мүмкіндік берілді.Өзгерістер мен VK жаңа инструменттері жайында біздің блогымыздан толығырақ оқып алыңыз: vk.com/blog/redesign-final</w:t>
      </w:r>
    </w:p>
    <w:p>
      <w:r>
        <w:t>Команда независимых разработчиков при поддержке ВКонтакте запустила новое приложение для обработки фотографий – #Vinci.С помощью нейросетей и искусственного интеллекта вы сможете преобразить любой снимок. Множество вдохновляющих художественных стилей и уникальных фотоэффектов мгновенно трансформируют ваши фотографии в произведения искусства.Скачивайте приложение: для iOS — vk.cc/5qSerH, для Android — vk.cc/5qSgqE.Тәуелсіз әзірлеушілер тобы VK қолдауымен фотосуреттерді өңдеу үшін жасалған #Vinci атты жаңа қосымшаны ұсынады. Нейрожелілер мен жасанды интеллекттің көмегімен кез келген суретті жетілдіруге болады. Көптеген көркем стильдері мен бірыңғай фотоэффектілер суреттеріңізді бірден өнер туындысына айналдырады.Қосымшаны жүктеп алыңыздар: iOS үшін — vk.cc/5qSerH, Android үшін — vk.cc/5qSgqE.</w:t>
      </w:r>
    </w:p>
    <w:p>
      <w:r>
        <w:t>Сервис граффити вернулся! Теперь вы можете отправлять граффити в сообщениях с помощью нового интерфейса вложений в мобильных клиентах.Подробнее о граффити читайте в блоге ВКонтакте: vk.com/blog/graffitiГраффити суреттері қайта оралды! Енді мобилді клиенттердегі файлдарды бекіту функциясы арқылы хабарламамен граффити жіберуге болады.Граффити туралы VK ресми блогынан біліп алыңыздар: vk.com/blog/graffiti</w:t>
      </w:r>
    </w:p>
    <w:p>
      <w:r>
        <w:t>Встречайте – обновлённый редактор для фотографий ВКонтакте. Вы можете не только улучшать снимок, используя стандартные настройки, но и добавлять новые элементы: эмодзи, стикеры, надписи и рисунки. Такие живые изображения, несомненно, привлекут внимание ваших друзей и подписчиков.Подробнее о фоторедакторе можно прочитать в нашем блоге: vk.com/blog/photoeditorЖаңартылған VK фоторедакторын қабыл алыңыздар! Енді редакторда стандартты функциялардан басқа эмодзи, стикерлер, жазбалар мен суреттер сияқты жаңа элементтер пайда болды. Осындай жанды суреттер, әлбетте, достарыңыз бен жазылушылардың назарларынан тыс қалмайды. Фоторедактор жайында блогымыздан толығырақ біле аласыздар: vk.com/blog/photoeditor</w:t>
      </w:r>
    </w:p>
    <w:p>
      <w:r>
        <w:t>Теперь пользователи ВКонтакте могут оплачивать стикеры, подарки и дополнительные возможности в играх с помощью банковской карты в таких популярных валютах, как казахстанский тенге, украинская гривна, евро и доллар США. Никакие дополнительные комиссии не взимаются. Использование привычных вам денежных единиц сделает процесс оплаты ещё более простым и удобным.Енді VK пайдаланушылары стикерлер, сыйлықтар және ойындардағы қосымша мүмкіндіктер үшін банк карталарынан қазақстандық теңге, украиндық гривна, евро және АҚШ долларымен төлей алатын болды. Аталмыш аударымдар үшін қосымша коммисия алынбайды. Өзіңізге ыңғайлы ақша бірлігін пайдаланып, төлемдерді оңай әрі жылдам жасаңыздар.</w:t>
      </w:r>
    </w:p>
    <w:p>
      <w:r>
        <w:t>Теперь написать сообщение пользователю или сообществу стало намного проще – появился короткий адрес VK.me, быстрый доступ к обмену сообщениями. С помощью прямой ссылки вы сможете сразу попасть в диалог с сайта или мобильного устройства и начать общение.Как это работает и чем это может быть полезно для сообществ, читайте в нашем блоге: vk.com/blog/vkmeЕнді VK.me қысқа мекенжайының көмегімен Сіз достарыңыз бен бірлестіктерге хабарламаларды жылдам жіберіп отырасыз, VK.me – хат алмасуға тікелей сілтеме. VK.me арқылы сайттан немесе мобильді құрылғыдан диалогқа өтіп, бірден хат алмасуға болады. VK.me қалай істейді екенін және бірлестіктер үшін несімен пайдалы екенін біздің блогымыздан оқыңыздар: vk.com/blog/vkme</w:t>
      </w:r>
    </w:p>
    <w:p>
      <w:r>
        <w:t>В последнем обновлении iOS и в новом дизайне полной версии сайта запущена новая функция — подсказки стикеров. В зависимости от контекста набираемого вами текста или выбранного смайла (например, «привет», «супер» или [emoji]) система будет предлагать вам подходящие стикеры. Работает это как в сообщениях, так и в комментариях. Показаны будут даже стикеры из наборов, которых нет у вас в наличии, — это позволит открыть для себя интересные стикеры, которые вы ранее не замечали. Читайте о подсказках стикеров в официальном блоге компании:vk.com/blog/sticker-suggestions.iOS-тың соңғы нұсқасы мен vk.com сайтының жаңартылған дизайныда “Стикерлерді ұсыну“ функциясы пайда болды.Сіз теріп жатқан сөзге немесе таңдалған смайлға орай (мысалы, «сәлем», «керемет» немесе [emoji]) программа лайықты стикерлерді ұсынып отырады. Бұл функция жеке хабарламалар мен пікірлерде істеп отырады. Сізде жоқ жиынтықтардан да стикерлер көрсетіліп тұрады — бұл бұрын көрмеген стикерлермен танысуға тамаша мүкіндік береді.“Стикерлерді ұсыну” функциясы туралы компаниямыздың ресми блогынан оқи аласыз: vk.com/blog/sticker-suggestions.</w:t>
      </w:r>
    </w:p>
    <w:p>
      <w:r>
        <w:t>Анимации в новостной ленте и сообществах теперь воспроизводятся автоматически. Проигрывание начинается при приближении GIF-изображения к центру экрана и точно так же останавливается, как только анимация уходит за его пределы. Для автовоспроизведения в записи должна быть только одна GIF-анимация, без любых других прикреплений. Это позволяет создавать красивые записи и избавляет пользователя от необходимости делать лишний клик для запуска анимации. Подробнее об автозапуске анимаций читайте в официальном блоге компании: vk.com/blog/gifautoplay.Енді жаңалықтар таспасы мен бірлестіктерде анимациялар автоматты түрде ойнатылатын болды. GIF-суреттері экранның ортасына жақындаған кезде анимация қосылады, ал ортасынан алыстағаннан кейін тұрып қалады. Анимацияны автоматты түрде ойнату үшін жазбада жалғыз GIF-анимация болу керек, басқа файлдарды бекітуге болмайды. Бұл функция әдемі жазбаларды жасауға мүмкіндік береді, және GIF-ке баспай-ақ анимацияны ойнатады. Анимацияны автоматты түрде ойнату туралы компаниямыздың ресми блогынан оқи аласыз: vk.com/blog/gifautoplay.</w:t>
      </w:r>
    </w:p>
    <w:p>
      <w:r>
        <w:t>Умная лента стала доступна на всех платформах ВКонтакте. В современном мире информационный поток очень велик. Мы выяснили, что в среднем пользователи за сутки успевают прочесть менее 20% материала, на который подписаны. Умная лента включит в эти проценты те публикации, которые будут вам наиболее интересны из общего потока контента.О том, как работает умная лента, читайте в блоге ВКонтакте: vk.com/blog/smartfeedЕнді “Ақылды таспа” ВКонтактенің барлық платформаларынан қолжетімді болды. Қазіргі таңда ақпарат ағыны аса үлкен. Пайдаланушылар жазылған материалдың 20 пайызын ғана оқып үлгеретінін анықтадық. “Ақылды таспа” осы жиырма пайыздың ішіне өзіңізге ең қызық жазбаларды кіргізу үшін жасалған. “Ақылды таспа” қалай істейді екенін блогымыздан оқып біле аласыз: vk.com/blog/smartfeed</w:t>
      </w:r>
    </w:p>
    <w:p>
      <w:r>
        <w:t>Эстрадный певец [id226810282|Кайрат Нуртас] верифицировал свою страницу ВКонтакте. Подписывайтесь и следите за его творчеством – vk.com/kairatnurtas.[id226810282|Қайрат Нұртас] VK желісіндегі парақшасын верификациялады.Қайраттың парақшасына жазылып, соңғы жаңалықтарынан хабардар болыңыз: vk.com/kairatnurtas.</w:t>
      </w:r>
    </w:p>
    <w:p>
      <w:r>
        <w:t>Подходит к концу бета-тестирование нового дизайна ВКонтакте, и с этого месяца на него начинают постепенно переводить пользователей.Редизайн — самое масштабное обновление сайта за все 10 лет его существования. Изменился буквально каждый уголок сайта. Главный принцип нового дизайна — на всех устройствах он выглядит похоже и узнаваемо. Пользователю веб-сайта легко найти нужный раздел в мобильном приложении, и наоборот. 10% аудитории ВКонтакте уже перешли на новый дизайн. Постепенно он станет доступен для всех.Подробнее о редизайне читайте в блоге: vk.com/blog/redesign2016ВКонтакте жаңа дизайнының бета-тестілеуі аяқталуда, осы айдан бастап біз пайдаланушыларды бірте-бірте жаңа дизайнға көшіре бастаймыз.Бұл — ВКонтакте желісінің 10 жылдық тарихындағы ең ірі жаңартылуы. Сайттың әрбір жері өзгертілген деп айтсақ та болады. Жаңа дизайнның негізгі қағидасы — кез келген құрылғыдан, яғни, ұялы телефон, планшет немесе компьютер болсын, бірыңғай әрі танымал көріну. Енді пайдаланушылар керек жерді тез таба алады. Қазіргі уақытта ВКонтакте аудиториясының 10%-ы жаңа дизайнға көшірілді. Жақында жаңартылған интерфейс баршаға қолжетімді болады.Жаңартылған дизайн жайында блогымыздан толығырақ оқи аласыздар: vk.com/blog/redesign2016</w:t>
      </w:r>
    </w:p>
    <w:p>
      <w:r>
        <w:t>Хотите эксклюзивный набор стикеров с нашим талисманом — рыбкой Снеппи? Всем, кто сегодня выкладывает фотографии в #Snapster, мы дарим его бесплатно!Установите приложение Snapster 2.0 и опубликуйте снимок, чтобы получить набор. Расскажите друзьям!Скачать:App Store — snapster.io/dl/iosGoogle Play — snapster.io/dl/androidПодробнее: snapster.ioСнеппи атты балықпен эксклюзивті стикерлер жиынтығын алғыңыз келе ме? Бүгін #Snapster-ге сурет жүктейтіндер оны тегін алады!Snapster 2.0 қосымшасында кез келген суретті жариялап, Снеппи стикерлер жиынтығын алыңыз. Достарыңызға айтуды ұмытпаңыз!Жүктеп алу:App Store — snapster.io/dl/iosGoogle Play — snapster.io/dl/androidТолығырақ: snapster.io</w:t>
      </w:r>
    </w:p>
    <w:p>
      <w:r>
        <w:t>Мы представляем новую версию фотоприложения [club98093993|Snapster], над которым работает часть команды ВКонтакте. Обновлённое приложение меняет представление о традиционном способе делиться фотографиями: теперь вы можете рассказать о своих лучших моментах, используя новый вид публикаций — комнаты. В публичных или частных комнатах один или несколько авторов могут публиковать фотографии для неограниченного числа подписчиков. Все они получат мгновенные уведомления о новых публикациях и не пропустят ни одного важного снимка. Узнать подробнее обо всех нововведениях можно в сообществе [club98093993|Snapster] или на сайте snapster.io. ВКонтакте командасы әзірлейтін [club98093993|Snapster] фотоқосымшасының жаңа нұсқасын қабыл алыңыздар. Жаңартылған қосымша қалыпты суреттермен бөлісу түсінігінің өзін өзгертеді: енді Сіз өзіңіздің әсерлі сәттеріңізді жариялаудың жаңа түрі — «бөлмелерді» пайдалана аласыз. Көпшілік немесе жеке «бөлмелерде» бір немесе бірнеше автор саны шектелмеген жазылушылар үшін сурет жариялай алады. Барлық жазылушылар жаңа жариялаулар туралы мезеттік мәлімдеме алып, бірде-бір маңызды суретті назардан тыс қалдырмайды. Барлық жаңартулар жайында [club98093993|Snapster] бірлестігінен немесе snapster.io сайтынан толығырақ оқуға болады.#Snapster #SnapsterApp</w:t>
      </w:r>
    </w:p>
    <w:p>
      <w:r>
        <w:t>Поздравьте друзей и родных с праздником Наурыз! В честь праздника всем казахстанцам доступно три бесплатных подарка, которые можно отправить своим близким.Жақындарыңызды Наурыз мейрамымен құттықтаңыздар! Осы керемет мейрамға орай, барша қазақстандықтар жақындарына үш тегін сыйлық жібере алады.</w:t>
      </w:r>
    </w:p>
    <w:p>
      <w:r>
        <w:t>Радиостанция [club107268913|Ретро FM Казахстан] верифицировала свою страницу ВКонтакте — vk.com/retrofmkz.[club107268913|Ретро FM Қазақстан] радиосы VK-дағы парақшасын верификациялады — vk.com/retrofmkz.</w:t>
      </w:r>
    </w:p>
    <w:p>
      <w:r>
        <w:t>Встречайте — долгожданное обновление официального приложения ВКонтакте для Android! В новой версии: совершенно новый и удобный интерфейс, множество полезных опций, а также полная поддержка казахского языка. Обновите приложение прямо сейчас: vk.cc/android. Баршамыз асыға күткен Android үшін нөмірі 4.0 VK қосымшасын қабыл алыңыздар! Қосымшаның көрінісі толығымен жетілдірілген, көптеген тамаша функциялар пайда болды, және де ең маңызды жаңарту: қазақ тіліндегі интерфейс. Қосымшаны дәл қазір жаңартып алыңыздар: vk.cc/android. P.S. Қазақ интерфейсін қосу үшін құрылғыңыздың жүйе тілі қазақ тілі болу қажет.</w:t>
      </w:r>
    </w:p>
    <w:p>
      <w:r>
        <w:t>Известный конькобежец [id13849411|Федор Мезенцев] верифицировал свою страницу ВКонтакте. Федор — участник Олимпийских игр 2014, призер этапов Кубка мира среди юниоров, Чемпионата Азии и Чемпионата мира среди студентов. Его личный рекорд в заезде на 500 метров — 35,33 секунды, то есть около 50 километров в час — быстрее китайского тигра.Атақты коньки тебуші [id13849411|Фёдор Мезенцев] ВКонтактедегі парақшасын верификациялады. Фёдор — 2014 жылғы Олимпиада Ойындарының қатысушысы, жасөспірімдер арасындағы Әлем кубогының кезеңдерінің, Азия Чемпионаты және студенттер арасындағы Әлем Чемпионатының жүлдегері. 500 метр қашықтықтағы жарыста жасаған жеке рекорды — 35,33 секунд, яғни сағатына 50 километр — қытай жолбарысынан да тез!</w:t>
      </w:r>
    </w:p>
    <w:p>
      <w:r>
        <w:t>Встречайте — обновлённое приложение ВКонтакте для Windows Phone. Среди ключевых нововведений не только переделанный видеораздел и поддержка сервиса «Товары», но и главная новость для Казахстана — поддержка казахского языка прямо в приложении. Обновите приложение прямо сейчас: https://vk.cc/wpWindows Phone үшін ВКонтакте желісінің жаңартылған қосымшасын қабыл алыңыздар! Қайтадан жасалған бейнежазбалар бөлімі және жаңа «Тауарлар» сервисі енгізілді. Сонымен қатар қазақстандықтар үшін ең маңызды өзгеріс — қазақ тіліндегі интерфейс. Қосымшаны жаңартып алыңыздар: https://vk.cc/wp</w:t>
      </w:r>
    </w:p>
    <w:p>
      <w:r>
        <w:t>Ровно двадцать четыре года назад был принят Конституционный закон о независимости Республики Казахстан. С тех пор шестнадцатое декабря стало главным праздником всей страны. Поздравляем казахстанцев! Жиырма төрт жыл бұрын Қазақстан Республикасының Тәуелсіздігі туралы заң қабылданды. Сол уақыттан бастап он алтыншы желтоқсан — Отанымыздың ең маңызды мерекесі, еліміздің қайта егеменді мемлекет болған күні. Барша қазақстандықтарды төл мерекесімен құттықтаймыз!</w:t>
      </w:r>
    </w:p>
    <w:p>
      <w:r>
        <w:t>Встречайте сообщество [club38024103|Сбербанк Казахстан] — теперь официально во ВКонтакте! Сбербанком пользуется треть населения страны, он активно инвестирует в развитие экономики Казахстана, сотрудничает с высшими учебными заведениями, а также принимает участие в различных спонсорских и благотворительных программах. Подписывайтесь: vk.com/sberbank_kzВКонтакте желісінде жаңада «қанат белгісін» алған «[club38024103|Сбербанк Қазақстан]» ресми бірлестігін қабыл алыңыздар! Еліміздің үштен бір бөлігі оны пайдалануда. Сбербанк Қазақстан экнономикасына белсене қаржы салып, жоғары оқу орындарымен бірге қызмет етеді, сонымен қатар түрлі демеушілік және қайырымдылық бағадарламаларға қатысады. Қосылыңыздар: vk.com/sberbank_kz</w:t>
      </w:r>
    </w:p>
    <w:p>
      <w:r>
        <w:t>Каждый год первого декабря в Республике отмечается День первого президента Казахстана. Исторической предпосылкой и основанием для выбора даты праздника послужило событие, состоявшееся 1 декабря 1991 года, — Нурсултан Абишевич Назарбаев был переизбран на пост президента Казахской СССР. Через пятнадцать дней Верховный Совет провозгласил независимость и суверенитет страны.Желтоқсанның бірі — Қазақстан Республикасының Тұңғыш президенті күні. Бұл мейрамның тарихи себебі — 1991-інші жылғы желтоқсанның 1-інде Нұрсұлтан Әбішұлы Назарбаев ҚазКСР президенті лауазымына жаңадан сайланды. Ал он бес күннен кейін ҚазКСР Жоғарғы Кеңесі еліміздің тәуелсіздігі мен егемендігін жариялады.</w:t>
      </w:r>
    </w:p>
    <w:p>
      <w:r>
        <w:t>Самое популярное музыкальное шоу страны — Қазақстан Дауысы — теперь ВКонтакте. Это проект для тех, кто ценит настоящую музыку и талант. Все решает только голос участника. Из нескольких тысяч кандидатов осталось всего шестнадцать человек: 9 молодых людей и 7 девушек со всех уголков страны борются за звание новой звезды Казахстана. Кто победит? Читайте и голосуйте за лучших в официальном сообществе проекта: vk.com/thevoiceofkzЕліміздің ең танымал музыкалық шоу бағдарламасы — «Қазақстан Дауысы» — енді ВКонтакте желісінде! Бұл жоба тек нағыз музыкасүйер қауымға, дарынды бағалайтын жандарға арналған. Барлығын тек қатысушының дауысы ғана шешеді. Мыңдаған үміткерлердің арасында тек он алты үміткер қалды: 9 жігіт және 7 бойжеткен Қазақстанның жаңа жұлдызы атағы үшін күресуде. Кім женеді екен? Жобаның ресми бірлестігінен жаңалық оқып, үздік әншілер үшін дауыс беріңіздер: vk.com/thevoiceofkz</w:t>
      </w:r>
    </w:p>
    <w:p>
      <w:r>
        <w:t>Скриптонит атты қазақстандық рэп әншінің «Дом с нормальными явлениями» тұңғыш альбомы жарыққа шықты. Альбомды тыңдау немесе жүктеу үшін суретке шертіңіздер! Альбомды қабырғаңызға қосып, өз қалаңызда өтетін альбом тұсаукесеріне билет ұтысына қатысып көріңіз. P.S. Екінші альбомы жуырда..Тыңдау: vk.cc/4rXH6G Жүктеп алу: apple.co/1PKz3fo Пікір беру: vk.cc/4rXHIx</w:t>
      </w:r>
    </w:p>
    <w:p>
      <w:r>
        <w:t>В мире обитает множество животных, чьё существование висит на волоске. Мы редко слышим о них по телевидению или читаем в сети. ВКонтакте совместно с Всемирным фондом дикой природы ([club348403|WWF]) запустил просветительский проект, который в лёгкой и понятной форме — при помощи стикеров — рассказывает о том, что угрожает символу Казахстана — ирбису, — чем уникальна выхухоль и что случится, если пропадут сайгаки. Установите бесплатный набор стикеров с 15 видами редких животных из Красной книги и символом WWF — большой пандой: vk.com/stickers/wwf.Әлемде жылдан жылға азайып не жойылып бара жатқан жануарлар түрлері өте көп. Олар туралы ақпарат теледидар мен ғаламторда сирек айтылады. ВКонтакте Дүниежүзілік жабайы табиғат қорымен ([club348403|WWF]) бірлесіп ағартушылыққа бағытталған жобаны бастайды — стикерлердің көмегімен Сіздерге Қазақстан символы барысқа ненің қауіпі бар екенін, жұпартышқан несімен бірегей екенін және киіктер жойылып кетсе не болатындығын оңай әрі қызықты түрде айтып береміз. Қызыл Кітаптағы сирек кездесетін 15 жануар түрі және WWF логотибі — панда бейнеленген тегін стикерлер жинтығын орнатып алыңыздар: vk.com/stickers/wwf.</w:t>
      </w:r>
    </w:p>
    <w:p>
      <w:r>
        <w:t>В середине сентября мы презентовали в сообществе популярный коллектив [club9672557|DA GUDDA JAZZ]. Ребята решили ответить взаимностью своим преданным поклонникам и выложили в своей группе премьеру нового альбома и видеоклипа. Подписывайтесь на страницу команды, а также [id154727863|Темчи], [id6084564|Рената] и [id72256701|Крайма] и слушайте все новинки первыми.Қыркүйек айының ортасында біз бірлестігімізде танымал [club9672557|DA GUDDA JAZZ] тобын таныстырдық. Жігіттер адал жанкүйерлеріне жауап ретінде өздерінің тобына жаңа альбомы мен бейнебаянының тұсаукесерін жүктеді. Топтың ресми парақшасына және де [id154727863|Тёмча], [id6084564|Ренат] және [id72256701|Краймның] жеке парақшаларына жазылыңыздар да, жаңадан жарыққа шығатын барлық шығармашылығын өзгелерден бұрын тыңдаңыздар.</w:t>
      </w:r>
    </w:p>
    <w:p>
      <w:r>
        <w:t>Подписывайтесь на страницу двукратного серебряного призера чемпионата Казахстана — [club41698592|ФК «Атырау»]. Факты из жизни и истории команды, обсуждение футбольных новостей страны и многое другое ждет вас на странице клуба из нефтяной столицы Казахстана.Қазақстан чемпионатының екі дүркін күміс жүлдегері — [club41698592|«Атырау» ФК-ның] парақшасына қосылыңыздар. Еліміздің мұнай астанасы командасының өміріндегі жаңалықтар мен қызықты оқиғалар туралы осы парақшадан оқып, Қазақстан футболына қатысты ақпараттарды талқылауға шақырамыз!</w:t>
      </w:r>
    </w:p>
    <w:p>
      <w:r>
        <w:t>Бүгін ВКонтакте желісіне 9 жыл толады. Біз осы ұзақ жолдан Сіздердің арқаларыңызда өттік. Сондықтан бұл бәріміз үшін ортақ мереке.Туған күніңмен, ВКонтакте! 🎉🏦#vk9</w:t>
      </w:r>
    </w:p>
    <w:p>
      <w:r>
        <w:t>Самые актуальные новости мира — прямо ВКонтакте! Подписывайтесь на верифицированное сообщество популярного казахстанского новостного сайта [club24894771|Tengri News], чтобы постоянно быть в курсе событий. Вступайте: vk.com/tengrinewsӘлемнің ең соңғы жаңалықтарын ВКонтакте әлеуметтік желісінен шықпай-ақ оқи аласыздар! [club24894771|Tengri News] әйгілі қазақстандық жаңалықтар сайтының верификацияланған бірлестігіне қош келдіңіздер! Қосыламыз: vk.com/tengrinews</w:t>
      </w:r>
    </w:p>
    <w:p>
      <w:r>
        <w:t>Новости мирового и Казахстанского спорта всегда можно узнать из официального сообщества одного из крупнейших спортивных порталов — [club6692995|Vesti.kz]. Все самое важное из мира высоких достижений — прямо в вашей ленте новостей. Подписывайтесь: vk.com/sportvestiБүкіләлемдік және Қазақстандық спорт жайындағы жаңалықтарды ең ауқымды [club6692995|Vesti.kz] арнасының ресми бірлестіктегінен білуге болады. Әлемнің түкпір-түкпіріндегі болып жатқан маңызды дәрежелі дүниелер дәл Сіздің жаңалықтар таспаңызда. Қосылыңыздар: vk.com/sportvesti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