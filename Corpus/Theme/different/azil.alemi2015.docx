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Бар мүмкіндіктерімізді бағалайық</w:t>
      </w:r>
    </w:p>
    <w:p>
      <w:r>
        <w:t>Жоқтан гөрі суреті тұрсын</w:t>
      </w:r>
    </w:p>
    <w:p>
      <w:r>
        <w:t>Жігіттер бағасын берсін, қыздар репост</w:t>
      </w:r>
    </w:p>
    <w:p>
      <w:r>
        <w:t>Бір порциялық тарелкаға екі порция тамақ...</w:t>
      </w:r>
    </w:p>
    <w:p>
      <w:r>
        <w:t>😂😂😂😂</w:t>
      </w:r>
    </w:p>
    <w:p>
      <w:r>
        <w:t>Жақында барлық жерлерле осылай қар атысу басталады</w:t>
      </w:r>
    </w:p>
    <w:p>
      <w:r>
        <w:t>Светофорда ұзақ тұратын сияқты</w:t>
      </w:r>
    </w:p>
    <w:p>
      <w:r>
        <w:t>-Жүр дейм, саған бұл жерде жүруге болмайды...</w:t>
      </w:r>
    </w:p>
    <w:p>
      <w:r>
        <w:t>Не байқадың?</w:t>
      </w:r>
    </w:p>
    <w:p>
      <w:r>
        <w:t>Бір тепкенге күшті екен</w:t>
      </w:r>
    </w:p>
    <w:p>
      <w:r>
        <w:t>Мә, саған тамақ бермегенді көрсетейін...</w:t>
      </w:r>
    </w:p>
    <w:p>
      <w:r>
        <w:t>Болғаннан кейін тазалап жуып кетші, өтініш!!!</w:t>
      </w:r>
    </w:p>
    <w:p>
      <w:r>
        <w:t>Дөңгелектері сонша қымбат болған сиякты</w:t>
      </w:r>
    </w:p>
    <w:p>
      <w:r>
        <w:t>Автоматты түрде отындар оздері кезекпен жана береді. Ойланып қара</w:t>
      </w:r>
    </w:p>
    <w:p>
      <w:r>
        <w:t>Мысықтарға арналған балкон</w:t>
      </w:r>
    </w:p>
    <w:p>
      <w:r>
        <w:t>Такси фильмі Қытайда</w:t>
      </w:r>
    </w:p>
    <w:p>
      <w:r>
        <w:t>Демалысы осылай өтетіндер лайк</w:t>
      </w:r>
    </w:p>
    <w:p>
      <w:r>
        <w:t>Айналдырып кара :)</w:t>
      </w:r>
    </w:p>
    <w:p>
      <w:r>
        <w:t>Басында түсінбей біраз қарап тұрдым...</w:t>
      </w:r>
    </w:p>
    <w:p>
      <w:r>
        <w:t>Бензин, доллар қымбаттағалы осы</w:t>
      </w:r>
    </w:p>
    <w:p>
      <w:r>
        <w:t>Қыздарики</w:t>
      </w:r>
    </w:p>
    <w:p>
      <w:r>
        <w:t>Сен де осылай секірдің ғой</w:t>
      </w:r>
    </w:p>
    <w:p>
      <w:r>
        <w:t>-Чё то менің артым қышып жатыр, бірнәрсеге ұрынайын деп тұрмын ше...</w:t>
      </w:r>
    </w:p>
    <w:p>
      <w:r>
        <w:t>Автоматты түрде отындар оздері кезекпен жана береді. Ойланып қара</w:t>
      </w:r>
    </w:p>
    <w:p>
      <w:r>
        <w:t>Кинодағы жағымсыз кейіпкер құлап қалмасын деп ұстап түратын да мамандық бар</w:t>
      </w:r>
    </w:p>
    <w:p>
      <w:r>
        <w:t>:))</w:t>
      </w:r>
    </w:p>
    <w:p>
      <w:r>
        <w:t>Сатының керегі жоқ</w:t>
      </w:r>
    </w:p>
    <w:p>
      <w:r>
        <w:t>Бала манежде отыр</w:t>
      </w:r>
    </w:p>
    <w:p>
      <w:r>
        <w:t>"Әйелдерді түсіну" 15 томдық кітап жарыққ шықты...</w:t>
      </w:r>
    </w:p>
    <w:p>
      <w:r>
        <w:t>Болмасаң да ұқсап бақ</w:t>
      </w:r>
    </w:p>
    <w:p>
      <w:r>
        <w:t>Бүгін алып кет, ертең қалтаңда осынша ақша болады</w:t>
      </w:r>
    </w:p>
    <w:p>
      <w:r>
        <w:t>Шынымен қар жауып жатыр ма?</w:t>
      </w:r>
    </w:p>
    <w:p>
      <w:r>
        <w:t>Міне фотошоптың құдіреті</w:t>
      </w:r>
    </w:p>
    <w:p>
      <w:r>
        <w:t>Қабырғаңа алып кет =)</w:t>
      </w:r>
    </w:p>
    <w:p>
      <w:r>
        <w:t>Енді кептелістен қорықпаймын</w:t>
      </w:r>
    </w:p>
    <w:p>
      <w:r>
        <w:t>Құдай бір өзің жар бола гөр. Мені көргендер репост жасап алып кетсінші...</w:t>
      </w:r>
    </w:p>
    <w:p>
      <w:r>
        <w:t>Автобустарда басына соққы алудан сақтайды</w:t>
      </w:r>
    </w:p>
    <w:p>
      <w:r>
        <w:t>Керемет айна</w:t>
      </w:r>
    </w:p>
    <w:p>
      <w:r>
        <w:t>Көңіл сыйса бәрі сыяды</w:t>
      </w:r>
    </w:p>
    <w:p>
      <w:r>
        <w:t>Нағыз дос қиыншылықта тастамайды</w:t>
      </w:r>
    </w:p>
    <w:p>
      <w:r>
        <w:t>Күн сәтті, көңілді өтсін</w:t>
      </w:r>
    </w:p>
    <w:p>
      <w:r>
        <w:t>Mен сенi, Сен оны, Ол басқаны,Осы ғой махаббаттың шатасқаны,Екі жүрек бірін бірі сүйе тұраЖаман ғой үшiншiсi жармасқаны...</w:t>
      </w:r>
    </w:p>
    <w:p>
      <w:r>
        <w:t>Соғыста әбіржіп жүрмей, әдемі болып жүрейік...</w:t>
      </w:r>
    </w:p>
    <w:p>
      <w:r>
        <w:t>Торт жейін деп жатқан жоқ, екі көзі басқа жас қыздарда...</w:t>
      </w:r>
    </w:p>
    <w:p>
      <w:r>
        <w:t>Мұғалім білмейтін сұрақ қойғанда...</w:t>
      </w:r>
    </w:p>
    <w:p>
      <w:r>
        <w:t>Бүгін алып кет, ертең қалтаңда осынша ақша болады</w:t>
      </w:r>
    </w:p>
    <w:p>
      <w:r>
        <w:t>Мына жүні жоқ, тақыр бас тышқан. Осыны репост жасап алып кетпесең тақырбас болып қаласың😂😂</w:t>
      </w:r>
    </w:p>
    <w:p>
      <w:r>
        <w:t>Кішкентай бүлдіршіндердің сүйікті ағалары</w:t>
      </w:r>
    </w:p>
    <w:p>
      <w:r>
        <w:t>Өлген жерім осы шығар</w:t>
      </w:r>
    </w:p>
    <w:p>
      <w:r>
        <w:t>Үйдің электр қуатын үнемдейміз...</w:t>
      </w:r>
    </w:p>
    <w:p>
      <w:r>
        <w:t>Жейтін тамағымды қалдыр да, көзіме көрінбе...</w:t>
      </w:r>
    </w:p>
    <w:p>
      <w:r>
        <w:t>Ит адамның досы</w:t>
      </w:r>
    </w:p>
    <w:p>
      <w:r>
        <w:t>-Ішіп алғансың ба? "Ууһ" деші</w:t>
      </w:r>
    </w:p>
    <w:p>
      <w:r>
        <w:t>Ей, сен, алған жеріңе қайта апарып қой...</w:t>
      </w:r>
    </w:p>
    <w:p>
      <w:r>
        <w:t>Бір кампит үшін не теген талпыныс</w:t>
      </w:r>
    </w:p>
    <w:p>
      <w:r>
        <w:t>Йогуртты қасықпен алып қалсам...</w:t>
      </w:r>
    </w:p>
    <w:p>
      <w:r>
        <w:t>Аяқ киімге ақша жетпей қалған</w:t>
      </w:r>
    </w:p>
    <w:p>
      <w:r>
        <w:t>Жегің келсе достарыңмен бөлісіп жеңдер</w:t>
      </w:r>
    </w:p>
    <w:p>
      <w:r>
        <w:t>Аяғын жаурап жүрсе, ала ғой</w:t>
      </w:r>
    </w:p>
    <w:p>
      <w:r>
        <w:t>Екі әке, екі бала</w:t>
      </w:r>
    </w:p>
    <w:p>
      <w:r>
        <w:t>Ауылда шөп жинағанда</w:t>
      </w:r>
    </w:p>
    <w:p>
      <w:r>
        <w:t>Айналдырып кара :)</w:t>
      </w:r>
    </w:p>
    <w:p>
      <w:r>
        <w:t>Мені көп күтіп қалдың ба?</w:t>
      </w:r>
    </w:p>
    <w:p>
      <w:r>
        <w:t>Әкелші бесті</w:t>
      </w:r>
    </w:p>
    <w:p>
      <w:r>
        <w:t>-Ой, бляяя, жаным қалмады ғой</w:t>
      </w:r>
    </w:p>
    <w:p>
      <w:r>
        <w:t>Торт жейін деп жатқан жоқ, екі көзі басқа жас қыздарда...</w:t>
      </w:r>
    </w:p>
    <w:p>
      <w:r>
        <w:t>👊GGG Мешок деген,озі мешок боп қапты!😂😂</w:t>
      </w:r>
    </w:p>
    <w:p>
      <w:r>
        <w:t>Кімнің басынан өтпеді десейш</w:t>
      </w:r>
    </w:p>
    <w:p>
      <w:r>
        <w:t>Азу керек, срочно азу керек</w:t>
      </w:r>
    </w:p>
    <w:p>
      <w:r>
        <w:t>Алтын алқа медалінің иегері</w:t>
      </w:r>
    </w:p>
    <w:p>
      <w:r>
        <w:t>Досыңды басқа біреумен көргенде</w:t>
      </w:r>
    </w:p>
    <w:p>
      <w:r>
        <w:t>Баланың еркелігіне көнеміз</w:t>
      </w:r>
    </w:p>
    <w:p>
      <w:r>
        <w:t>Ит баланың досы</w:t>
      </w:r>
    </w:p>
    <w:p>
      <w:r>
        <w:t>Only youuuu....</w:t>
      </w:r>
    </w:p>
    <w:p>
      <w:r>
        <w:t>24 сағат күзет қорғайды</w:t>
      </w:r>
    </w:p>
    <w:p>
      <w:r>
        <w:t>Соңғы қарбыз болған соң "жеп қалайын" деп</w:t>
      </w:r>
    </w:p>
    <w:p>
      <w:r>
        <w:t>Осы күніңе шүкір десең болады...</w:t>
      </w:r>
    </w:p>
    <w:p>
      <w:r>
        <w:t>Үйдің глазонынан қарағанда</w:t>
      </w:r>
    </w:p>
    <w:p>
      <w:r>
        <w:t>Шаршасаң үйіңе барып жат...</w:t>
      </w:r>
    </w:p>
    <w:p>
      <w:r>
        <w:t>Елбасымызды қабырғаңа алып кет, сонда сенде де осынша ақша болады :)</w:t>
      </w:r>
    </w:p>
    <w:p>
      <w:r>
        <w:t>Тамақтанып алайын</w:t>
      </w:r>
    </w:p>
    <w:p>
      <w:r>
        <w:t>Көңіл-күй көтеріңкі болсын</w:t>
      </w:r>
    </w:p>
    <w:p>
      <w:r>
        <w:t>Фууу, кім жел жіберді?</w:t>
      </w:r>
    </w:p>
    <w:p>
      <w:r>
        <w:t>Қайда келе жатырсыңдар?Билеттерің бар ма?</w:t>
      </w:r>
    </w:p>
    <w:p>
      <w:r>
        <w:t>Жігіттер махаббаттан көздері көр болғанда...</w:t>
      </w:r>
    </w:p>
    <w:p>
      <w:r>
        <w:t>Қоя тұршы, жағымпазданбай</w:t>
      </w:r>
    </w:p>
    <w:p>
      <w:r>
        <w:t>Электр қуатын жемейтін, тегін холдильник</w:t>
      </w:r>
    </w:p>
    <w:p>
      <w:r>
        <w:t>Қалай қиратпай төкпей әкеле жатыр👍</w:t>
      </w:r>
    </w:p>
    <w:p>
      <w:r>
        <w:t>Берші, дәмін көрейін</w:t>
      </w:r>
    </w:p>
    <w:p>
      <w:r>
        <w:t>Брат, машинеңді сүртіп берейінші</w:t>
      </w:r>
    </w:p>
    <w:p>
      <w:r>
        <w:t>Мен емес мынау шашқан</w:t>
      </w:r>
    </w:p>
    <w:p>
      <w:r>
        <w:t>-Күлем деп, ішек-сілем қатып қалды</w:t>
      </w:r>
    </w:p>
    <w:p>
      <w:r>
        <w:t>Фууу, кім жел жіберді?</w:t>
      </w:r>
    </w:p>
    <w:p>
      <w:r>
        <w:t>Не байқадың?</w:t>
      </w:r>
    </w:p>
    <w:p>
      <w:r>
        <w:t>-Көрші, анам жұмыстан келе жатыр ма?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