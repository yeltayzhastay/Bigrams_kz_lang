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Мүсіннің кемшіліктерін жасыратын корсет "Waist Trainer" ❤ 50% жеңілдікпен тапсырыс беру 👉🏻https://goo.gl/QmS94s👍 Зат тегін жеткізіледі, тек қолға алып жатқанда ғана төлем жасайсыз. Ешқандай жасырын төлемдер жоқ. Квитанция беріледі.❤ 50% жеңілдікпен тапсырыс беру 👉🏻https://goo.gl/QmS94s• Бөкседегі, іштегі артық майларды жасырады.• Келбетіңізді әдемі қылып, кемшіліктеріңізді жасырады.• Физикалық жаттығуларда өзіңізді сенімді сезінесіз.• Босаңғандарға таптырмайтын зат.• Тек әдемі келбетіңізді қалпына келтіріп қана қоймай, сыртқы келбетіңізді мінсіз етеді .• Денеңізді жинап тұрады, тартымды әрі сұлу қылады.WaistTrainer сіздің сүйкімді келбетіңіз бен сұлулығыңыздың кепілі! 👫 Гүлдей жайнап, сүйіктіңізбен бақытты болуыңызға тілектеспіз!👸Консультанттар қазақтың қара көз қыздары және тек қазақша сөйлейді.📱 Өздерінің жеке номерлерінен хабарласады, яғни номерлері жұмыс уақыттары әрқашан қосулы болады.✅ Әрқашан жауап беріп, сұрақтарыңызды шешуге барлық күшімізді саламыз. 💃 50% жеңілдікпен тапсырыс беру үшін сілтемені басыңыз ➡ https://goo.gl/QmS94s немесе тікелей хабарласыңыз 📲+77006000045</w:t>
      </w:r>
    </w:p>
    <w:p>
      <w:r>
        <w:t>💝 Мүсіннің кемшіліктерін жасыратын корсет "Waist Trainer" ❤ 50% жеңілдікпен тапсырыс беру 👉🏻https://goo.gl/QmS94s👍 Зат тегін жеткізіледі, тек қолға алып жатқанда ғана төлем жасайсыз. Ешқандай жасырын төлемдер жоқ. Квитанция беріледі.❤ 50% жеңілдікпен тапсырыс беру 👉🏻https://goo.gl/QmS94s• Бөкседегі, іштегі артық майларды жасырады.• Келбетіңізді әдемі қылып, кемшіліктеріңізді жасырады.• Физикалық жаттығуларда өзіңізді сенімді сезінесіз.• Босаңғандарға таптырмайтын зат.• Тек әдемі келбетіңізді қалпына келтіріп қана қоймай, сыртқы келбетіңізді мінсіз етеді .• Денеңізді жинап тұрады, тартымды әрі сұлу қылады.WaistTrainer сіздің сүйкімді келбетіңіз бен сұлулығыңыздың кепілі! 👫 Гүлдей жайнап, сүйіктіңізбен бақытты болуыңызға тілектеспіз!👸Консультанттар қазақтың қара көз қыздары және тек қазақша сөйлейді.📱 Өздерінің жеке номерлерінен хабарласады, яғни номерлері жұмыс уақыттары әрқашан қосулы болады.✅ Әрқашан жауап беріп, сұрақтарыңызды шешуге барлық күшімізді саламыз. 💃 50% жеңілдікпен тапсырыс беру үшін сілтемені басыңыз ➡ https://goo.gl/QmS94s немесе тікелей хабарласыңыз 📲+77006000045</w:t>
      </w:r>
    </w:p>
    <w:p>
      <w:r>
        <w:t>Ең соңғы лайк басқан жан бақытты болсын!❤️</w:t>
      </w:r>
    </w:p>
    <w:p>
      <w:r>
        <w:t>Ең соңғы лайк басқан жан бақытты болсын!❤️</w:t>
      </w:r>
    </w:p>
    <w:p>
      <w:r>
        <w:t>Ең соңғы лайк басқан жан бақытты болсын!❤️</w:t>
      </w:r>
    </w:p>
    <w:p>
      <w:r>
        <w:t>Ең соңғы лайк басқан жан бақытты болсын!❤️</w:t>
      </w:r>
    </w:p>
    <w:p>
      <w:r>
        <w:t>Ең соңғы лайк басқан жан бақытты болсын!❤️</w:t>
      </w:r>
    </w:p>
    <w:p>
      <w:r>
        <w:t>Ең соңғы лайк басқан жан бақытты болсын!❤️</w:t>
      </w:r>
    </w:p>
    <w:p>
      <w:r>
        <w:t>[club1646933|БЕЙСОВСКИЙ КЛУБ] снова делится с подписчиками классным обзором! В этот раз там круто разобрали #Sekiro. Подпишись!</w:t>
      </w:r>
    </w:p>
    <w:p>
      <w:r>
        <w:t>Ең соңғы лайк басқан жан бақытты болсын!❤️</w:t>
      </w:r>
    </w:p>
    <w:p>
      <w:r>
        <w:t>Ең соңғы лайк басқан жан бақытты болсын!❤️</w:t>
      </w:r>
    </w:p>
    <w:p>
      <w:r>
        <w:t>Ең соңғы лайк басқан жан бақытты болсын!❤️</w:t>
      </w:r>
    </w:p>
    <w:p>
      <w:r>
        <w:t>Ең соңғы лайк басқан жан бақытты болсын!❤️</w:t>
      </w:r>
    </w:p>
    <w:p>
      <w:r>
        <w:t>Ең соңғы лайк басқан жан бақытты болсын!❤️</w:t>
      </w:r>
    </w:p>
    <w:p>
      <w:r>
        <w:t>Ең соңғы лайк басқан жан бақытты болсын!❤️</w:t>
      </w:r>
    </w:p>
    <w:p>
      <w:r>
        <w:t>Ең соңғы лайк басқан жан бақытты болсын!❤️</w:t>
      </w:r>
    </w:p>
    <w:p>
      <w:r>
        <w:t>Ең соңғы лайк басқан жан бақытты болсын!❤️</w:t>
      </w:r>
    </w:p>
    <w:p>
      <w:r>
        <w:t>Ең соңғы лайк басқан жан бақытты болсын!❤️</w:t>
      </w:r>
    </w:p>
    <w:p>
      <w:r>
        <w:t>Ең соңғы лайк басқан жан бақытты болсын!❤️</w:t>
      </w:r>
    </w:p>
    <w:p>
      <w:r>
        <w:t>Ең соңғы лайк басқан жан бақытты болсын!❤️</w:t>
      </w:r>
    </w:p>
    <w:p>
      <w:r>
        <w:t>Ең соңғы лайк басқан жан бақытты болсын!❤️</w:t>
      </w:r>
    </w:p>
    <w:p>
      <w:r>
        <w:t>Ең соңғы лайк басқан жан бақытты болсын!❤️</w:t>
      </w:r>
    </w:p>
    <w:p>
      <w:r>
        <w:t>Ең соңғы лайк басқан жан бақытты болсын!❤️</w:t>
      </w:r>
    </w:p>
    <w:p>
      <w:r>
        <w:t>Ең соңғы лайк басқан жан бақытты болсын!❤️</w:t>
      </w:r>
    </w:p>
    <w:p>
      <w:r>
        <w:t>Ең соңғы лайк басқан жан бақытты болсын!❤️</w:t>
      </w:r>
    </w:p>
    <w:p>
      <w:r>
        <w:t>Ең соңғы лайк басқан жан бақытты болсын!❤️</w:t>
      </w:r>
    </w:p>
    <w:p>
      <w:r>
        <w:t>Ең соңғы лайк басқан жан бақытты болсын!❤️</w:t>
      </w:r>
    </w:p>
    <w:p>
      <w:r>
        <w:t>Ең соңғы лайк басқан жан бақытты болсын!❤️</w:t>
      </w:r>
    </w:p>
    <w:p>
      <w:r>
        <w:t>Ең соңғы лайк басқан жан бақытты болсын!❤️</w:t>
      </w:r>
    </w:p>
    <w:p>
      <w:r>
        <w:t>Ең соңғы лайк басқан жан бақытты болсын!❤️</w:t>
      </w:r>
    </w:p>
    <w:p>
      <w:r>
        <w:t>Ең соңғы лайк басқан жан бақытты болсын!❤️</w:t>
      </w:r>
    </w:p>
    <w:p>
      <w:r>
        <w:t>Ең соңғы лайк басқан жан бақытты болсын!❤️</w:t>
      </w:r>
    </w:p>
    <w:p>
      <w:r>
        <w:t>Ең соңғы лайк басқан жан бақытты болсын!❤️</w:t>
      </w:r>
    </w:p>
    <w:p>
      <w:r>
        <w:t>Ең соңғы лайк басқан жан бақытты болсын!❤️</w:t>
      </w:r>
    </w:p>
    <w:p>
      <w:r>
        <w:t>Ең соңғы лайк басқан жан бақытты болсын!❤️</w:t>
      </w:r>
    </w:p>
    <w:p>
      <w:r>
        <w:t>Ең соңғы лайк басқан жан бақытты болсын!❤️</w:t>
      </w:r>
    </w:p>
    <w:p>
      <w:r>
        <w:t>Ең соңғы лайк басқан жан бақытты болсын!❤️</w:t>
      </w:r>
    </w:p>
    <w:p>
      <w:r>
        <w:t>Ең соңғы лайк басқан жан бақытты болсын!❤️</w:t>
      </w:r>
    </w:p>
    <w:p>
      <w:r>
        <w:t>Ең соңғы лайк басқан жан бақытты болсын!❤️</w:t>
      </w:r>
    </w:p>
    <w:p>
      <w:r>
        <w:t>Ең соңғы лайк басқан жан бақытты болсын!❤️</w:t>
      </w:r>
    </w:p>
    <w:p>
      <w:r>
        <w:t>Ең соңғы лайк басқан жан бақытты болсын!❤️</w:t>
      </w:r>
    </w:p>
    <w:p>
      <w:r>
        <w:t>Ең соңғы лайк басқан жан бақытты болсын!❤️</w:t>
      </w:r>
    </w:p>
    <w:p>
      <w:r>
        <w:t>Ең соңғы лайк басқан жан бақытты болсын!❤️</w:t>
      </w:r>
    </w:p>
    <w:p>
      <w:r>
        <w:t>Ең соңғы лайк басқан жан бақытты болсын!❤️</w:t>
      </w:r>
    </w:p>
    <w:p>
      <w:r>
        <w:t>Ең соңғы лайк басқан жан бақытты болсын!❤️</w:t>
      </w:r>
    </w:p>
    <w:p>
      <w:r>
        <w:t>Ең соңғы лайк басқан жан бақытты болсын!❤️</w:t>
      </w:r>
    </w:p>
    <w:p>
      <w:r>
        <w:t>Ең соңғы лайк басқан жан бақытты болсын!❤️</w:t>
      </w:r>
    </w:p>
    <w:p>
      <w:r>
        <w:t>Ең соңғы лайк басқан жан бақытты болсын!❤️</w:t>
      </w:r>
    </w:p>
    <w:p>
      <w:r>
        <w:t>Ең соңғы лайк басқан жан бақытты болсын!❤️</w:t>
      </w:r>
    </w:p>
    <w:p>
      <w:r>
        <w:t>Ең соңғы лайк басқан жан бақытты болсын!❤️</w:t>
      </w:r>
    </w:p>
    <w:p>
      <w:r>
        <w:t>Ең соңғы лайк басқан жан бақытты болсын!❤️</w:t>
      </w:r>
    </w:p>
    <w:p>
      <w:r>
        <w:t>Ең соңғы лайк басқан жан бақытты болсын!❤️</w:t>
      </w:r>
    </w:p>
    <w:p>
      <w:r>
        <w:t>Ең соңғы лайк басқан жан бақытты болсын!❤️</w:t>
      </w:r>
    </w:p>
    <w:p>
      <w:r>
        <w:t>Ең соңғы лайк басқан жан бақытты болсын!❤️</w:t>
      </w:r>
    </w:p>
    <w:p>
      <w:r>
        <w:t>Ең соңғы лайк басқан жан бақытты болсын!❤️</w:t>
      </w:r>
    </w:p>
    <w:p>
      <w:r>
        <w:t>Ең соңғы лайк басқан жан бақытты болсын!❤️</w:t>
      </w:r>
    </w:p>
    <w:p>
      <w:r>
        <w:t>Ең соңғы лайк басқан жан бақытты болсын!❤️</w:t>
      </w:r>
    </w:p>
    <w:p>
      <w:r>
        <w:t>Ең соңғы лайк басқан жан бақытты болсын!❤️</w:t>
      </w:r>
    </w:p>
    <w:p>
      <w:r>
        <w:t>Ең соңғы лайк басқан жан бақытты болсын!❤️</w:t>
      </w:r>
    </w:p>
    <w:p>
      <w:r>
        <w:t>Ең соңғы лайк басқан жан бақытты болсын!❤️</w:t>
      </w:r>
    </w:p>
    <w:p>
      <w:r>
        <w:t>Ең соңғы лайк басқан жан бақытты болсын!❤️</w:t>
      </w:r>
    </w:p>
    <w:p>
      <w:r>
        <w:t>Ең соңғы лайк басқан жан бақытты болсын!❤️</w:t>
      </w:r>
    </w:p>
    <w:p>
      <w:r>
        <w:t>Ең соңғы лайк басқан жан бақытты болсын!❤️</w:t>
      </w:r>
    </w:p>
    <w:p>
      <w:r>
        <w:t>Ең соңғы лайк басқан жан бақытты болсын!❤️</w:t>
      </w:r>
    </w:p>
    <w:p>
      <w:r>
        <w:t>Ең соңғы лайк басқан жан бақытты болсын!❤️</w:t>
      </w:r>
    </w:p>
    <w:p>
      <w:r>
        <w:t>Ең соңғы лайк басқан жан бақытты болсын!❤️</w:t>
      </w:r>
    </w:p>
    <w:p>
      <w:r>
        <w:t>Ең соңғы лайк басқан жан бақытты болсын!❤️</w:t>
      </w:r>
    </w:p>
    <w:p>
      <w:r>
        <w:t>Ең соңғы лайк басқан жан бақытты болсын!❤️</w:t>
      </w:r>
    </w:p>
    <w:p>
      <w:r>
        <w:t>Ең соңғы лайк басқан жан бақытты болсын!❤️</w:t>
      </w:r>
    </w:p>
    <w:p>
      <w:r>
        <w:t>Ең соңғы лайк басқан жан бақытты болсын!❤️</w:t>
      </w:r>
    </w:p>
    <w:p>
      <w:r>
        <w:t>Ең соңғы лайк басқан жан бақытты болсын!❤️</w:t>
      </w:r>
    </w:p>
    <w:p>
      <w:r>
        <w:t>Ең соңғы лайк басқан жан бақытты болсын!❤️</w:t>
      </w:r>
    </w:p>
    <w:p>
      <w:r>
        <w:t>Ең соңғы лайк басқан жан бақытты болсын!❤️</w:t>
      </w:r>
    </w:p>
    <w:p>
      <w:r>
        <w:t>Ең соңғы лайк басқан жан бақытты болсын!❤️</w:t>
      </w:r>
    </w:p>
    <w:p>
      <w:r>
        <w:t>Ең соңғы лайк басқан жан бақытты болсын!❤️</w:t>
      </w:r>
    </w:p>
    <w:p>
      <w:r>
        <w:t>Ең соңғы лайк басқан жан бақытты болсын!❤️</w:t>
      </w:r>
    </w:p>
    <w:p>
      <w:r>
        <w:t>Ең соңғы лайк басқан жан бақытты болсын!❤️</w:t>
      </w:r>
    </w:p>
    <w:p>
      <w:r>
        <w:t>Ең соңғы лайк басқан жан бақытты болсын!❤️</w:t>
      </w:r>
    </w:p>
    <w:p>
      <w:r>
        <w:t>Ең соңғы лайк басқан жан бақытты болсын!❤️</w:t>
      </w:r>
    </w:p>
    <w:p>
      <w:r>
        <w:t>Ең соңғы лайк басқан жан бақытты болсын!❤️</w:t>
      </w:r>
    </w:p>
    <w:p>
      <w:r>
        <w:t>Ең соңғы лайк басқан жан бақытты болсын!❤️</w:t>
      </w:r>
    </w:p>
    <w:p>
      <w:r>
        <w:t>Ең соңғы лайк басқан жан бақытты болсын!❤️</w:t>
      </w:r>
    </w:p>
    <w:p>
      <w:r>
        <w:t>Ең соңғы лайк басқан жан бақытты болсын!❤️</w:t>
      </w:r>
    </w:p>
    <w:p>
      <w:r>
        <w:t>Ең соңғы лайк басқан жан бақытты болсын!❤️</w:t>
      </w:r>
    </w:p>
    <w:p>
      <w:r>
        <w:t>Ең соңғы лайк басқан жан бақытты болсын!❤️</w:t>
      </w:r>
    </w:p>
    <w:p>
      <w:r>
        <w:t>Ең соңғы лайк басқан жан бақытты болсын!❤️</w:t>
      </w:r>
    </w:p>
    <w:p>
      <w:r>
        <w:t>Ең соңғы лайк басқан жан бақытты болсын!❤️</w:t>
      </w:r>
    </w:p>
    <w:p>
      <w:r>
        <w:t>Ең соңғы лайк басқан жан бақытты болсын!❤️</w:t>
      </w:r>
    </w:p>
    <w:p>
      <w:r>
        <w:t>Ең соңғы лайк басқан жан бақытты болсын!❤️</w:t>
      </w:r>
    </w:p>
    <w:p>
      <w:r>
        <w:t>Ең соңғы лайк басқан жан бақытты болсын!❤️</w:t>
      </w:r>
    </w:p>
    <w:p>
      <w:r>
        <w:t>Ең соңғы лайк басқан жан бақытты болсын!❤️</w:t>
      </w:r>
    </w:p>
    <w:p>
      <w:r>
        <w:t>Ең соңғы лайк басқан жан бақытты болсын!❤️</w:t>
      </w:r>
    </w:p>
    <w:p>
      <w:r>
        <w:t>Ең соңғы лайк басқан жан бақытты болсын!❤️</w:t>
      </w:r>
    </w:p>
    <w:p>
      <w:r>
        <w:t>Ең соңғы лайк басқан жан бақытты болсын!❤️</w:t>
      </w:r>
    </w:p>
    <w:p>
      <w:r>
        <w:t>Ең соңғы лайк басқан жан бақытты болсын!❤️</w:t>
      </w:r>
    </w:p>
    <w:p>
      <w:r>
        <w:t>Ең соңғы лайк басқан жан бақытты болсын!❤️</w:t>
      </w:r>
    </w:p>
    <w:p>
      <w:r>
        <w:t>Ең соңғы лайк басқан жан бақытты болсын!❤️</w:t>
      </w:r>
    </w:p>
    <w:p>
      <w:r>
        <w:t>Ең соңғы лайк басқан жан бақытты болсын!❤️</w:t>
      </w:r>
    </w:p>
    <w:p>
      <w:r>
        <w:t>Ең соңғы лайк басқан жан бақытты болсын!❤️</w:t>
      </w:r>
    </w:p>
    <w:p>
      <w:r>
        <w:t>Ең соңғы лайк басқан жан бақытты болсын!❤️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