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Қазақ қазақтығын ұмытқан заман болды. Көбіне жаназада кездесетін туыс болдық. Тіпті тойда да емес. Өйткені ащы да болса шындық қазір тойдың өзі Қожанасырдың "же, шапаным жесіне" айналды. Шапаның қымбаттау болса, туысқа қажетсің, шапаның арзандау болса, туысқа жатсың. Əйтеуір туыс қайтыс боп жатса, сол туысыңнан ұялғаннан емес, аруақты сыйлап, Алладан қорқып барады. Əйтпесе туыспен араң суық, жатсың, сен оның балаларын, ол сенің балаларыңды танымайды, сенімен сырласпайды, саған ақыл-кеңес айтпайтын туыстар болды. Нағашы жұрт дегенді қазақ қатты сыйлаушы еді, қазір нағашы жұртпен араласпайды.Осы ұрпақ, осы буын осындаймыз, өсте берсек, ертең балаларымыз туыс деген қазақтың қасиетті ұғымынан жұрдай болады. Баяғыда қазақ "Ағайын тату болса, ат көп, абысын тату болса, ас көп"дейтін. Қазіргінің хит мақалы: "Ағайын болса, көре алмайды, жоқ болса, бере алмайды". Жалпы күншілдік, көре алмау, қызғаныш кең далада көшіп жүрген, кең қазаққа жат нəрсе. Көріңде өкіргір Советтен қалған кесел! Қазір "ВАЦАП ТУЫС" болдық. Араласпаймыз, бармаймыз. Құдайы қонақ болмаймыз.Жаны күйзеліп, ақыл- кеңес қажет болса, ақылы тренингке баратын қазақ болдық.Неге? Себебі осы əпке-сіңлі сырласпайды. Аға інісіне бармайды. Апаларымыз жөн сілтемейді. Ағаларымыз ақыл айтпайды. Бір-біріміздің үйімізге алдын ала хабарласпай, шақырусыз бармаймыз, қонақты үйге емес, мейрамханаға шақырамыз.Сонымен, қазақ қайда барамыз? Қазақылығымызды сақтап, қазақ болып қала аламыз ба?#ШакенТұрар</w:t>
      </w:r>
    </w:p>
    <w:p>
      <w:r>
        <w:t>Шығыс өңірінде әлеуметтік желі арқылы теріс діни ағымдарға әуестенетін студенттер күн санап көбейіп келеді. Бұл туралы облыстық Дін істері басқармасының басшысы Әнуар Абдулдин мәлімдеді. «Біз «В контакте» әлеуметтік желісіне мониторинг жүргізу арқылы теріс діни ағымдардың парақшаларына тіркелген аккаунттарды анықтадық. Бұл тізімде жоғары оқу орындарында білім алып жүрген үш мыңнан астам студент бар. Мәселен Шәкәрім атындағы Семей мемлекеттік университетінің 644 студенті, Д.Серікбаев атындағы ШҚМТУ-дың 461 студенті, С.Аманжолов атындағы ШҚМУ-дың 428 студенті осы тізімге ілікті. Барлық мәліметтер құқық қорғау органдарына тапсырылды», – деді Әнуар Абдулдин. Басқарма басшысының айтуынша, анықталған аккаунттардың ішінде оқу орны туралы мәлімет көрсетілмегендер де бар. Соған қарағанда, теріс бағытқа бет алған студенттердің қатары бұдан да көп болуы мүмкін деген қауіп бар екенін жасырмады. «Теріс діни ағымдар жастарды жарға соқпасын десек, әрекет етуіміз керек. Жоғары оқу орындарының ректорларына осы бағыттағы жұмыстарды күшейуді тапсырамын», – деді ШҚО әкімі Даниал Ахметов.</w:t>
      </w:r>
    </w:p>
    <w:p>
      <w:r>
        <w:t>Әйелді махаббат қана билейді!🤗</w:t>
      </w:r>
    </w:p>
    <w:p>
      <w:r>
        <w:t>Бізде мынандай бір өзекті мәселе бар, халықты тозақпен, ақыретпен қорқыта берудің қажеті жоқ. Алладан қорқу керек, бірақ оны сүюді де елу де елу-ғып ұстау керек. Екінші мәселе, исламның рухын, күшін пайдалану. Себебі біздің халық құдайшыл халық. Осы арқылы халықтың рухын кәсіпкер болуға, ғылыммен айналысуға, отаншылдық сезімге баулуға итермелеу керек.</w:t>
      </w:r>
    </w:p>
    <w:p>
      <w:r>
        <w:t>Бұған дейін де ұлттық зерттеулерде «қазақ ұлтының миссиясы», «Қазақ мемлекеті», «қазақ тілі», «ата-баба салт-дәстүрі», «қазақтың тамағы», «қазақтың киімі» және т.б. ұлттық ерекшеліктер мен ұстанымдар туралы үзілмей айтылып келеді. Шынында да, Қазақстан − мемлекеті және Конституциясы, Заңдары бар ел. Бірақ жуырда президенттің өзі: «Қазір мемлекеттігімізді сақтап қалу міндеті алға шықты», – деп ашып айтты. Неге? Себебі, қазіргі дағдарыс кезінде ел тұтастығы ауадай қажет. Бірақ бізде «ауадай қажет» тұтастықты ыдыратушы құбылыстар да жеткілікті! Мысалы, қоғамға қарасақ, ондай факторларды көптеп кездестіреміз…</w:t>
      </w:r>
    </w:p>
    <w:p>
      <w:r>
        <w:t>ҚАЗАҚҚА МІНЕЗДЕМЕ ☝🏻А.Янушкевич: «Қазақтардың ойлау қабілетінің кереметтігіне менің барған сайын көзім жетті. Сөзге дегенде ағып тұр. Әрбір қазақ өз шаруасын түбін түсіре түсіндіреді. Ал қарсы жақтың сылтауын бет қаратпай табан астында жоққа шығарады. Тіпті, балаларының ақылы да ерте толысады».</w:t>
      </w:r>
    </w:p>
    <w:p>
      <w:r>
        <w:t>Көзге жылы көрініс🤗</w:t>
      </w:r>
    </w:p>
    <w:p>
      <w:r>
        <w:t>Сен де бөтен. Мен де саған бөтенмін… Өз мұңымды өзім үнсіз көтердім… Сен де қиын. Мен де саған қиынмын.. Шілдедегі аспандай сап тыйылдым… Сен де жаңбыр. Мен де сондай жаңбырмын! Жауғызбаған, жауа алмаған тағдырмын… Сендегі аспан…мендегі көк тамаша. Тек оңаша жылайтының болмаса.. Тек оңаша жылайтыным болмаса… Сен де кешір…мен де сені кешіргем… Кетпейтінім болмаса тек есіңнен… Кетпейтінің болмаса тек есімнен!..Автор: Жанна Елеусіз.</w:t>
      </w:r>
    </w:p>
    <w:p>
      <w:r>
        <w:t>1. Пәк болу – қыздың пәктігі Алла берген ең үлкен қазынасы. 2. Әдепті болу – қыз әдепті болса, көзің қуанып, жүрегің жылиды. 3. Таза болу – бойы таза болмаса, жақсы әйел болмақ ойы да тазармас. 4. Пысық болу – жеті жұт салақпен сегіз, олақпен тоғыз болады. 5. Ұстамды болу – өзін ұстай алмаған, келген бақты ұстап тұра алмайды. 6. Ұқыпты болу –жоқтан бар жасай алмаған, барды ұқсата алмайды. 7. Иманды болу – иман осы алтауының түп негізгі бастауы, алтын тірегі. Жоғарыда аталғандар бойынша жігіттер қауымы болашақ жарың таңдаса, опық жеп қалмайтыны ақиқат. Әйткенмен осы талаптар сіздің де бойыңызда болу керегін ұмытпаңыз!</w:t>
      </w:r>
    </w:p>
    <w:p>
      <w:r>
        <w:t>Еркін өмір сүруің үшін қарызыңды азайт. ©Хадис</w:t>
      </w:r>
    </w:p>
    <w:p>
      <w:r>
        <w:t>Жұма мүбарак болсын, ағайын!😊 Алла тағала бүгінгі тілеген дұға-тілектерімізді қабыл етсін! 🙏🏻</w:t>
      </w:r>
    </w:p>
    <w:p>
      <w:r>
        <w:t>Сіз де осылай әкешіңіздің арқасын басқан ба едіңіз?!🤗</w:t>
      </w:r>
    </w:p>
    <w:p>
      <w:r>
        <w:t>Имансыздың сыртын қанша жусаң да, іші оңбайды. © Абай Құнанбаев</w:t>
      </w:r>
    </w:p>
    <w:p>
      <w:r>
        <w:t>ҒАБИТ МҮСІРЕПОВТІҢ КҮНДЕЛІГІНЕН: Тізесін тым ашып қойған қыздың өзі көрінбей қалады. Бұдан екі түрлі қайшылық туады: 1)Тізеге қызыққан жігіттің ойына үйлену келмейді, тізенің төңірегі ғана келеді. 2) Қыздың ойы — сол тізесімен ғана барлық өмірлігін шешіп алмақшы. Ары жағы белгілі — екеуі де сорлы болады.</w:t>
      </w:r>
    </w:p>
    <w:p>
      <w:r>
        <w:t>Өзге тілде сайрау қауіпті емес, Өзге тілде ойлау қауіпті. Қадыр Мырза Əлі</w:t>
      </w:r>
    </w:p>
    <w:p>
      <w:r>
        <w:t>Түймедей баққа таңырқай берме, Инедей мұңды найзадай көріп. Жауатын бұлттай жабырқай берме, Жарқ ете қалшы найзағай болып! 🤗</w:t>
      </w:r>
    </w:p>
    <w:p>
      <w:r>
        <w:t>❤Халық арасында бойжеткен қызды ажарына қарай жетіге бөлген: • Әдемі қыз - баппен сөйлеп, биязы күліп, жақсы - жаманның жөнін біліп тұратын; • Көрікті қыз - істі үйіріп, сөйлесе бұйырып, баурап алатын, бірден көзге түсе қоймайтын; • Шырайлы қыз - көз жанары өткір, бет - әлпеті бал-бұл жанған, дене бітімі шымыр; • Сұлу қыз - сөзі өткір, өзі пысық, өрескелдікті сүймейтін, болмашыға пісіп - күймейтін, келбетті; • Ару қыз - бет пішіні, дене мүсіні келіскен, сөзі сыпайы, өзі әдепті, сұңғақ бойлы, терең ойлы; • Ажарлы қыз - дене бітімі жинақы, тығыршықтай, сөзі салмақты, ісі тиянақты; • Әсем қыз - жүзі жылы, өзі ұяң, денесі нәзік.</w:t>
      </w:r>
    </w:p>
    <w:p>
      <w:r>
        <w:t>Аты-жөні көрсетілмеген келіншектің намаз оқып, Сирияға кетуіне күйеуі себепкер болған екен. 2009 жылы 11 сыныпты бітірген ол Қарағандыға оқуға түсіп, болашақ жарымен кездескен көрінеді.</w:t>
      </w:r>
    </w:p>
    <w:p>
      <w:r>
        <w:t>О, Жаратқан ием анама ұзақ ғұмыр бергейсіз.</w:t>
      </w:r>
    </w:p>
    <w:p>
      <w:r>
        <w:t>Пәтер аламыз бааа, ағайын? !</w:t>
      </w:r>
    </w:p>
    <w:p>
      <w:r>
        <w:t>Тағы да Түн. Тәтті елестер ұнайтын жаныма тым. Мына жарық жалғанда болса бір жан Ол - өзіңсің, мені ойлап, сағынатын. Жанып, ысып, Заңғар көкке арманың алып-ұшып, Білем, сезем, нұрланып отырсың-ау, Сағынышың айға әппақ шағылысып. Иә, жаным! Қиялыңның мекендеп қия, жарын. Күрсіністер ішіне құлап кетіп, Өз ойыңның тартасың жиі азабын. Көзіңде мұң, Жүрегіңнен бермесең сезімге орын...Ұмыт мені ендеше! Сені мүлдем ұмытудың таппадым өзім жолын. Қайдам, гүлім, Таусылғандай бар амал – айлам бүгін. Төзіміңе сүйеніп көз іледі, Қабырғасы сөгілген қайран мұңым. Түн - сабырым, Жұбатады жанарға тұнса мұңым. Сағынбас ем, дәл бұлай сағынбас ең, Жүрегіңе, жаным-ау, жүрсе әмірің. Автор: Қ.Сарин</w:t>
      </w:r>
    </w:p>
    <w:p>
      <w:r>
        <w:t>🌙Əйел адамдарға насихат!! 🌸«Қиямет күні әйелден ең бірінші сұралатын нәрсе, намазы және күйеуіне мойынсұнғандығы». 📝(Абу Шейх риуаят еткен) . 🌸«Менің үмметімнің ең жақсы әйелдері, күйеулеріне сәлемі түзу (яғни, бойсұнушы) және қанағатшылдары». 📝(Айша р.а. анамыздан ибн Ғади риуаят еткен). . 🌸Бір күні пайғамбар ﷺ былай деді: «Сендерге жәннаттың тұрғындары арасында болатындар жайлы хабар берейін бе? Олар – пайғамбар, салих-ізгі адам, Аллаһ жолында жанын қиған шаһит, ұзақта тұратын мұсылман бауырын Аллаһ разылығы үшін зиярат етуші адам. Бұл сендердің құрсақ көтеріп, дүниеге нәресте әкелетін, қамқоршы әйелдерің. Олар сендермен ұрысып қалған уақытта, бірінші келіп, қолдарыңа қолын қойып: «сен маған разы болмайынша ұйықтай алмаймын», — дейді». 📝(Ибн Аббастан Насаи риуаят еткен) . 🌸«Күйеуі әйеліне қараған уақытта, әйелі де оған махаббат жүзімен күлімсіреп қараса, Аллаһ оларға мейірімділікпен қарайды. Күйеуі әйелінің қолынан ұстаған кезде, олардың күнәлары саусақтарынан тамып, жуылады». 📝(Абу Саъидтен әл-Рафиъи риуаят еткен). . 🌸Айша (р.а.) әйелдерге қарап былай деді: «Ей, әйелдер! Сендер күйеулеріңнің алдындағы міндеттеріңді білгендеріңде ғой, өздеріңнің беттерің шаң бол тұра, күйеулеріңнің бетіндегі шаңды сүртер едіңдер». 📝(Абу Шейх риуаят еткен). . 🌸Пайғамбарымыз ﷺ әйелдерге қарап былай деді: «Ей әйелдер! Сендердің ең жақсыларың жақсы еркектерден бұрын жәннатқа кіреді. Бұл ізгі әйелдер жәннатқа кірген соң жуынып, тазаланып, әдеміленіп ең мықты аттарға мініп күйеулерін қарсы алуға шығады. Оның үстінде әшекейлер, жандарында қызметшілері болады, олар жылтыраған меруерттей болады». 📝(Абу Амамадан Абу Шейх риуаят еткен). . 🌸«Егер әйел кісі күнделікті парыз етілген бес уақыт намазын қаза қылмаса, Рамазан айында ораза тұтса, өзін бөтен еркектерден сақтай білсе, күйеуіне адал болса, онда оған: «Жәннаттың қай есігінен кіруді қаласаң, сол есігінен кір деп айтылады».</w:t>
      </w:r>
    </w:p>
    <w:p>
      <w:r>
        <w:t>Пайғамбардың ﷺ ұйықтау әдебі Пайғамбар ﷺ бізге көрсетпеген бірде-бір игілік жоқ. Ол Жәннат қақпасына жетелейтін ешбір жолды беймәлім қалдырмады. Бізді шақырмаған және бағыттамаған бақытқа, шаттыққа себеп болатын нәрсе жоқ. Және ол біздің ояу кезде де, ұйқыда да, намазда да, қызметте де Аллаға ұнамды амал жасауымызды тілеп, ең керемет әдептерді үйретіп кетті. «Айт: «Шын мәнінде, намазым, құрбандығым, өмірім және өлімім әлемдердің Раббысы Алла үшін» («Әнғам» сүресі, 162-аят). Тіршіліктің әрбір сәтін құлшылыққа айналдыруға болады. Ал құлшылық – өмірлік мақсат. Ұйқы – Алланың ұлы мұғжизаларының бірі. Адам екі негізгі қалыпта болады: бірі – ұйқыда, бірі – ояу. Күн мен түн секілді алма-кезек. Ұйқы уақытымыз бен өмірімізге қожайындық жасайды. Пенде өмірінің үштен бір бөлігін ұйқымен өткізеді екен. Шектен тыс көп болса да, аз болса да ауруға шалдығамыз. Сол себепті, ұйқыны да адамға пайдалы етуге, құлшылыққа айналдыруға себеп болатын сүннеттер бар. Бұл сүннетке еру – сауапқа жетелейді, яғни, ұйқы қанық болса намазымыз, оразамыз дұрыс атқарылады, түрлі дұғалар арқылы жаман түстер, шайтанның уәсуасынан қорғаламыз. 1.Ерте ұйықтау. Әбу Барза (оған Алла разы болсын) Пайғамбардың ﷺ құптан намазға дейінгі ұйқыны және құптан намазынан кейінгі бос сөздерді ұнатпағандығын айтады. (Бұхари, Муслим) 2. Ұйқы алдында үтір намазын оқу (түннің соңғы бөлігінде тұра алмай қалудан қорыққандар үшін). Әбу Һурайра (оған Алла разы болсын) баяндайды: «Сүйікті Пайғамбар ﷺ маған үш нәрсені өсиет етті: әр айдың үш күнінде ораза ұстау, екі рәкат дұха намазын оқу, ұйықтамас бұрын үтір намазын оқу». (Муслим) 3. Отты сөндіру, ыдысты жабу, есікті құлттау. Жәбирден (оған Алла разы болсын): «Ұйқыға жатарда шырақтарды сөндіріңдер, есіктерді бекітіңдер, мес пен торсықты бүркеңдер, ас пен сусынның бетін жабыңдар» (Бұхари, Муслим). Басқа хадистерде «ұйқыға жатарда үйлеріңде жағулы от қалдырмаңдар», «от сендердің жауларың, сондықтан, өздеріңді қорғау үшін ұйқы алдында сөндіріңдер» делінген. 4. Майлы ас жеген соң қолды, ауызды жуу. Алла Елшісі ﷺ: «Кімде-кім майлы жуылмаған қолымен ұйықтап, қандайда бір ауруға шалдықса, өзін ғана айыптасын» деген. (Әбу Дәуд) 5. Дәрет алу.Бара ибн Азибтан (оған Алла разы болсын): «Пайғамбар ﷺ маған: «Ұйқыға жатар болсаң, намазға дәрет алғаныңдай дәрет алып, сосын оң жағыңмен жат та: «Уа, Алла! Жүзімді Саған бағыштадым, ісімді Өзіңе тапсырдым және (сауабыңды) үміт етіп әрі (азабыңнан) қорқып арқамды Саған сүйедім. Өзіңнен басқа сенен паналар, қашып құтылар мекен жоқ. Уа, Алла! Түсірген кітабың мен жіберген пайғамбарыңа иман келтірдім» (Аллаһуммә, инни әсләмту уәжһи иләйкә, уә фәууадту әмри иләйкә, уә әлжәту заһри иләйкә рағбәтән уә раһбәтән иләйкә. Лә мәлжә-ә уә лә мәнжә минкә иллә иләйкә! Аллаһуммә, әмәнту бикитәбикәл-ләзи әнзәлтә, уә бинәбийикәл-ләзи арсәлт) деп айт. Егер сол түні өлсең, туылғандағыңдай пәк қалпыңда боласың. Бұларды сөздеріңнің соңғысы ет» деп айтты» деген. 6. Оң жақ бүйіріне жату. Алла Елшісі ﷺ ұйқыға жатқанда, оң жағына (бүйіріне) жатып, былай дейтін: Я, Алла! Өз нәпсімді Саған бойсұндырдым және ісімді Өзіңе тапсырдым. Әрі жүзімді саған қараттым және (сауабыңды) үміт етіп, әрі (азабыңнан) қорқып, Саған арқа сүйедім. Сенен қашып өзгеден пана табу мүмкін емес, тек Саған қашып Өзіңнен ғана пана тілейміз. Түсірген Кітабыңа әрі жіберген Пайғамбарыңа иман келтірдім» /Аллаһумма асламта нафси иләйк, уә фәу-уадту әмри иләйк(ә), уә уәж-жәһту уәжһий иләйк(ә), уә әлжәъту зоһрий иләйк(ә) рағбәтән уә раһбәтән иләйк(ә), ләә мәлжә-ә уә ләә мәнжәә минкә иләә иләйк(ә), әмәнту би китабикәл-ләзий әнзәлтә уә би нәбий-икәл-ләзий әрсәлт/. (Бұхари) 7. Бетті қолға қою. Алла Елшісі ﷺ түнде төсекке жатқанда бетін қолына қойып: «Я, Алла, Сенің есіміңмен өліп (ұйықтап), Сенің есіміңмен тірілемін (оянамын)” /Бисмикал-лаһумма амуту уа ахийа/ дейтін. (Бұхари) 8. Төсекті сілку және Алланы еске алу. Әбу Һурайрадан: «Егер сендердің біреуің ұйқыға жатқыларың келсе, киімінің ішкі жағымен төсегін қағып-сілкісін де, «Бисмилләһ» деп айтсын, себебі, оған төсегінің ішінде не бар екендігі беймәлім». (Бұхари, Муслим) 9. Ұйқыдағылардың бөлек жатуы. Пайғамбар ﷺ: «Балаларыңа жеті жастан бастап намаз оқуды бұйырыңдар, ал он жастан бастап оқымағаны үшін ұрыңдар және оларды төсекке бөлек жатқызыңдар» деген. (Ахмад, Әбу Дәуд). Айта кетейік, бұл жерде ұру – деген шектен тыс күш көрсету дегенді меңземейді. Және ата-ана баласына 7 жасында намаз оқуды бұйырмаса, 10 жасында да талап ете алмайды. Ал хадис, барлық ересектерге қатысты, яғни, екі ересек еркек немесе екі ересек әйелдің бір-біріне жақын, бір көрпенің астында ұйықтамағаны жөн. 10. Ішпен (етбетімен) жатпау. Йаъиш бин Тихфа аль-Ғифари (оған Алла разы болсын) әкесінің былай деп айтқанын жеткізді: «Бірде мен етбетіммен мешітте жатқан кезімде, кенет бір адам мені аяғымен түртіп: «Расында, Алла бұлай жатқанды жек көреді!» деді. Мен жоғары қарасам ол адам Алла Елшісі ﷺ екен. (Әбу Дәуд). Басқа хадисте «бұл тозақтықтардың жатысы» делінген. 11. Зікірлерді, дұғаларды ұмытпау. Себебі, Алла Елшісі (оған Алланың игілігі мен сәлемі болсын): «Алланы еске алмай ұйықтаған адамды Алла жазалауы мүмкін» деген болатын. (Әбу Дәуд) «Аятул-Күрсіні»: «Аллаһу лә иләһә иллә һууәл-хаййул-қаййуум» дегеннен аяттың аяғына дейін оқыған адамға Алла тарапынан бір қорғаушы қасында болып, таң атқанша шайтан еш жақындай алмайды. (Нәсаи). Сондай-ақ, Пайғамбар ﷺ жатар кезде «Ықылас», «Фәлақ», «Нас» сүрелерімен дем салған. Хадисте: «Кім «Бақара» сүресінің соңғы екі аятын түнде оқыса, оған жеткілікті»(Бұхари), яғни, барлық жамандықтан сақтауға жеткілікті делінген. Басқа ғалымдар «Шайтанның жамандығынан сақтауға жеткілікті», «Адамдар мен жындардың жамандығынан сақтайды» деп тәпсірлеген. Тіпті, сахабалар ақыл-есі бола тұра ұйқы алдында «Бақара» сүресінің соңғы 2 аятын оқып жатпаған адамды көрмедім деген екен. Фатима анамыз (оған Алла разы болсын) Алла Елшісінен ﷺ қол диірменге шағым айтып, қызметші сұраған кезде: «Мен сендерге сұрағандарыңнан да қайырлы нәрсені айтайын ба? Ұйқы алдында 33 рет «Субханаллаһ», 33 рет «Әлхамдулилләһ», 34 рет «Аллаһу акбар» деп айтсаңдар – бұл сұрағандарыңнан да қайырлы» деген (Бұхари, Муслим).</w:t>
      </w:r>
    </w:p>
    <w:p>
      <w:r>
        <w:t>Сабақ басталса, осылай тұрасыздар ма қыздар?🤗</w:t>
      </w:r>
    </w:p>
    <w:p>
      <w:r>
        <w:t>"Ана керек, о, адамдар, ана керек адамға,Анасыздың қаншамасы күн кешіп жүр ғаламда?! Даналықтың қажеті жоқ сыйлау үшін ананы! О, адамдар, сыйлаңыздар, қадірлеңдер Ананы!"</w:t>
      </w:r>
    </w:p>
    <w:p>
      <w:r>
        <w:t>Жүрек тыныштығы! Өзі бай әрі тақуа бір мұсылман Еуропа елдерінің біріне емделу мақсатында сапар шегеді. Мұның бойынан діндарлықтың белгісін байқаған емдеуші дәрігер оған былай деп тіл қатады: «Мен сізбен бір мәселе жайында әңгімелескім келіп отыр. Өзіңіз білесіз, мен осы елдегі ең атақты дәрігерлердің бірімін. Атағым мен абыройым екі жақтап маған көп дүние алып келді. Бай адамдардың біріне айналдым. Әлемнің ең әдемі деген жерлерінің барлығын аралап шықтым. Өмірде көрмеген қызығым, татпаған рахатым қалмады. Тіпті кейбіреуі үш ұйықтасаңыз да түсіңізге кірмейтін болар. Соның бәріне қарамастан бақытты емеспін. Жүрегімде тыныштық жоқ, ешнәрсеге қанағаттанбайды. Көңілім құлазып, кейде өз-өзіме қол жұмсағым келеді. Қаншама атақты психологтармен кеңестім. Пайда жоқ. Сіз де мен сияқты байсыз ғой, мендегі сезім сізде де кездесе ме?». Ол кісі: «Алғашында сөзіне таңырқап, біраз отырдым. Сосын Аллаһ Өзі демеп, әңгімеміз ары қарай былай жалғасты» , - дейді. Мен оған былай дедім: - Сіз құлағыңыздың құрышын қандыру үшін не істейсіз? - Музыка тыңдаймын. - Ал мұрныңызбен рахаттану үшін не істейсіз? - Хош иісті әтірлерді, гүлдерді иіскеймін. - Көзіңізді ләззаттандыру үшін не істейсіз? - Әсем табиғатқа, сұлу әйелдерге қараймын. - Ал енді құлағыңызды неге гүлдердің иісімен рахаттандырмайсыз? Көзіңізді неге музыкаға қарап демалдырмайсыз? Дәрігер күліп: - Ол мүмкін емес қой! Әр ағзаның өз рахаттанатын жолы бар емес пе?!»,- дейді. - Енді, әлгі сізді қинаған сезім мұрныңызда ма, әлде құлағыңызда ма? - Жоқ, ол кеудемде, жүрегімде. - Ал, жүрегіңізді қалай рахаттандырасыз? Дәрігер жауап бере алмай, үнсіз қалды. Сонда әлгі кісі: «Әр дене мүшенің рахаттанатын өз жолы бар секілді жүректің де рахаттану жолы бар. Ол – Жаратушысына жақындау. Жүректердің сығылудан ажырап, тыныштық тауып, бақыт сезіміне орануының сыры да осында», - деген екен. Осы қарапайым ғана диалог дәрігерді Ислам жайлы ізденуге итермелейді де, ақырында өз «бақытын» табуына алып келеді. Осындайда жүректердің Егесі ұлы Аллаһ тағаланың: «Алланы зікір етумен жүректер тыныштық таппай ма?!», («Рағыд» сүресі, 28-аят) – деген сөзіне таңқалмасқа шараң қалмайды.</w:t>
      </w:r>
    </w:p>
    <w:p>
      <w:r>
        <w:t>Айналайын, осы ауылдың қыздарын-ай!Күлкілері сыңғырлаған күміс судай...😍</w:t>
      </w:r>
    </w:p>
    <w:p>
      <w:r>
        <w:t>Жетіммен жесір мəселесі...</w:t>
      </w:r>
    </w:p>
    <w:p>
      <w:r>
        <w:t>Мына суретке қандай ат қояр едіңіз?😇</w:t>
      </w:r>
    </w:p>
    <w:p>
      <w:r>
        <w:t>Бірде бір кісі Пайғамбарымыздың (оған Алланың игілігі мен сәлемі болсын) «Пенде күнәға немесе туыстарымен қарым-қатынасын үзуге байланысты дұға етпесе, асықпаған жағдайда, оның (дұғасына) әрдайым жауап беріледі», – дегенін естіп: «Уа, Алла Елшісі! Асығу деген не?» – деп сұрайды. Сонда Пайғамбарымыз (оған Алланың игілігі мен сәлемі болсын): «Пенденің «Мен дұға еттім, дұға еттім, бірақ дұғама жауап берілгенін көрген жоқпын», – деп айтуы. Сонда ол жалығып, дұға етуін тастап қояды», – деп жауап береді (Муслим). Ғалымдар мұндай адамның халін көктемде дән сеуіп, оның күтімін жасаған, суарған, алайда жемісін беретін уақытын күтпей тастап қойған шаруаға ұқсатқан. Шын ықыласпен әрі дұрыс жасалған дұға ешқашан жауапсыз қалмайды. «АЛЛА ТАҒАЛА САҒАН ДҰҒА ЖАСАУҒА МҮМКІНДІК БЕРСЕ, ДЕМЕК ЖАУАП БЕРГІСІ КЕЛГЕНІ» - деген ғалымдар. Сол себепті, мүмін Жаратушысының мейірімінен, жәрдемінен үміт үзбеуі тиіс.</w:t>
      </w:r>
    </w:p>
    <w:p>
      <w:r>
        <w:t>Бүгінгі таң айқай-шудан басталды. Ашуға булыққан күйеуі ас бөлмедегі әйелін сөге бастады. Әкелерінің ашулы дауысын естіген екі кішкентай үрейленіп, көздері жәутеңдеп есіктін артына тығылды. Айқай үдей түсті: – Саған айтпадым ба? Бүгін менің семинар өткізетін күнім. Ашудан көздері қанталап: - Көк көйлегімді үтікте демедім бе? Неге қоңыр көйлегімді білгішсініп үтіктеп жүрсің? – Болмашы нәрсеге айқай-шу шығарғаныңыз не? Сәл күте тұрсаңыз көк көйлегіңізді де үтікпеп берем ғой. – Ей, сен қатын маған ақыл айтып тұрсың ба? деп, апыл-ғұпыл заттарын жинап, есікті тарс жауып шығып кетті. Екі баланың көздері жасаурап: – Анашым, әкеміз сізге неге ұрыса береді? Әлде бізді жақсы көрмейді ме? –деді. – Балам-ау, бұл не дегенің? Әкелерің біз үшін күндіз-түні дамыл таппай жұмыс жасайды. Ұрысса жақсы болсын деп ұрысады. Жүріңдер, таңғы асты бірге дайындайық – деп анасы балаларының көңілін басқа нәрсеге алдандыруға тырысып бақты. Әне-міне дегенше таңғы ас та дайын болды. Кенет радиодан беріліп жатқан әуезді ән тоқтап, қала көшелерінің бірінде орын алған көлік апаты жайлы хабарлады. Көлік апаты жұбайының күнделікті жұмысқа өтетін көшелердің бірінде болыпты. Бойын бірден үрей биледі. Қалтыраған қолдарымен ерінің телефон номерін терген еді, өшірулі екен. Ойы сан-саққа жүгіріп: «Тек ол емес! Маған ашуланып, жол апатына ұшыраса ше? Жоқ, мүмкін емес!» – дейді өз-өзіне. Оны мазалаған: «Егер расымен қаза тапса балаларының ойында әкелері ашушаң жаман адам ретінде сақталып қалмақ па?» – деген ой болды. Егілген бойда есікке қарай ұмтылғаны сол екен, кіргелі тұрған ерін көрді. Көз жасына ерік берген бойда ерінің мойнына асыла кетті. Әйелін құшақтап: – Жаңалықтарды естідің бе? – деп сұрады. Әйелі жауап беруге шамасы келмей, көргендігін ишаратпен жеткізді. – Көлік апаты менің дәл жанымда орын алды. Сол кезде жиналыстан да маңызды нәрсені ұмытқанымды түсіндім. Егер мен қаза тапқанымда... (Күбірлеген дауысты естіген кішкентайлар есіктің аузына жүгіріп келді). Алайда әкелерін көргенде әлі ашулы болар деген үреймен аналарының артына тығыла кетті. Әкесі балапандарын шақырып, құшағына қысып, мауқы басылғанша сүйе берді, сүйе берді.Сөзін жалғастырып: – Мен бүгін үлкен қателік жасадым. Таңертең үйден шығарда сендерді қаншалықты жақсы көретінімді айтуды ұмытып кетіппін. Мұндай маңызды сөзді ұмытуға бола ма? Жарты жолдан үйге қайтқан себебім осы. Мен сендерді жанымнан артық жақсы көремін. Анасы, бізге таңғы ас бересің бе? Кімнің қашан ажал құрығына ілінерін бір Алла ғана біледі. Қандайда бір кісімен қоштасарда, ертеңгі күні сізді сағынышпен еске алардай жылы шырайыңызды аямаңыз. Кеш болған соң өкінгеннен пайда жоқ!</w:t>
      </w:r>
    </w:p>
    <w:p>
      <w:r>
        <w:t>Обал болады деп талай тамақты аямай жедік қой😂😂😂</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