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Жанымда емес,жүрегімде барсын,Қасымда емес,ойымда барсың.Күнде сені көрмесем де,Аллаға шүкір,өмірде барсың...</w:t>
      </w:r>
    </w:p>
    <w:p>
      <w:r>
        <w:t>Ешқашан адамның түр сипатына сын айтпа, Алла солай жаратты, ал сен Аллаға қарсы тұра алмайсың!</w:t>
      </w:r>
    </w:p>
    <w:p>
      <w:r>
        <w:t>Мәні бар сурет...</w:t>
      </w:r>
    </w:p>
    <w:p>
      <w:r>
        <w:t>Өмірді қиындатудың не қажеті бар?Сүйесің бе? Үйлен!</w:t>
      </w:r>
    </w:p>
    <w:p>
      <w:r>
        <w:t>Сүюге ешкім оқытпас,Оқытам десе, шақыртқыз.Ғашықтар үшін жоқ ұстаз,Бәріміз түгел шәкіртпіз.</w:t>
      </w:r>
    </w:p>
    <w:p>
      <w:r>
        <w:t>Тек нағыз жігіт ғана қызды қандай болса, сол күйінде қабылдайды. Қалғандары- сәннің жетегінде кеткендер...</w:t>
      </w:r>
    </w:p>
    <w:p>
      <w:r>
        <w:t>Аллаһ ер мен әйелді бірін-бірі қинасын деп емес,бірін-бірі сыйласын деп жаратқан...</w:t>
      </w:r>
    </w:p>
    <w:p>
      <w:r>
        <w:t>Көптің ішінен тандап алған жанды бағалаңыз... ☝</w:t>
      </w:r>
    </w:p>
    <w:p>
      <w:r>
        <w:t>Сені сүймейтін адамның махаббатын күту - әуежайдан кеме күтумен тең..</w:t>
      </w:r>
    </w:p>
    <w:p>
      <w:r>
        <w:t>Рас болса лайк)</w:t>
      </w:r>
    </w:p>
    <w:p>
      <w:r>
        <w:t>Досың болғым келмейді, жүректе сезім тұрғанда!</w:t>
      </w:r>
    </w:p>
    <w:p>
      <w:r>
        <w:t>Әр қызда болады мың сан қылық, қылықтың ең жаманы жасандылық.</w:t>
      </w:r>
    </w:p>
    <w:p>
      <w:r>
        <w:t>Сыртынан карап адам танымайық...☝</w:t>
      </w:r>
    </w:p>
    <w:p>
      <w:r>
        <w:t>Басыңа қандай іс түссе де шыда, шыдауға тырыс, себебі Аллаһ өз құлына көтере алмайтын жүк салмайды..</w:t>
      </w:r>
    </w:p>
    <w:p>
      <w:r>
        <w:t>Сен мені ешқашан ұмыта алмайсың АҚЫМАҚ.Себебі:менен басқа сені ешкім тусіне алмайды.</w:t>
      </w:r>
    </w:p>
    <w:p>
      <w:r>
        <w:t>Я, Раббым, мен сүйетін жандарды сақташы...اللهم إني أصلي لك، والحفاظ على الناس الذين أحبهم</w:t>
      </w:r>
    </w:p>
    <w:p>
      <w:r>
        <w:t>Қарындасым,жалғызым деп еркелететін ағатайыма кім жетсін 😘</w:t>
      </w:r>
    </w:p>
    <w:p>
      <w:r>
        <w:t>Екі жақсы ешқашан қосыла алмайды....Себебі:Жақсы жігіт екі рет ұсыныс жасамайды,Жақсы қыз бір рет жасалған ұсынысты қабыл алмайды!!!</w:t>
      </w:r>
    </w:p>
    <w:p>
      <w:r>
        <w:t>Сені сүймейтін адамның махабатын күту - әуежайдан кеме күтумен тең..</w:t>
      </w:r>
    </w:p>
    <w:p>
      <w:r>
        <w:t>Құрбылар-это когда❤Беттерiнен сүйiп амандасады❤Берi келшi,құлағыңа бiрнәрсе айтам❤Берш телефоныңды❤Таныстырш жiгiтiңмен❤Бiраз мороженое жеп отыра тұрайықшы❤Өлең жiбершi❤Мә,ана баланы қараш,әдемi ия?❤Вк,ватсаптағы жiгiтiмен сөйлескенiн көрсетедi❤Қыдырайықшы а?❤Сумкамды ұстай тұрш❤Шашым қалай,нормально ма?❤Жүрш бiздiң үйге❤О жынды қыз❤Менiң подругама тиiскендi аямайм❤Айна бар ма?❤Аяқ киiмсүртетiн бар ма ,бере тұрш❤Бiрге сабақ орындайықш❤Ертең не киесiң?❤Құрбылар-это когда сестра за сестру,ылғи бiрге жүрiп,күлiп-ойнайды)))</w:t>
      </w:r>
    </w:p>
    <w:p>
      <w:r>
        <w:t>Мен әдемі сөздер айтып алдайтын адамды емес, үндемей-ақ бақытты қылатын жанды іздеймін...</w:t>
      </w:r>
    </w:p>
    <w:p>
      <w:r>
        <w:t>Шыgа! Бәрі ge өтkінші. Тіnті қазір саған қаншалықmы қиын болса gа, уақыm өme бәрі ұмыmылады. Себебі мына өмірде ешmеңе мәңгілік емес!</w:t>
      </w:r>
    </w:p>
    <w:p>
      <w:r>
        <w:t>Кішкентай кезімізде қандай жақсы болған... Махаббатта керек емес, ақша да керек емес, диплом да керек емес... Құмда отырып, білгеніңді жасай бересің..</w:t>
      </w:r>
    </w:p>
    <w:p>
      <w:r>
        <w:t>Қызым, саған айтамын, сен өзің тыңда:1.Таңғы ұйқысын қимайтын жігітпен тұрмыс құрмағын!Азандағы жалқаулық түс ауғанда шабыт әкелмес.2. Қарынды жігітке назар аудармағын!Өзін тежей алмаған адам, өзгеге қамқор бола алмас.3. Ашуланғанда қолына не түссе соны лақтыратын адаммен бас қоспағын!Бүгін ол зат лақтырса, ертең сені де лақтырады.4.Ата-анасының бетінен алатын жігіттен аулақ жүргін!Оларды аямаған адам сені тіпті де оңдырмас.5.Жайбасар ынжықтан аулақ болғын!Бүкіл тірлікті саған жүктеп, өзі бейғам отыра берер.6.Құрбыларыңның көзінше зекитын жігітке жоламағын!Түкке тұрмайтын сылтаумен сені тастап кете беруі мүмкін.7.Әркімге жарамсақтанған жағымпаздардан іргені аулақ салғын!Ондайлардың әр қатынасы үшін қорланып жүрерсің.8.Саған үнемі өзі бірінші болып, хабарласпайтын адамға жоламағын!Шынайы махаббат шақырусыз-ақ өзі келеді.9.Көңілің барынша толмайтын адамға тұрмысқа шықпағын!Кейде онсыз тұра алмаймын деген адамынан да ажырасатын кез өмірде бола береді.10. Болып-толған адамға ешқашан сенбе!Өмірінде қателеспеген, қиындық көрмеген жан бұл дүниенің қадірін біліп жарытпас.Дегенмен, қызым! Жаны жайсаң, ниеті таза, ақ адал адамды танып, тапсаң - көңілін қалдырма, оны кеудеден итерме!</w:t>
      </w:r>
    </w:p>
    <w:p>
      <w:r>
        <w:t>Дүние емес, иманды жина бауырым...</w:t>
      </w:r>
    </w:p>
    <w:p>
      <w:r>
        <w:t>Алла деуден шаршама,Тілің тас боп қалса да.Біліп-білмей жасаған,Күнәларың қаншама.</w:t>
      </w:r>
    </w:p>
    <w:p>
      <w:r>
        <w:t>Мен онлайн болсам қуанып, "ооо кірді" деп ойлайтын жан бар ма екен...</w:t>
      </w:r>
    </w:p>
    <w:p>
      <w:r>
        <w:t>И - Ин ша АллаhС - СубханАллаhЛ - Ля илляха илаллаhА - АльхамдулиллаhМ - Ма ша Аллаh</w:t>
      </w:r>
    </w:p>
    <w:p>
      <w:r>
        <w:t>Алла деуден шаршама,Тілің тас боп қалса да.Біліп-білмей жасаған,Күнәларың қаншама. ☝</w:t>
      </w:r>
    </w:p>
    <w:p>
      <w:r>
        <w:t>Сыртынан қарап таныма, қателесуің мүмкін!</w:t>
      </w:r>
    </w:p>
    <w:p>
      <w:r>
        <w:t>Ей, адамдар, шүкіршілік етіңдер,Бұл өмірде ата-ананың барына...</w:t>
      </w:r>
    </w:p>
    <w:p>
      <w:r>
        <w:t>Асықпасаң арманыңа жетесiн.Сабырлы бол қиын күннен өтесiң.Бiр күндерi өзi келер шын сүйсе.Сүймегенге әуре болып қайтесiң?</w:t>
      </w:r>
    </w:p>
    <w:p>
      <w:r>
        <w:t>Жыласаң айт - Жұбатуға тырысам Ұнатпасаң айт - сөйлемеуге тырысам..Жек көрсең айт - жоламауға тырысам...Шын сүйсең айт - ренжітпеуге тырысам..</w:t>
      </w:r>
    </w:p>
    <w:p>
      <w:r>
        <w:t>- Сабыр етуді үйрен. Себебі, күндердің барлығы тамаша әрі біз ойлағандай бола бермейді. Сол тұста үйренгеніңді қажетке жаратасың. Сабырлық - көркем мінездің көрінісі, баға жетпес қазына.</w:t>
      </w:r>
    </w:p>
    <w:p>
      <w:r>
        <w:t>Кейде жаның ауырып тұрса да, жақындарыңа жаныңның ауырғанын сездірмес үшін жасанды күліп жүретін кездер болады...</w:t>
      </w:r>
    </w:p>
    <w:p>
      <w:r>
        <w:t>«Клубта» емес «Мешiтте» жүздесейiк!!!«Тозақта» емес «Жұмакта» кездесейiк!!!Ин ша аллаһ</w:t>
      </w:r>
    </w:p>
    <w:p>
      <w:r>
        <w:t>Жанымның таба алмас емін,Ғашықтық ұрттаған құсам.Мен сені сүйе алмас едім,Сен жұртқа ұқсаған болсаң.Жан едің, жамалың бөлек,Шуағын төкті.., қаладым.Жаралған ақылың ерек,Ешкімге ұқсата алмадым.Жүректің көзі жарқ етіп,Сыр сандық ашылды қоймам.Бойыңда бір мін жоқ етіп,Жаратты шебер қол – Аллам!Кербезім, нұр алау, керім,Сағынып құс болып ұшам.Сен мені сүйе алар ма едің,Мен жұртқа ұқсаған болсам?Авторы: Ербол БЕЙІЛХАН</w:t>
      </w:r>
    </w:p>
    <w:p>
      <w:r>
        <w:t>Тәрбиелі қыздың әкесі болғыңыз келсе,-Тәрбиелі қызбен отау құрыңыз .</w:t>
      </w:r>
    </w:p>
    <w:p>
      <w:r>
        <w:t>Бәрі алма кезек. Бүгін сені менсінбеген адам, ертен саған бағынышты болуы ғажап емес...</w:t>
      </w:r>
    </w:p>
    <w:p>
      <w:r>
        <w:t>Мен адамдарды ренжітпей, көңілін табуға тырысамын. Бірақ, кейбір жандар соны түсінбей, өзімді ренжітіп жатады... Өкінішті...</w:t>
      </w:r>
    </w:p>
    <w:p>
      <w:r>
        <w:t>— Неге күлесің? Сен менен қорқуың керек!— Мен Мұсылманмын!— Мұсылман болсаң қайтейін?!— Мұсылмандар Алладан басқа ешкімнен қорықпайды! Есіңде болсын!</w:t>
      </w:r>
    </w:p>
    <w:p>
      <w:r>
        <w:t>Білімін жоғарғы болуы маңызды емес,маңыздысы тәрбие жоғары болу!</w:t>
      </w:r>
    </w:p>
    <w:p>
      <w:r>
        <w:t>Біз іні-қарындастарымызбен ұрсысамыз, ренжісеміз. Бірақ оларға бірдеңе болып қалса, жанымызды беруге дайынбыз. Бауыр деген осындай!</w:t>
      </w:r>
    </w:p>
    <w:p>
      <w:r>
        <w:t>Қанша байлық жисаң да, бұйырғаннан артық жей алмайсың.(с) Қорқыт ата</w:t>
      </w:r>
    </w:p>
    <w:p>
      <w:r>
        <w:t>Жылуы бар жүректен жылытатын сөз шығар,Жылуы жоқ жүректен жылататын сөз шығар.</w:t>
      </w:r>
    </w:p>
    <w:p>
      <w:r>
        <w:t>Біздің жүрегіміз - Исламда... Іліміміз - Құранда... Күшіміз - Иманда...Аллаһқа шүкір - мұсылманбыз...Барша мұсылмандар стенкасына алып кетсін !!!</w:t>
      </w:r>
    </w:p>
    <w:p>
      <w:r>
        <w:t>Егер жігіт шын сүйсе бір жоғалып, бір пайда болып жүрмейді, ол әрдайым жаныңнан табылады!</w:t>
      </w:r>
    </w:p>
    <w:p>
      <w:r>
        <w:t>Қанша жерден атағың айға жетіп тұрсада АЛЛАның алдында дәрменсіз құл екеніңді ұмытпа!!!</w:t>
      </w:r>
    </w:p>
    <w:p>
      <w:r>
        <w:t>Мама, мен сізді жақсы көрем...Стенкаңа алып кет көрейік қанша адам анасын жақсы көреді !!</w:t>
      </w:r>
    </w:p>
    <w:p>
      <w:r>
        <w:t>Әлемдегі ең керемет бақыт ол - сәби сүю бақыты. Оның көздеріне қарап тұрып - не үшін өмір сүретініңді түсінесің...</w:t>
      </w:r>
    </w:p>
    <w:p>
      <w:r>
        <w:t>Өмірде барлығы үшін күресе білу қажетБақыт үшін... Махаббат үшін.. Армандарың үшін... Болашағың үшін.. Сонда ғана сенде барлығы болады.☝</w:t>
      </w:r>
    </w:p>
    <w:p>
      <w:r>
        <w:t>Анасына ұқсаған қыз - ерке болады,Әкесіне ұқсаған қыз - қырсық болады</w:t>
      </w:r>
    </w:p>
    <w:p>
      <w:r>
        <w:t>Өмір бойы менімен болатын жанды қалаймын</w:t>
      </w:r>
    </w:p>
    <w:p>
      <w:r>
        <w:t>Сүйдің ба😘? Өмір бойы бағала😘. Бойындағы кемшілігіне қарама😘, мейлі кейбір кездері жүрегіңді ауыртсада,😘 сол бір жанды бақытым деп бағала.😘</w:t>
      </w:r>
    </w:p>
    <w:p>
      <w:r>
        <w:t>Біреулер бар «қазақша білмегенім болмаса ұлтымды сүйем» дейді. Ол «анамды сүйем, бірақ оның сүтін сүймеймін» дегенмен бірдей.(с) Ринат Заитов</w:t>
      </w:r>
    </w:p>
    <w:p>
      <w:r>
        <w:t>Үйге әйел кірсе жарық әкеледі, еркек кірсе жылу әкеледі, ал бала кірсе бақыт әкеледі. Үйіміз әрқашан жарық әрі жылы және бақытқа толы болсын.</w:t>
      </w:r>
    </w:p>
    <w:p>
      <w:r>
        <w:t>Алла бұйыртса барлығына да жетемін...</w:t>
      </w:r>
    </w:p>
    <w:p>
      <w:r>
        <w:t>Солай болғанын қаласаң лайк.😊❤</w:t>
      </w:r>
    </w:p>
    <w:p>
      <w:r>
        <w:t>Әлемдегі ең керемет бақыт ол - сәби сүю бақыты. Оның көздеріне қарап тұрып - не үшін өмір сүретініңді түсінесің...</w:t>
      </w:r>
    </w:p>
    <w:p>
      <w:r>
        <w:t>Тамақ пісіруді үйрен, жақсы кітаптар оқы, жақсы адамдармен сөйлес, анаңа көмектес, өзіңмен жұмыс жаса және ешқашан жігіттің артынан жүгірме...</w:t>
      </w:r>
    </w:p>
    <w:p>
      <w:r>
        <w:t>Саған бір өтінішім бар едіҚандай?Мәңгілік менің жанымда болшы.</w:t>
      </w:r>
    </w:p>
    <w:p>
      <w:r>
        <w:t>Уақыт - ақшадан қымбат,Себебі, еңбектенсең ақшаны табуға болады.Ал уақытты қанша еңбектенсеңізде қайтара алмайсыз...</w:t>
      </w:r>
    </w:p>
    <w:p>
      <w:r>
        <w:t>Тамақ пісіруді үйрен, жақсы кітаптар оқы, жақсы адамдармен сөйлес, анаңа көмектес, өзіңмен жұмыс жаса және ешқашан жігіттің артынан жүгірме....</w:t>
      </w:r>
    </w:p>
    <w:p>
      <w:r>
        <w:t>Алланы сыйла алдына барасыңАнаңды сыйла жаннатты табасың</w:t>
      </w:r>
    </w:p>
    <w:p>
      <w:r>
        <w:t>Имандылық 2 жартыдан тұрады. Біріншісі-сабырлық, екіншісі-шүкірлік!!!</w:t>
      </w:r>
    </w:p>
    <w:p>
      <w:r>
        <w:t>Сөйлей білдің бе?Ержеткенің.Үндемеуді үйрендің бе?Ақыл тоқтатқаның.Сабыр сақтадың ба?Аллаһқа ұнағаның.</w:t>
      </w:r>
    </w:p>
    <w:p>
      <w:r>
        <w:t>-Тәрбиелі қыздың әкесі болғыңыз келсе,-Тәрбиелі қызбен отау құрыңыз .</w:t>
      </w:r>
    </w:p>
    <w:p>
      <w:r>
        <w:t>Аллаһ ер мен әйелді бірін-бірі қинасын деп емес,бірін-бірі сыйласын деп жаратқан.</w:t>
      </w:r>
    </w:p>
    <w:p>
      <w:r>
        <w:t>Анашым мен сені жақсы көремін. Ауырманыз, картаймаңыз арамызда ардайым ойнап куліп журініз. Аналарымыз қартаймасын, ауырмасын.</w:t>
      </w:r>
    </w:p>
    <w:p>
      <w:r>
        <w:t>Аллаhты молшылықта еске алсаң, ол сенi таршылықта еске алады.</w:t>
      </w:r>
    </w:p>
    <w:p>
      <w:r>
        <w:t>Бұл өмір біз ойлағандай керемет болса, туылғанда жыламас едік.Кіршіксіз таза болса, өлгенде жуынбас едік...</w:t>
      </w:r>
    </w:p>
    <w:p>
      <w:r>
        <w:t>-Адамдардың ең керемет қасиеті қандай?-Имандылығы</w:t>
      </w:r>
    </w:p>
    <w:p>
      <w:r>
        <w:t>Өміріңдегі үлкен сәттілік - теңіңді тауып, оның жүзіне тамсана қарау, қызыға тыңдау, шын ниетпен күлу және әр кездесуді тағатсыздана күту...</w:t>
      </w:r>
    </w:p>
    <w:p>
      <w:r>
        <w:t>Алладан басқа жоқ тәңірМұхаммед оның елшісі.Оқысаң құран тәп тәуірЖаныңның сол ғой емшісі!</w:t>
      </w:r>
    </w:p>
    <w:p>
      <w:r>
        <w:t>Қанша жерден күліп жүргенімізбен, жүрегіміздің түкпірінде бір мұң бар..</w:t>
      </w:r>
    </w:p>
    <w:p>
      <w:r>
        <w:t>Сіздегі үш нәрсені байқай білетін адамды бағалаңыз:1.Күлкінің артына жасырынған мұңды2.Aшудың артына жасырынған махаббатты3.Yнсіз қалуыңыздың себебін.</w:t>
      </w:r>
    </w:p>
    <w:p>
      <w:r>
        <w:t>✋👸 мен ең әдемі емеспін, бірақ мені сүйетін жандар бар.😘😊😜😚мен ең жақсы емеспін, бірақ мені сыйлайтындар бар...☺😍</w:t>
      </w:r>
    </w:p>
    <w:p>
      <w:r>
        <w:t>Әдемілер көп,Сүйіктің біреу ғана болу керек!</w:t>
      </w:r>
    </w:p>
    <w:p>
      <w:r>
        <w:t>Қиын кезде кім менің қасымнан табылса, мен оны өмір бойы сыйлап өтемін..</w:t>
      </w:r>
    </w:p>
    <w:p>
      <w:r>
        <w:t>Әкемінің ерке бір штук қызымын.</w:t>
      </w:r>
    </w:p>
    <w:p>
      <w:r>
        <w:t>Мен ол жанмен міндеттіі түрде бақытты боламын!!!</w:t>
      </w:r>
    </w:p>
    <w:p>
      <w:r>
        <w:t>Сыртынан қарап таныма, қателесуің мүмкін!</w:t>
      </w:r>
    </w:p>
    <w:p>
      <w:r>
        <w:t>Бақытты ұрлайтын 3 нәрсе бар: өткенге деген өкініш, ертеңге деген қорқыныш, бүгінгі күнге шүкіршілік етпеу.</w:t>
      </w:r>
    </w:p>
    <w:p>
      <w:r>
        <w:t>Әрқашан! Әрдайым! Әркез!</w:t>
      </w:r>
    </w:p>
    <w:p>
      <w:r>
        <w:t>Алладан тіле.Ол естиді.Кез келген уақытта, кез келген жерде.</w:t>
      </w:r>
    </w:p>
    <w:p>
      <w:r>
        <w:t>Қарындасым ,жалғызым деп еркелететін ағатайыма кім жетсін😘</w:t>
      </w:r>
    </w:p>
    <w:p>
      <w:r>
        <w:t>Жүрегіңді ашып сырласа алатын жан құрбыңның болғаны қандай бақыт!!!</w:t>
      </w:r>
    </w:p>
    <w:p>
      <w:r>
        <w:t>Я, Аллаһ қиыншылық келсе, сабыр менен төзім бер.Бақыт берсең, бағалауды қосып бер.Бір өзіңді ұмытпаған пенденіңЖүрегіне иман нұрын төгіп бер.</w:t>
      </w:r>
    </w:p>
    <w:p>
      <w:r>
        <w:t>Мен Алладан бір ғана нарсе тілеймін: "Мен жақсы көретін жандарды сақтай гөр!"</w:t>
      </w:r>
    </w:p>
    <w:p>
      <w:r>
        <w:t>Қыз құс сияқты - қатты ұстасаң өлтіріп аласың, жай ұстасаң ұшырып аласың...</w:t>
      </w:r>
    </w:p>
    <w:p>
      <w:r>
        <w:t>Өкінбе, өкпелеме бүгініңе,Өмір, өмір! Болмайды түңілуге,Мәңгі сені жазбаған сүрінуге,Қайта тұрып, қақың бар жүгіруге.(с) Мұқағали Мақатаев</w:t>
      </w:r>
    </w:p>
    <w:p>
      <w:r>
        <w:t>Үміт ... ешқашан өшпеу керек!</w:t>
      </w:r>
    </w:p>
    <w:p>
      <w:r>
        <w:t>Қызды алдауың, ренжітуің,тастап кетуің оңай шығар, бірақ оны қайтаруың өте қиын...</w:t>
      </w:r>
    </w:p>
    <w:p>
      <w:r>
        <w:t>-Тәрбиелі қыздың әкесі болғыңыз келсе,-Тәрбиелі қызбен отау құрыңыз .</w:t>
      </w:r>
    </w:p>
    <w:p>
      <w:r>
        <w:t>Алла бәрімізге осы бақытты күнді жазсын !❤👶❤</w:t>
      </w:r>
    </w:p>
    <w:p>
      <w:r>
        <w:t>Бiр күн ренжiсiп 😕😠 ертесiне дос болып кететiн сыныптастарым-ай... 😉😝Сендерді ешқашан ұмытпаймын! 😋</w:t>
      </w:r>
    </w:p>
    <w:p>
      <w:r>
        <w:t>Дәрежең көтерілгенде , достарың сенің кім екеніңді біледі... Дәрежең түскенде , сен достарыңның кім екенін білесің...☝</w:t>
      </w:r>
    </w:p>
    <w:p>
      <w:r>
        <w:t>Көңiлсiз адамның ең жақын жұбатушысы Музыка..</w:t>
      </w:r>
    </w:p>
    <w:p>
      <w:r>
        <w:t>Сарқылтпа төзіміңді,                          Бұл кезім болды мұңды.Екеуміз бірге еккен,Махаббат гүлі солды.Жан досың саған ғашық,Оятшы сезіміңді!Жүректің есігін ашып,Қолыма кілтін берші!?             Ал мен болсам жазғанмын,Жүрекке  есіміңді...Мұхитдин Қайрат</w:t>
      </w:r>
    </w:p>
    <w:p>
      <w:r>
        <w:t>Бәлкім аmа-анаң қалағаныңgы бере алмаулары мүмкін, алайgа есіңgе болсын олар саған барын беріn оmыр...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