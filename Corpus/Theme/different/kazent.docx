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 ж. 16-20 қаңтардағы ҰБТ-ның 100 нұсқасы 🔥🔥🔥1100, 1116, 1148 нұсқалар,‼қабырғаңа алып кет‼қалғаны 👇🏻👇🏻👇🏻https://vk.com/ent_2020_baza Бәрі бір жерде және тек сізде болады</w:t>
      </w:r>
    </w:p>
    <w:p>
      <w:r>
        <w:t>#қазақстан_тарихы #Нұсқа1057+жауабы❗ Жаңа база 🔥 2020 қаңтар ҰБТ.Өзіңе алып кет, жоғалып қалады❗Қалғаны осында: https://vk.com/ent_2020_baza</w:t>
      </w:r>
    </w:p>
    <w:p>
      <w:r>
        <w:t>#Қазақ әдебиеті. Іздеп жүрген достарыңа тарат  #Нұсқа1057+жауабы❗ Жаңа база 🔥 2020 қаңтар ҰБТ.Өзіңе алып кет, жоғалып қалады❗Қалғаны осында: https://vk.com/ent_2020_baza</w:t>
      </w:r>
    </w:p>
    <w:p>
      <w:r>
        <w:t>#География #Нұсқа1057+жауабы❗ Жаңа база 🔥 2020 қаңтар ҰБТ.Өзіңе алып кет, жоғалып қалады❗Қалғаны осында: https://vk.com/ent_2020_baza</w:t>
      </w:r>
    </w:p>
    <w:p>
      <w:r>
        <w:t>#Биология #Нұсқа1057+жауабы❗ Жаңа база 🔥 2020 қаңтар ҰБТ.Өзіңе алып кет, жоғалып қалады❗Қалғаны осында: https://vk.com/ent_2020_baza</w:t>
      </w:r>
    </w:p>
    <w:p>
      <w:r>
        <w:t>1052 нұсқа+жауабы. #2020қаңтарҰБТ 💯❗❗❗Жоғалтып алмас үшін қабырғаңызға сақтап қойыңыз Толық 100 нұсқа жауабымен осында: https://vk.com/ent_2020_baza</w:t>
      </w:r>
    </w:p>
    <w:p>
      <w:r>
        <w:t>📢ҰБТ-ға дайындықтың ең тиімді жолы қалай?🤗🔥⁉Өз тәжірибемдегі ең тиімді әдісті айтайын!Соңғы 2 жылда көктемдегі Ұлттық Бірыңғай Тестілеу орталығының шығаратын 100 нұсқасын күтіп жүріп, шыққан уақытында бірден толығымен сатып алып, сол бойынша балаларды дайындауды қолға алдым. Нәтижесі керемет, 1 ай ішінде 20-30 балға дейін көтеруге болады. Ойлап қараңыз:Мысалы Қазақстан тарихы - 20 сұрақ 100 нұсқада жалпы 2000 сұрақ. Оның тең жартысы қайталанса 1000 сұрақтай шығады. Сонда сізде шын ЕНТ-да келетін 1000-ға жуық сұрақ болады. Ал осы қаңтардағы ҰБТ-да келген нұсқалардың көп дегенде 30% ғана ауысады. Қалғаны шын ҰБТ-да келеді. #Сол үшін сізде үлкен мүмкіндік бар. Қазақстан тарихы Оқу сауаттылығы Адам, Қоғам, Құқық Биология География Ағылшын тілі Қазақ тілі Орыс тілі Қазақ әдебиеті Орыс әдебиеті Дүние жүзі тарихы - - Секілді пәндерден жаңа базамен жұмыс істеуге мүмкіндігіңіз болады. Күніне кем дегенде 5 нұсқадан талдап, соның тарихын, қазақ тілін, мат.сауаттылығын, таңдау пәндеріңізді талдап, жаттап тастасаңыз бар жоғы 20 күн ғана кетеді, көп дегенде 30 күн. #Ерекшелігі: Күніге жаңа нұсқа және шын ҰБТ-да 2020 жылы қаңтарда келгенін білсеңіз, сізде босқа күшімді құртып жүрмін деген ойыңыз болмайды, #жалықтырмайды (күніге жаңа нұсқа себебі), #результат тез көтерілгендіктен #мотивация бірден артады. Осылай ерінбей талдап шықсаңыз #көктемдегі ҰБТ-да бірденен жақсы нәтижеге қол жеткізесіз. Ал #жазға дейін сол #көктемдегі нұсқалар базасымен дайындаласыз. Сол арқылы сізде жүйелі #дайындық болады. Бұл әдіс барлық пәнге жарайды (Математикалық сауаттылық, Химия, Физика, Математика) ❤❤❤Мен өзім де (125 балл кезінде) осы әдіспен дайындалып, соңғы бір ай ішінде 100 ден - 119 ға дейін көтерген едім. Орыс тілінен басқа сабақтардың барлығынан 25 тен 25 алғанмын. 2020 жыл 16-20 қаңтардағы 100 нұсқа + жауабымен 👇🏻👇🏻👇🏻https://vk.com/ent_2020_bazaДостарыңызға да айтыңыз ‼</w:t>
      </w:r>
    </w:p>
    <w:p>
      <w:r>
        <w:t>Достар сүйінші #2020_базасы_шықты! 🔥🔥🔥Бәріне таратыңдар, жекеңе алып кет, достарың да білсін!Сіздер үшін #керемет мүмкіндік!!!2020 жыл қаңтардың 16-20 күндері аралығында болған ҰБТ-ның 1050-1149 аралығындағы #100нұсқа толығымен ЖАУАП парақшасымен бірге сатылымға шықты! Бағасы не бары - 6000 тг. (Ең арзан баға! Асығыңыздар!) Сатып алу бойынша осында жазыңыздар 👇🏻👇🏻👇🏻https://vk.com/ent_2020_baza</w:t>
      </w:r>
    </w:p>
    <w:p>
      <w:r>
        <w:t>Қазақ әдебиеті нұсқалар жинағы!Қабырғаңа алып, достарыңмен бөліс!</w:t>
      </w:r>
    </w:p>
    <w:p>
      <w:r>
        <w:t>Биология бойынша материалдар!!!</w:t>
      </w:r>
    </w:p>
    <w:p>
      <w:r>
        <w:t>Математикалық сауаттылық нұсқалар жинағыҚабырғаңа алып, достарыңмен бөліс!</w:t>
      </w:r>
    </w:p>
    <w:p>
      <w:r>
        <w:t>Қабырғаңа сақтап ал❗Зейіндерің ашылсын!Біліміңді арттыр және ТЕКСЕР!ҰТО сұрақтары 2019ж.👍🏻🎓</w:t>
      </w:r>
    </w:p>
    <w:p>
      <w:r>
        <w:t>Қазақстан тарихы пәні бойынша нұсқалар жинағы!Қабырғаңа алып, достарыңмен бөліс!</w:t>
      </w:r>
    </w:p>
    <w:p>
      <w:r>
        <w:t>ФизикаФОРМУЛАЛАР📝</w:t>
      </w:r>
    </w:p>
    <w:p>
      <w:r>
        <w:t>Физика пәні бойынша нұсқалар жинағы!Қабырғаңа алып, достарыңмен бөліс!</w:t>
      </w:r>
    </w:p>
    <w:p>
      <w:r>
        <w:t>Адам.Қоғам.Құқық пәні бойынша нұсқалар жинағы!Қабырғаңа алып, достарыңмен бөліс!</w:t>
      </w:r>
    </w:p>
    <w:p>
      <w:r>
        <w:t>Биология пәні бойынша нұсқалар жинағы!Қабырғаңа алып, достарыңмен бөліс!</w:t>
      </w:r>
    </w:p>
    <w:p>
      <w:r>
        <w:t>Математика пәні бойынша нұсқалар жинағы!Қабырғаңа ала кет!</w:t>
      </w:r>
    </w:p>
    <w:p>
      <w:r>
        <w:t>Химия пәні бойынша нұсқалар жинағы!Қабырғаңа алып, достарыңмен бөліс!</w:t>
      </w:r>
    </w:p>
    <w:p>
      <w:r>
        <w:t>Қорытынды аттестациялау Қазақстан тарихы пәні бойынша билет жауаптар📝</w:t>
      </w:r>
    </w:p>
    <w:p>
      <w:r>
        <w:t>Математика формулалары ⬇️</w:t>
      </w:r>
    </w:p>
    <w:p>
      <w:r>
        <w:t>География пәні бойынша 30 нұсқа жауабымен!Қабырғаңа сақтап, достарыңмен бөліс!Келесі қай сабақты салайық?🙃</w:t>
      </w:r>
    </w:p>
    <w:p>
      <w:r>
        <w:t>1215 - нұсқа ҰТО - ның сұрақтары 2019Қабырғаңа сақтап , өзіңді тексер❗</w:t>
      </w:r>
    </w:p>
    <w:p>
      <w:r>
        <w:t>ҰБТ-2020 🔥Биология</w:t>
      </w:r>
    </w:p>
    <w:p>
      <w:r>
        <w:t>ҰБТ-2020 🔥Химия</w:t>
      </w:r>
    </w:p>
    <w:p>
      <w:r>
        <w:t>ҰБТ-2020 🔥Дүние жүзі тарихыҚаңтар 2020</w:t>
      </w:r>
    </w:p>
    <w:p>
      <w:r>
        <w:t>ҰБТ-2020 🔥Қазақстан тарихы</w:t>
      </w:r>
    </w:p>
    <w:p>
      <w:r>
        <w:t>ҰБТ-2020 🔥География</w:t>
      </w:r>
    </w:p>
    <w:p>
      <w:r>
        <w:t>ҰБТ-2020 🔥Математикалық сауаттылық</w:t>
      </w:r>
    </w:p>
    <w:p>
      <w:r>
        <w:t>ХимияЕНТ - қаңтар 2020!Қабырғаңа алып кет!</w:t>
      </w:r>
    </w:p>
    <w:p>
      <w:r>
        <w:t>Қазақстан тарихынағыз ҰБТ - 20191. Алдыңғы ерте қола кезеңі: Нұра2. Ботай мәдениетімен байланысты, адамзат өркениетіндегі ең үздік жетістіктердіңбірі: Жылқыны қолға үйрету3. Дамыған орта ғасырға жататын мемлекеттер: Қыпшақ, Қарақытай4. “Бәйгетөбе” жерлеу орнын ашқан ғалым: Ә.Төлеубаев5. 1161 ж. Бұхвар хандығының Қазақ хандығымен келісімге келу себебі:Бұқарлықтардың Ташкент түбінде жеңілуі6. Қазақстанда фермерлік шаруашылықты құру мен дамытуға талпынған тұлға:И.Худенко7. Түркістан аймағында оғыздардың елтірі беретін қойларды көп өсіретіндігінжазған тарихшы: Ибн Хаукәл8. Тәуке ханның билігі кезінде Қазақ хандығының басқару жүйесінде орын алғаноқиға: Билер құзіреті артты9. Қуаңшылық жылдары тәңірге сыйынып жасалатын ырым: Тасаттық10. Тәуелсіз Қазақстанның Елтаңбасы мен Туының жаңа үлгелері қабылданды:1992 жылдың маусымында11. Оқиғалардың хронологиялық дұрыс ретін анықтаңыз: 1)Бөкей ордасыныңқұрылуы 2)Орта жүзде хандық биліктің жойылуы 3)Кіші жүзде хандықбиліктің жойылуы12. Ежелгі дәуірде аргиппейлер қоныстанған аймақ: Солтүстік Қазақстан13. Мәтінде сипатталған еңбектің авторын анықтаңыз: Мен қазақ ішіне кеттім.Түркістанда Есім хан қасында үш ай тұрдым: Әбілғазы Бахадур хан14. Қола және Мыс орақтар табылған Солтүстік Қазақстандағы қоныс: Степняк15. Ботай мәдениетімен байланысты, адамзат өркениетіндегі ең үздік жетістіктердіңбірі: жылқыны қолға үйрету16. Ортағасырлық наймандардың орталығы Балықты қаласы орналасты: Орхонөзенінің бойында17. Тәуке ханды ежелгі Спартаның ақылгөйі Ликургпен теңеген ғалым:А.И.Левшин18. ХХ ғасырдың ІІ жартысында хром қоспалары зауыты салынған қала: Ақтөбе19. Жаңа экономикалық саясат жылдарындағы республикамыздағы түстіметаллургияның басты ауданы:Кенді Алтай20. Ұжымдастыруға қарсы болған толқулар мен бой көрсетулер саны: 37221. Қасым ханның қасқа жолының мүлік заңына енді: Жер дауы22. КСРО-да 1960-1980 жылдар аралығын қамтыған кезең: Тоқырау23. Ғұндар туралы мәлімет қалдырғандар: Прийск пен Марцеллин24. Қола дәуіріне жататын Түгіскен кесенесі орналасқан жер: Сырдың төменгіағысы25. Хақназар билікте болған кезде Жетісу мен Ыстықкөл аймағын басып алумақсатымен қазақ хандығына қарсы соғыс ашқан Моғолстан ханы: Абдрашид26. XI ғасырдың ортасында өмір сүруін тоқтатқан ел: Қарахан, Қарақытай,Қыпшақ27. Алтын орда,ақ орда,моғолстан мемлекетін әлсіретті: Аксақ Темір жорықтары28. Бүкіл ресейлік мұсылман сьезі Орынбордағы 1 жалпықазақ сьезі өтті қай жылы:1905 жылы 15 тамызда29. 1916 жылғы ұлт азаттық қозғалысқа қатысқан ревалюцияшыл демократияшылзиялылардың бірі: Майкотов30. Ұжымдастыруға қарсы болған толқулармен бой көрсетулер саны: 400-дей31. 1870 жылы Ташкент қаласында қазақ және өзбек тілдерінде жарық көребастаған газет: Түркістан уалайаты32. Жаяу Мұсаның әлеуметтік әділетсіздікке қарсы наразылықтан туған әні: Ақсиса33. Еңбекшілерге өнеркәсіп және азық өнімдерін карточкамен өлшеп беружойылған жыл: 194734. Алтын ордада іс қағаздарымен айналысқан: білікшілер35. Жеке адамдардың және қоғамдық ұйымдардың мүліктерін мемелекеттіңуақытша өзіне қаратып алуы: реквизиция36. Ғұндар қамтитын аралық: б.з.б. IV - б.з III37. Савроматтар жөнінде дерек қалдырған тарихшы: Диадор, Үлкен Плиний,Полибий38. 1937 жылы наурызда қабылданған құжат: Қазақ КСР-інің Конституциясықабылданды39. Қаңлылардың Жетіасар мәдениетінің таралу аймағы: Қуаңдария, Жаңадарияаңғарлары40. 1991 жылы Н.Ә.Назарбаевтың құрамынан шығатын мәлімдеген саяси ұғым:Коммунист41. Қарлұқ қағанатының ыдырау себебі: Түріктердің жаулап алуы42. 20 ғасырдың 70 жылдары Алматы облысында ауылшаруашылығын басқарудыңжаңа формаларын енгізген кім:Худенко43. Ленфильм киностудиясында түсірілген алғашқы дыбысты кино: Амангелді44. 2011 жылы Қазақстан Республикасы төрағалық етті: Еуропа қауіпсіздік жәнеынтымақтастық ұйымы45. Орыстың атақты ақыны А.С.Пушкин орынбор жеріне зерттеу жүргізді:Е.Пугачев бастаған шаруалар көтерілісі жайында.46. Тәуке ханның билігі кезінде қазақ хандығының басқару жүйесінде орын алғаноқиға: билер құзіреті артты47. Өндіруші шаруашылық пайда болды: Неолитте48. ХІІІ ғасырың басында Қыпшақтардың Сыр бойындағы қалаларын басып алғанмемлекет: Хорезм49. Іле өзенінің оң жақ жағалауында Желшалғыр тауының етегінде орналасқан саққорымы:Бесшатыр50. Қасым ханның қасқа жолының мүлік заңына енді: жер дауы, мал-мүлік дауы51. 1965 жылы алғашқы мұнай алынды: Өзен52. 1930 жылы болған Созақ көтерілісіне қатысқан адам саны: 5 мыңдай53. Үш жүз партиясы саяси аренаға шықты: 191754. 1918 жылы құрылған Түркістан АКСРнің астанасы: Ташкент55. ХХ ғасырдың 60 жылдары мата мақта комбинат салынған қалалар: Алматы,Шымкентте56. Астанаға бейбітшілік мәртебесін берген халықаралық ұйым: ЮНЕСКО57. Ірі қала әкімдерінің Қарақытай билеушісіне жыл сайынтөлеген жер салығы: Харадж58. Ноғай ордасын 1426-1440 жылдары билеген тұлға: Нұраддин59. Көне түрік жазуындағы тас мүсіндердің атауы: Балбық60. Ұлттық валютаны енгізу туралы Қазақстан Президентінің Жарлығы шықты:1993 жылы қараша61. Есік обасын ашқан археолог-ғалым: Қ.Ақышев62. XVIII ғ.Тарбағатайдағы дәстүрлі мал жайылымдарын қайтаруға күш жұмсағанхан: Абылай63. Савроматтар жөнінде дерек калдырган тарихшы: Полибий64. Ақпан революциясынан кейін болған оқиға: Монархия құлатылды65. Тегістегіш-жонгышгтар неолиттік Қараүңгір тұрағы табылған аймақ: ОңтүстікҚазақстан66. Шығыста «шығыс ху» тайпаларын бағындырған, батыста тайналарынажорықтар жасаған билеушісі: Мөде67. Наркеш Дайын билік құрған кезінде дами бастағанмемлекет: Найман68. Әр түрлі кауымдық топтардың негізінде жаңа құрамдағы туыстас тайпаныңнемесе халықтың қалыптасуының ғылыми атауы: Этногенез69. Есен-бұға құрметпен қарсы алып, Моғолстанның батыс бөлігін бергенмәртебелі сұлтандар: Керей мен Жәнібек70. 1920 жылы құрылған Қырғыз (қазақ) Автономиялы Кеңестік республикасыныңжоғарғы органдары: Орталық Атқару Комитеті, Халық КомиссарларыКеңесі71. ХХ ғасырдың 80-жылдарының соңында экономикалық және саяси талаптарқойған ереуіл: Қарағанды шахтерлерінің ереуілі72. Атырау облысы Жылыой ауданынан табылған ескерткіш: Аралтөбе73. Сақ қаласы Бәбіш-Молда орналасты: Жаңадария бойында74. Бүкілресейлік мұсылман съезі мен Орынбордағы 1 жалпықазақ съезі өтті: 1917жылы75. Абай Құнанбаевтың саяси көзқарасының қалыптасуына ықпал еткентұлғалардың бірі: Е.Михаэлис76. “Қазақстан - 2030” стратегиясының жарияланған жылы: 1997 жыл 10 қазан77. 1883 жылы әскери училище ашылған қала: Орынбор78. Индустрияландыру кезінде Қазақстанның табиғи байлықтарын зерттеуде үлесқосқан ғалым: Қ.И.Сәтбаев.79. Қазақстанда бағаны босату туралы Жарлық шыққан жыл: 1992 жыл 6 қаңтар80. 1991 жылы 13 желтоқсанда Орта Азия мемлекет басшылары бас қосқан қала:Ашхабадта81. Батыс Түрік қағанатының саяси беделін күшейткен қағандар: Шегу, Тон,Тардуш82. “Орынбор губерниясының топографиясы” (Орынбор өлкесінің топографиясы)еңбегінің авторы: П.И.Рычков83. Авторларды шығармаларымен сәйкестіріңіз:Е.Бекмаханов - Қазақ КСР тарихы, Ғ.Мүсірепов - Оянған өлке,Қ.Қожамьяров - Назугум, М.Төлебаев - Біржан Сара, Қ.Телжанов -Жамал(жауабы)84. Сырдария өзенінің төменгі ағысында орналасқан ртағасырлық қала:Баршынкент85. 1883 жылы Ор (Орск) қаласында ашылған оқу орны: қазақ мұғалімдер мектебі86. Өндіруші шаруашылық пайда болды: неолитте87. Б.з.б. ІІ-ІV ғасырларында болған тарихи оқиға: ғұндардың шығыстан батысқақарай көшуі88. “Менің темір қорытатын тұтқыным”, - деп түріктердің кәсібі туралы айтқанжужан қағаны: Анағұй89. Қазақстандығы ауылды дамыту жылдары: 2003-2005 ж.90. 1845 жылы патша әкімшілігінің салған бекіністері орналасты: Ырғыз, Торғай91. Орыстың ақыны Пушкин Орынбор жерінде зерттеу жүргізді - Е. Пугачевбастаған шаруалар92. Жетісу жерінде өмір сүрген ортағасырлық мемлекет - - Жетісу93. «Қасым ханның қасқа жолының» мүлік заңына енеді- жер дауы.94. ХХ ғасырдың 80 жылдарының соңында экономикалық және саяси талаптарқойған ереуіл - қарағанды шатерлерінің ереуілі95. Орта Азия мен Қазақстандағы су құбырлары жүргізілген ең кене моншаларорналасқан қала - Тараз96. 1801 жылы Бекей ордасы құрылды, 1822 жылы Орта жүзде хандық билікжойылды97. Темір дәуіріндегі шаруашылықтың негізгі жаңа тәсілі: көшпелі малшаруашылығы98. 1935 жылы жарық көрген “Қазақстанның көне заманнан бергі тарихы” еңбегініңавторы: С.Асфендияров99. Бүкілресейлік съезі мен орынбордағы жалпы казак -1917 ж.100. 1907 жылы Орал облысынан II мемлекеттік думаға сайланған, қонысаударудың қазақтардың шаруашылығына кері әсерін балндаған қайраткер - Б.Каратаев101. Жалайырлар туралы алғашқы деректер кездеседі: моңғол шежіресінде102. Монголияның аумағында қалыптасқан ортағасырлық мелекеттікбірлестіктер- найман, керейт103. 2003 жылы қабылданған индустриялық - инновациялық бағдарлама: 2015жылға дейін104. 2004 жылы Президент бастамасымен құрылған бағдарлама - “Мәдениемұра”105. 1925 жылы Қазақ АКСР-і Кеңестерінің V съезінде қабылданған шешім:“Қазақ” атауын қалпына келтіру106. Инкрустация дегеніміз - бұйымға оюлы өрнектер салу107. Ортағасырлық наймандардың орталығы Балықты қаласы орналасты:Орхон өзені бойында.108. "Әл-Макдиси деректеріне қарағанда Х ғасырдың ақ шенінде…1130 жылықарақытайлар басып алған»-Баласұғұн109. Темір дәүіріндегі шаруашылықтың негізгі жаңа тәсілі- мал110. 13 қола жебе, қорамсақ жұрнағы табылған оба:Шілікті111. Бір немесе бірнеше елдің басқа бір елдің ішкі істеріне зорлықпен қолсұғуы: интервенция112. Ұлы Жібек жолындағы қалалардың әлеуметтік - экономикалық жағынанәлсіреуіне әсер етті: моңғол шапқыншылығы113. Қазақ өлкесін басқару жөніндегі революциялық Комитет құрылғанмерзім: 1919 жылы114. Жаяу Мұса Байжанұлының әлеуметтік әділетсіздікке қарсынаразылықтан туған әні: “Ақ сиса”115. КСРО-да 1960-1980 жылдар аралығын қамтыған кезең: “Тоқырау”жылдары116. Қазақстанның әлемнің дамыған 30 ел қатарына енуін міндеттегенмемлекеттік бағдарлама: “Қазақстан - 2050”117. Жаңа экономикалық саясат жылдарында дамыған ауылшаруашылығын қалпына келтіру мақсатында құрылған ұйым -Қосшы одағы</w:t>
      </w:r>
    </w:p>
    <w:p>
      <w:r>
        <w:t>ҰБТ-2020 🔥Қазақстан тарихы</w:t>
      </w:r>
    </w:p>
    <w:p>
      <w:r>
        <w:t>ҰБТ-2020🔥</w:t>
      </w:r>
    </w:p>
    <w:p>
      <w:r>
        <w:t>ҰБТ-2020 🔥География</w:t>
      </w:r>
    </w:p>
    <w:p>
      <w:r>
        <w:t>ҰБТ-2020🔥 Адам.Қоғам.Құқық</w:t>
      </w:r>
    </w:p>
    <w:p>
      <w:r>
        <w:t>ҰБТ-2020🔥 Дүние жүзі тарихы</w:t>
      </w:r>
    </w:p>
    <w:p>
      <w:r>
        <w:t>ҰБТ-2020🔥Қазақстан тарихы</w:t>
      </w:r>
    </w:p>
    <w:p>
      <w:r>
        <w:t>ҰБТ-2020🔥Қазақ тілі</w:t>
      </w:r>
    </w:p>
    <w:p>
      <w:r>
        <w:t>ҰБТ-2020 🔥Қазақстан тарихы ең көп кездескен сұрақтар тізімі</w:t>
      </w:r>
    </w:p>
    <w:p>
      <w:r>
        <w:t>ҰБТ-2020 🔥 Қазақстан тарихы</w:t>
      </w:r>
    </w:p>
    <w:p>
      <w:r>
        <w:t>ҰБТ-2020 🔥География</w:t>
      </w:r>
    </w:p>
    <w:p>
      <w:r>
        <w:t>ҰБТ-2020 🔥Дүние жүзі тарихы</w:t>
      </w:r>
    </w:p>
    <w:p>
      <w:r>
        <w:t>ҰБТ-2020🔥Химия</w:t>
      </w:r>
    </w:p>
    <w:p>
      <w:r>
        <w:t>ҰБТ-2020 🔥 Математикалық сауаттылық</w:t>
      </w:r>
    </w:p>
    <w:p>
      <w:r>
        <w:t>ҰБТ-2020🔥Биология</w:t>
      </w:r>
    </w:p>
    <w:p>
      <w:r>
        <w:t>ҰБТ-2020🔥Адам.Қоғам. Құқық</w:t>
      </w:r>
    </w:p>
    <w:p>
      <w:r>
        <w:t>ҰБТ-2020🔥 Биология</w:t>
      </w:r>
    </w:p>
    <w:p>
      <w:r>
        <w:t>ҰБТ-2020🔥 Математикалық сауаттылық</w:t>
      </w:r>
    </w:p>
    <w:p>
      <w:r>
        <w:t>ҰБТ-2020🔥 Химия</w:t>
      </w:r>
    </w:p>
    <w:p>
      <w:r>
        <w:t>ҰБТ-2020🔥 Қазақстан тарихы</w:t>
      </w:r>
    </w:p>
    <w:p>
      <w:r>
        <w:t>ҰБТ-2020🔥физ-мат</w:t>
      </w:r>
    </w:p>
    <w:p>
      <w:r>
        <w:t>ЕНТ қай күні тапсырасыз?</w:t>
      </w:r>
    </w:p>
    <w:p>
      <w:r>
        <w:t>География 📌қабырғаңа ала кет 😊</w:t>
      </w:r>
    </w:p>
    <w:p>
      <w:r>
        <w:t>Қазақстан тарихы 📌қабырғаңа ала кет 🙃</w:t>
      </w:r>
    </w:p>
    <w:p>
      <w:r>
        <w:t>Биология 📌қабырғаңа ала кет</w:t>
      </w:r>
    </w:p>
    <w:p>
      <w:r>
        <w:t>Математика 📌қабырғаңа ала кет ҰБТ-2019</w:t>
      </w:r>
    </w:p>
    <w:p>
      <w:r>
        <w:t>Оқу сауаттылығы📌қабырғаңа ала кет</w:t>
      </w:r>
    </w:p>
    <w:p>
      <w:r>
        <w:t>Математикалық сауаттылық 📌қабырғаңа ала кет</w:t>
      </w:r>
    </w:p>
    <w:p>
      <w:r>
        <w:t>Сәлем достар! Дайындықтарыңыз қалай? Сіздерге математика-физика пәндері бойынша мамандықтар тізімін ұсынамыз. Келесі қандай пәндердің мамандықтар тізімін салайық?!Авиационная техника и технология Системы информационной безопасности Пожарная безопасность Энергообеспечение сельского хозяйства Мелиорация, рекультивация и охрана земель Аграрная техника и технология Водные ресурсы и водопользование Инженерные системы и сети Транспортное строительство Космическая техника и технологии Технология обработки материалов давлением Технология и проектирование текстильных материалов Безопасность жизнедеятельности и защита окружающей среды Стандартизация, сертификация и метрология Строительство Технология и конструирование изделий легкой промышленности Технология деревообработки и изделий из дерева Техническая физика Технологические машины и оборудование Полиграфия Электроэнергетика Радиотехника, электроника и телекоммуникация Морская техника и технологии Приборостроение Теплоэнергетика Транспорт, транспортная техника и технология Машинстроение Металлургия Материаловедение и технология новых материалов Горное дело Нефтегазовое дело Геология и разведка месторождений полезных ископаемых Информационные системы Вычислительная техника и программное обеспечение Математическое и компьютерное моделирование Автоматизация и управление Астрономия Математика Информатика Механика Физика Ядерная физика Профессиональное обучение Информатика Математика Физика Летная эксплуатация летательных аппаратов и двигателей Производство строительных материалов, изделий и конструкций Қабырғаңа алсаң болады🙃</w:t>
      </w:r>
    </w:p>
    <w:p>
      <w:r>
        <w:t>Қазақстан тарихы 📌қабырғаңа ала кет</w:t>
      </w:r>
    </w:p>
    <w:p>
      <w:r>
        <w:t>Сәлем достар!Көп уақытқа сіздермен бола алмағанымызға кешірім сұраймыз.  Алдағы уақытта сіздермен жаңа мәліметтер мен тың идеялар туындап жақсы жұмыс жасайтынымызға сенімдіміз!"Жас түлек 2020" сіздерге сәттілік тілей отырып өз жұмысымызды бастаймыз!(Сұрақтарыңыз болса төменге қойсаңыздар болады, мамандыққа, универге байланысты т.б)</w:t>
      </w:r>
    </w:p>
    <w:p>
      <w:r>
        <w:t>Математикалық сауаттылықҚабырғаңа алып кет</w:t>
      </w:r>
    </w:p>
    <w:p>
      <w:r>
        <w:t>БиологияҚабырғаңа алып кет</w:t>
      </w:r>
    </w:p>
    <w:p>
      <w:r>
        <w:t>Қазақстан тарихыҚабырғаңа алып кет</w:t>
      </w:r>
    </w:p>
    <w:p>
      <w:r>
        <w:t>АКЦИЯ❗❗❗Арнайы сіздер үшін "ЕНТ Талапкер 2019" приложениесін алуға жеңілдік!5 сабақтың бағасы - 2000 тг.😱🔥🔥Акция бойынша тек 100 сабаққа код бөлінді, тезірек алып үлгеріңіздер. Барлық ақпарат 8(707)471-18-06 номері бойынша.Play market-тен жүктеу - http://bit.ly/2W8yjGlТөлемге инструкция - https://vk.com/@kazent-oplata</w:t>
      </w:r>
    </w:p>
    <w:p>
      <w:r>
        <w:t>ЕНТ Талапкер приложениесі бұл:- толықтай оффлайн(интернетсіз) жұмыс істейтін приложение- Глобус, Пирамида, Прогресс және де көптеген басқа шпорлардың базаларының бір жердегі жинағы- 300 мыңнан астам сұрақ-жауап базасы- әрқашан жаңартылып тұратын база- ең ыңғайлы іздеу жүйесі(поисковик) - ең арзан бағаПриложение тек Android жүйесіндегі мобильді телефондар жұмыс істейді.1 сабақ - 1000 тг5 сабақ - 3000 тгМына жерден жүктей аласыздар - http://bit.ly/2W8yjGl</w:t>
      </w:r>
    </w:p>
    <w:p>
      <w:r>
        <w:t>Құрметті түлектер!Мобильді приложениені жүктеп және тіркелгендер арасында өткізген конкурс қорытындылары төменде. 🥇1 орын алған логиндар:+7(776)768-61-28+7(707)280-04-07 +7(776)343-57-16 +7(777)013-10-06 +7(708)371-66-52 Осы логиндардың иелері 5 сабақты тегін ашу мүмкіндігін ұтып алды.🥈2 орын алған логиндар:+7(747)859-05-14 +7(778)481-99-82 +7(705)346-66-06 +7(747)694-67-89 +7(777)025-97-03 Осы логиндардың иелері 2 сабақты тегін ашу мүмкіндігін ұтып алды. 🥉3 орын алған логиндар:+7(777)575-03-25 +7(702)706-05-08 +7(777)026-12-07 +7(700)279-09-91 +7(778)923-57-22 Осы логиндардың иелері 1 сабақты тегін ашу мүмкіндігін ұтып алды.Жеңімпаздарды құттықтаймыз!!!Ұтыстарды алу үшін 8(707)471-18-06 whatsapp арқылы хабарласыңыз</w:t>
      </w:r>
    </w:p>
    <w:p>
      <w:r>
        <w:t>"ЕНТ Талапкер 2019" мобильді приложениемізді алған адамдардың отзывтары.Приложениені мына жерден жүктей аласыздар - http://bit.ly/2W8yjGl 1 сабақтың бағасы - 1000 тг. 5 сабақ алсаңыз - 3000 тг.Барлық ақпарат 8(707)471-18-06(whatsapp) нөмері бойынша</w:t>
      </w:r>
    </w:p>
    <w:p>
      <w:r>
        <w:t>ЕНТ қай күні тапсырасыз ?</w:t>
      </w:r>
    </w:p>
    <w:p>
      <w:r>
        <w:t>Достар, WhatsApp істемей тұрса, ВПН арқылы қосыла алмасаңыз, мына парақшаға жаза берініз https://vk.com/ent_talapker_2019Болмаса + 7(707)471-18-06 номеріне қоңырау шала беріңіз.</w:t>
      </w:r>
    </w:p>
    <w:p>
      <w:r>
        <w:t>Білім Министрлігі 2019-2020 оқу жылыны бөлінген гранттар санын жариялады. Гранттар саны - 53 594.Ең көп грант саны техникалық мамадықтарға бөлінді - Ақпараттық-коммуникациялық технологиялар - 5 977 және Техникалық ғылымдар - 15 011. http://bilimdinews.kz/?p=41788Ал сіз қандай мамандық таңдадыңыз ?</w:t>
      </w:r>
    </w:p>
    <w:p>
      <w:r>
        <w:t>ЕНТ тапсыруға 17 күн қалды, не істейміз???😱ЕНТ жақындаған сайын бұл ең танымал сұрақ. Көп оқушылар мұндай уақытта ештенке үлгермеймін деп дайындықты қоя салады. Бұл ең дұрыс емес шешім. Қазір сіздер үшін Қазақстан тарихы, География және биология сиякты сабақтардың сұрақтарын жаттайтын ең тиімді уақыт. Суретте "QAZENT" ұжымының сұрақтарды тиімді жаттау үшін кеңестері(лайфхак).Егер ұнаса 💙 басыңыздар және өз парақшаңызға сақтап қойыңыздар.Сіздер жаттау үшін қандай амал қолданасыздар?#QAZENTкеңестері</w:t>
      </w:r>
    </w:p>
    <w:p>
      <w:r>
        <w:t>Қазақстан Тарихынан билеттер жауабыЖоғалтып алмай, қабырғаңа алып кет</w:t>
      </w:r>
    </w:p>
    <w:p>
      <w:r>
        <w:t>"ЕНТ Талапкер 2019" - ЕНТ сұрақтарына дұрыс жауап табуға арналған мобильді приложение.Интернетсіз жұмыс істейді - оффлайн режимінде.1 сабақтың бағасы - 1000 тг.5 сабақ алсаңыз - 3000 тг.300 мыңнан аса сұрақ-жауап базасы.Play Market жүктеу ушін:  http://bit.ly/2W8yjGlАpp Store - дегі жүктеу сілтемесі 5 маусым күні шағады: Төлем жасауға нұсқаулық - https://vk.com/@kazent-oplataБарлық сұрақтар бойынша: 8 (707) 471-18-06 (whatsapp)Немесе біздің екінші парақша - https://vk.com/ent_talapker_2019</w:t>
      </w:r>
    </w:p>
    <w:p>
      <w:r>
        <w:t>ЕҢ ЖИІ ҚОЙЫЛАТЫН ТОП-10 СҰРАҚТөменде ең көп қойылатын 10 сұрақтарға жауап. 1. Приложениені қайдан жүктесе(тартып алса) болады? “ЕНТ Талапкер 2019” мобильді приложенисін Play Market-тен жүктей аласыз. Сілтеме: http://bit.do/enttalapker 2. Приложение интеренетсіз(оффлайн) істейді ме? Мобильді приложение толықтай оффлайн режимде істейді. Интернет тек сол сабақтарды ашу ушін(жүктеу) үшін керек. Ары қарай ашқан сабақтарыңызды интеренетсіз қолдана аласыз 3. Қалай сатып аламыз? Мына жерде сатып алуға толықтай нұсқаулық бар - https://vk.com/@kazent-oplata 4. Канша табады? Гарантия бар ма? База қандай? Бұл ең танымал сұрақ . Приложениеміздің кеш шығу себептерінің бірі - біз приложениеге ең үлкен және ең жақсы ЕНТ сұрақтарының базасы жинадық. ҰТО-ның шыққан сынақ парақшарларының 80-85% сұрақтар жауабын табады. Бірақ біз ЕНТ-де мынандай процент жауап табады деп сіздерді алдамаймыз, біз тек бар тапқан сұрақтарымызды қостық. “ЕНТ талапкер 2019” асқан жақсы база таба алмайтыңызға сенімдіміз. 5. iOS (iPhone) приложение бар ма? iPhone телефондарына арналған версия жақын арада шығады. Шыққан күні “QAZENT” парақшасында хабарлама шығарамыз. 6. Төлем жасадым, кодтар келмеді. Егер де нұсқаулыққа сәйкес төлем жасаңыз, онда СМС 3-6 сағат ішінде келеді. СМС келмеген жағдайда +7 (707) 471-18-06 номеріне хабарласыңыз(whatsapp). 7. Төлемнен кейін сабақтарды қалай ашамын? Сіздің төлеміңізден кейін сізге СМС-пен код келеді. Сатып алған сабақтар санына байланысты кодтар саны әр түрлі болады. Толығырақ - https://vk.com/@kazent-oplata 8. Қандай сабақтар бар? Приложениеде 9 сабақ бар - Математикалық сауаттылық, Оқу сауаттылығы, Қазақстан тарихы, Математика, Физика, Биология, Химия, География және Дүние жүзі тарихы. 9. 2 сабақ немесе 3 сабақ алсам бағасы қанша болады? Әр сабақты бөлек алатын болсаңыз, 1 сабақ 1000 тг. Егер де 3000 тг төлесеңіз сізге бірден 5 сабақтың кодтары жіберіледі 10. Басқа приложение/шпорлардан айырмашылығы қандай? Ең бірінші ол біздің сұрақтар базасы. Екіншіден біздің приложениенің іздеу жүйесі және дизайны қолданысқа өте ыңғайлы. Басқа да сұрақтарыңыз болса + 7 (707) 471 - 18 - 06 номеріне хабарласыңыз(whatsapp).</w:t>
      </w:r>
    </w:p>
    <w:p>
      <w:r>
        <w:t>81XX-91XX Жоғалтып алмай, қабырғаңа алып кет</w:t>
      </w:r>
    </w:p>
    <w:p>
      <w:r>
        <w:t>KAZENT-2019 ұжымы дайындаған мобильді приложение: «ЕНТ Талапкер 2019» бұл: - 300 мыңнан астам сұрақ-жауап;- 2011-208 жылдардағы ҰТО, ЕНТ және КТА сұрақтар жинағы;- Толықтай оффлайн (интернетсіз);- Ыңғайлы және тез іздеу жүйесі;- Android және iOS жүйесіндегі мобильді приложениелерге арналған;- Қазақ тіліндегі 9 сабақ бойынша сұрақ-жауап;- Әрқашан жаңартылып тұратын база;Приложениеде келесі сабатар бар – Математикалық сауаттылық, Оқу сауаттылығы, Қазақстан тарихы, Математика, Физика, Биология, Химия, География және Дүние жүзі тарихы. 💰 1 сабақтың бағасы – 1000 тг. 💰 💥 5 сабақтың бағасы – 3000 тг. Барлық ақпарат 8 (707) 471-18-06 (whatsapp) нөмері бойынша.</w:t>
      </w:r>
    </w:p>
    <w:p>
      <w:r>
        <w:t>KAZENT 2019 ұжымы дайындаған мобильді приложение:«ЕНТ Талапкер 2019» бұл: - 300 мыңнан астам сұрақ-жауап 🔥 - 2011-208 жылдардағы ҰТО, ЕНТ және КТА сұрақтар жинағы✍ - Толықтай оффлайн (интернетсіз) 📧 - Ыңғайлы және тез іздеу жүйесі 💡 - Android және iOS жүйесіндегі мобильді приложениелерге арналған 📱 - Қазақ тіліндегі 9 сабақ бойынша сұрақ-жауап 🇰🇿 - Әрқашан жаңартылып тұратын база 📲 Приложениеде келесі сабатар бар – Математикалық сауаттылық, Оқу сауаттылығы, Қазақстан тарихы, Математика, Физика, Биология, Химия, География және Дүние жүзі тарихы. 💰 1 сабақтың бағасы – 1000 тг. 💰 💥 5 сабақтың бағасы – 3000 тг. Барлық ақпарат 8 (707) 471-18-06 (whatsapp) нөмері бойынша.</w:t>
      </w:r>
    </w:p>
    <w:p>
      <w:r>
        <w:t>"ЕНТ Талапкер 2019" мобильді приложениесінде сабақтарды сатып алу үшін төмендегі нұсқаулықпен танысыңыз.</w:t>
      </w:r>
    </w:p>
    <w:p>
      <w:r>
        <w:t>Құрметті ЕНТ тапсыратын түлектер❗❗❗Арнайы сіздерге «QAZENT» ұжымы «ЕНТ Талапкер 2019» мобильдік приложениесін ұсынады.Біз желідегі және көптеген басқа да жерлердегі бар сұрақтар базасын жинасытырып осы мобильді приложениеге енгіздік. «ЕНТ Талапкер 2019» - оффлайн түрде жұмыс істейтін, сұрақ-жауап форматындағы мобильді приложение. «ЕНТ Талапкер 2019» бұл: - 300 мыңнан астам сұрақ-жауап 🔥- 2011-208 жылдардағы ҰТО, ЕНТ және КТА сұрақтар жинағы✍ - Толықтай ОФФЛАЙН(интернетсіз) 📧- Ыңғайлы және тез іздеу жүйесі 💡- Android және iOS жүйесіндегі мобильді приложениелерге арналған 📱- Қазақ тіліндегі 9 сабақ бойынша сұрақ-жауап 🇰🇿- Әрқашан жаңартылып тұратын база 📲Приложениеде келесі сабатар бар – Математикалық сауаттылық, Оқу сауаттылығы, Қазақстан тарихы, Математика, Физика, Биология, Химия, География және Дүние жүзі тарихы. 💰 1 сабақтың бағасы – 1000 тг. 💰 💥 5 сабақтың бағасы – 3000 тг. Приложениені Play Market-тен жүктей аласыз - https://play.google.com/store/apps/details?id=kz.talapker.admin.ENT125iOS жүйесіне арналған нұсқасы жақын арада шығады.Барлық ақпарат 8 (707) 471 – 18 – 06 (whatsapp) нөмері бойынша.</w:t>
      </w:r>
    </w:p>
    <w:p>
      <w:r>
        <w:t>Құрметті мектеп бітіруші түлектер! QAZENT ұжымы сіздерді соңғы қоңырау мерекелеріңізбен шын жүректен құттықтайды! Үлкен өмірге сапарларыңыз сәтті болсын! Алдағы сынақтарды еш қиындықсыз өтулеріңізге тілектеспіз!</w:t>
      </w:r>
    </w:p>
    <w:p>
      <w:r>
        <w:t>Математикалық сауаттылық. 30хх-31хх нұсқалар (сіздерге көмек!) 1. √30 саны қандай натурал сандардың арасында орналасқанын анықтаңыз. Ж/бы: 5 және 6 2. √51 саны қандай натурал сандардың арасында орналасқанын анықтаңыз. Ж/бы: 7 және 8 3. 20 ға дейінгі жай сандардың қосындысын табыңыз. Ж/бы: 77 4. 3 саны мен 2 санының ең болмағанда біреуіне бөлінетін 100 санынан кіші болатын қанша натурал сан бар? Ж/бы: 66 5. -3A+8C=20, мұндағы A және C - теріс бүтін сандар. С төмендегі мәндердің қайсысына тең бола алатынын көрсетіңіз. Ж/бы: -2 6. 452*4 берілген бес таңбалы сан 3-ке қалдықсыз бөлінуі үшін жұлдызшаның орнында қандай сандар болатынын анықтаңыз. Ж/бы: 0, 3, 6, 9 7. Алманың 17/20- сі су. Алманың неше пайызы су? Ж/бы: 85% 8. Алманың бағасы 20%-ға көтерілді. Бірақ сатушы 1 кг алманың бағасы жазылған қағазда құнындағы цифрлардың орнын ауыстыра салды. Құны 100 теңгеден кем болса, алманың алғашқы бағасын табыңыз. Ж/бы: 45 тг 9. Асан жейде кимек болды. Оның ілгішінде қызыл, көк, ақ және қара түсті жейделер ілулі тұр. Асанның көк түсті жейдені таңдап кию ықтималдылығын анықтаңыз. Ж/бы: 1/4 10. Бағдат орыс тілін үйреніп жүр. Ол қандай да бір үш таңбалы санды алдымен цифрлармен, одан кейін орысша сөздермен жазып шықты. Сонда барлық цифрлар әр түрлі де және өсу ретімен (солдан оңға қарай) жазылған, сонымен бірге барлық сөздер бір ғана әріптен басталды. Осы сандағы жүздіктер цифрын көрсетіңіз. Ж/бы: 1 11. Берілген сандар арасында неше бүтін сан бар екендігін көрсетіңіз: -7,3 пен 13,1 Ж/бы: 21 12. Бесінші сыныпта сенбі күні математика, әдебиет, орыс тілі сабағы болу керек. Егер білім беру стандарты бойынша математика бірінші немесе екінші, әдебиет екінші немесе үшінші, ал орыс тілі бірінші немесе үшінші сабақ болу керек болса, сабақ кестесін неше тәсілмен құрастыруға болатынын табыңыз. Ж/бы: 2 13. Бүгін аптаның сәрсенбі күні болса, онда бүгіннен бастап санағанда 2017 күн аптаның қай күніне сәйкес келеді. Ж/бы: Бейсенбі 14. Бізге A&gt;B&gt;1 натурал сандары берілген және A, B, A-B, A+B сандары жай сан екені белгілі. S=A+B+(A-B)+(A+B) саны үшін орындалатын шартты көрсетіңіз. Ж/бы: жай сан 15. Гном қолында бір қазынасын әр түсті үш сандыққа бөліп салды: біріне - асыл тастарды, екіншісіне - алтын монеталарды, үшіншісіне - дуалы кітаптарды. Оның есінде: - қызыл сандық асыл тастардың оң жағында; - дуалы кітаптар қызыл сандықтың оң жағында. Жасыл сандық көк сандықтың сол жағында тұр. Дуалы кітаптар салынған сандықтың түсін анықтаңыз. Ж/бы: көк 16. Гүлнар, Назгүл, Алдияр және Бауыржан саңырауқұлақ жинады. Назгүл бәрінен көп саңырауқұлақ жинады. Гүлнар да соңғы емес, Алдияр Бауыржаннан көп жинады. Саңырауқұлақты көп жинаған ұлдар ма, әлде қыздар ма анықтаңыз Ж/бы: Қыздар ұлдарға қарағанда көп жинады 17. Ғылыми-практикалық конференцияға 35 академик қатысты, олардың 22-сі сақалды, 19-ы мұртты. Бес академиктің сақалы да мұрты да жоқ. Қанша академиктің сақалы мен мұрты бар екенін анықтаңыз. Ж/бы: 11 18. Дүкендегі 15 кг, 16 кг, 18 кг, 19 кг, 20 кг, 31 кг тауарлар алты әр түрлі жәшіктерде болды. екі сатып алушы бес жәшік алды. Оның біреуі екіншісіне қарағанда салмағы жағынан екі есе кіші алған болса, дүкенде қай салмақтағы жәшік қалған? Ж/бы: 20 кг 19. Егер ¯MN,¯NN,¯N9 сандарының арифметикалық орташасы 43-ке тең болса, онда N саны мынаған тең (M; N - натурал сандар) Ж/бы: 5 20. Егер 2 кг картофель n тг, ал 5 кг сәбіз m тг болса, онда k кг картофель мен p кг сәбіз қанша тұратынын табыңыз Ж/бы: (5k∙n+2p∙m)/10 21. Егер сағат тілі әр күн сайын 3 минутқа қалып отырса, қанша күннен кейін сағат дұрыс уақытты көрсететінін анықтаңыз. Ж/бы: 240 22. Егер топтағы студенттердің жасы 18 бен 22 жас аралығында болса, мына теңсіздіктердің қайсысы дұрыс болады? Ж/бы: |x-20|≤2 23. Егер a∇b=a^(1/2)/b^(1/3) болса, 16∇8 өрнегінің мәнін табыңыз. Мұндағы, «∇» - жаңа логикалық амал таңбасы. Ж/бы: 2 24. Ескі сағат тәулігіне 8 минут қалып қояды. Осы сағатты кешкі сағат 7-де, келесі күнгі таңғы сағат 7-де шырылдайтын етіп, қою үшін қанша ілгерлетіп қою керек екендігін анықтаңыз Ж/бы: 4 мин 25. Заңдылықты тауып, бос орындағы санды табыңыз. Ж/бы: 3 ЕНДІ МАҒАН КӨМЕК БЕРСЕҢІЗДЕР!!! Осы сұрақтардың жауабы қажет еді, тауып берсеңдер мың алғыс! (жауап парағымен или дәлелмен жіберсеңіздер, өтініш) Оқу сауаттылығы 3142 I. Мемлекетіміз Мәңгілік Елге бастайтын, абыройлы әрі мәртебелі жолды жалғастыратын жастарға, яғни бізге зор сенім артып отыр. Өйткені Отанымыздың болашағын баянды етіп, аға буын салып кеткен сары жолды жалғастыратын - біз, жастар! Сондықтан әлемнің дамыған 30 елінің қатарына ену жолында аянбай еңбек етіп, Қазақ елін төрткүл дүниеге таныту - тікелей жастардың қолында! Ұлт Көшбасшының ел ертеңі - жастарға көбірек жүгіне сөйлеуі - осының айшықты дәлелі. "Бұл Стратегия сіздерге арналған. Оны жүзеге асыратын да, жемісін көретін де сіздер. Елдің болашағын жастармен байланыстырады. II. Бүгінде республикамыздың әрбір екінші тұрғыны - 30 жасқа толмаған өскелең жастар. Жас буын өкілдеріне арналған мемлекеттік бағдарламалар сәтті жүзеге асырылуда. Соңғы жылдары жоғары білім алуға берілетін гранттар саны ұлғайтылып, мемлекеттік "Болашақ" бағдарламасы аясында жас қазақстандықтар әлемнің таңдаулы оқу орындарында озық білім алуда. III. Ең басты міндет ретінде белгіленген әлемнің ең дамыған 30 елінің қатарына кіру - Қазақстан жастарының мойнына жүктелер үлкен міндет болмақ. Біз, "жасотандықтар", өз білімімізбен, жаңашылдыққа деген құштарлығымызбен осы мұратқа лайық болуға, осы талапқа жауап беруге тиіспіз. Сонда ғана "Қазақстан-2050" стратегиясын жүзеге асыру қолымыздан келеді. Өзімізге артылған сенімді үлкен жауапкершілікпен ақтауға міндеттіміз. Біз, жастар, еліміздің гүлденуі жолында аянбай еңбек етуге дайынбыз. 3. Мәтіннің жазылу үлгісі A) Аңыз B) Шолу C) Үндеу D) Әңгіме E) Ғақлия 4. Мәтіннің мазмұнына лайықты даналық ой A) Отан - қуат, Отбасы - шуақ. B) Жат елдің жақсысы болғанша, Өз еліңнің сақшысы бол! C) Көркем сөз - жанның сәулесі. D) Ақыл - жас ұланнан, Жүйрік - тай-құнаннан E) Өзге тілдің бәрін біл, Өз тіліңді құрметте! 5. Мәтін кімдердің атынан баяндалады? A) "Болашақтықтар" B) "Жасотандықтар" C) Дәрігерлер D) Оқушылар E) Жұмысшылар 6. Мәтіннің соңғы бөлімінде айтылған ой A) Жас отбасыларға жағдай жасау B) "Болашақ" бағдарламасының маңызы C) Жоғары білім алуға грант санының көбейтілуі D) Жастардың өз парызын түсінуі E) жастардың өткен тарихты құрметтеуі География 3063-14. Ежелгі Оңтүстік Америка платформасының көтерілген бөліктері B) Ганан таулы қыраты, Бразилия таулы үстірті C) Анд тауы, Кордильер тауы D) Патагония үстірті, Ориноко ойпаты E) Ориноко ойпаты, Маморе жазығы 3064-19. Шаруашылықтың индустрияландыруға дейінгі кезеңінің салалары A) микроэлектроника, робототехника B) қызмет көрсету, құрылыс D) ауыл шаруашылығы, балық шаруашылығы E) тау-кен өнеркәсібі, құрылыс 3141-15. Екі нүкте биіктіктерінің қосындысын ең төмені A) Үлкен Боқтыбай, Кент B) Ақсораң, Кент C) Үлкен Боқтыбай, Қарқаралы D) Қарқаралы, Ақсораң E) Кент, Қарқаралы Биология 3044-28. Алты атомды көмірсу өкілі: A) сахароза B) мальтоза C) пентоза D) фруктоза E) дезоксирибоза F) глюкоза G) глюкоза H) гексоза 3045-28. Судың беткі қабатында қалқып жүріп тіршілік ететін планктондар: A) медузалар B) асцидиялар C) кальмар D) біржасушалы балдырлар E) теңіз тасбақалары F) ескекаяқтылар G) акула H) киттектестер 3061-12. Буылтық құрттарда тұңғыш рет пайда болған жүйе A) ашық қанайналым B) жүйке жүйесі C) тұйық қанайналым D) зәршығару E) тыныс алу 3061-17. Далалық кергілердің шырылдамау себебі A) қанатсыз болуы B) жыртқыш болуы C) қорегін аңдып ұстауы D) жиі жұмыртқа салуы E) аталықсыз ұрықтануы 3062-22. Бөліп шығарушы ұлпалар шығаратын заттар A) Вакуоль B) Қыртыс C) Эфир майы D) Сүрек E) Сүтті шырын F) Шірне G) Қабыршақ H) Газ 3063-10. Генотипі AaBb болатын дараларда түзілетін гаметалар типі A) AB, aB B) AABB, AAвв C) ААВв, АВ, Ав D) аа, вв E) АВ, Ав, аВ, ав 3063-15. Сары түсті гетерозиготалы асбұршақтың бір-бірімен шағылыстыруу арқылы алынған ұрпақтың фенотипі A) 1:1:1:1 B) 9:3:3:1 C) 1:2:1 D) 2:3 E) 3:1 3063-17. Аналық ақтеңбіл дәуіт жұмыртқаларына қажетті нәруызды жинақтайды A) жеміс шыбынын жеп B) бөлме шыбынын жеп C) өсімдік жапырағын кеміріп D) жоңышқа бітесін жеп E) аталығын жеп 3063-20. ДНҚ молекуласының құрамындағы тимин нуклеотидтерінің мөлшері 30% болғандағы цитозин нуклеотидтерінің мөлшері A) 60% B) 70% C) 30% D) 20% E) 40% 3065-20. ДНҚ молекуласының құрамындағы тимин нуклеотидтерінің мөлшері 20% болғандағы аденин нуклеотидтерінің мөлшері A) 60% B) 80% C) 20% D) 30% E) 40% 3063-28. Дигетерозиготалы генотип: A) aabb B) ssgg C) JjSs D) SsBb E) DDSS F) GGAA G) HhCc H) GGHH 3063-29. Жыныспен тіркесіп тұқымқуалайтын ауру түрлері: A) дальтонизм B) алып әйел C) гемофилия D) Шерешевский - Тернер E) алып еркек F) қант диабеті G) Даун H) 3064-20. Тарының екі сорт тармағын (линиясын) будандастырғанда барлығы 1000 дән алынса, оның 36-сы кроссинговерлі болған. Сонда айқасудың немесе кроссинговердің мөлшері A) 5,5 B) 2,4 C) 3,6 D) 6,3 E) 5,1 Тарих 3125. 24. Қазақстанды зерттеушілер арасында саяси жер аударылған(-дар): A) П.Паллас B) С.Гросс C) В.Даль D) А.Добросмыслов E) Н.Долгополов F) И.Андреев G) Л.Баллюзек H) Е.Михаэлис 3184. 26. Аккад билеушісі Наримсин жаулап алған аймақ(-тар): A) Эвфрат B) Сирия C) Каспий теңізінің бойы D) Эгей теңізінің бойы E) Синай түбегі F) Вавилон G) Тигр өзенінің бойы H) Элам 3145. 16. 1815 жылдан кейін «меттернихтік жүйе» деп атала бастаған басқару жүйесі болған мемлекет: A) Италия B) Голландия C) Австрия D) Англия E) Испания 3142. 16. XIX ғ I жартысында Цинь империясының құрамына кірген ұлттық аймақ: A) Тибет B) Корея C) Вьетнам D) Бирма E) Тайланд 3081. 19. 1920 жыжы АҚШ-та билікке келген партия A) Конфедерациялық B) Либералды C) Парламенттік D) Республикалық E) Федерациялық Математика 3021. 18. Екі айлақтың арасын катер ағыспен 3 сағ жүзеді, ал сал 21 сағ жүзеді. Катер осындай қашықтықты көлде жүзуге жұмсайтын уақытын табыңыз. A) 3,5 сағ B) 2,5 сағ C) 2,8 сағ D) 7 сағ E) 3,2 сағ</w:t>
      </w:r>
    </w:p>
    <w:p>
      <w:r>
        <w:t>Сәлем бәріне. Физика есеп шығаруға көмектесіп жіберіндерші, өтініш. Маған 1 нұсқа есептері керек, тақ сандармен.Көмектесейік, достар!#kazent</w:t>
      </w:r>
    </w:p>
    <w:p>
      <w:r>
        <w:t>Математика негізгі формулаларыҚабырғаңа алып кет#kazent</w:t>
      </w:r>
    </w:p>
    <w:p>
      <w:r>
        <w:t>🙃#kazent</w:t>
      </w:r>
    </w:p>
    <w:p>
      <w:r>
        <w:t>Репост жасап стенаға сақтап қойыңыздар:Алтын Орда хандары: Батый хан, Жошы ханның баласы (1227 —1255) Сартақ, Батый ханның баласы (1255/1256) Ұлағжы, Сартақның баласы (1256 — 1257) Берке, Жошы ханның баласы (1257 — 1266) Мөңгу-Темір, Тұғанның баласы (1266 — 1280) Тұда Мөңгү-хан (1280—1287) Тұла Бұға-хан (1287—1290) Тоқта-хан (1290—1312) Өзбек-хан (1312—1342) Тыныбек-хан (1342) Жанибек I (1342—1357) Бердібек хан (1357—1359) Кұлпа (1359—1360) Наурызбек (1360—1361) Хузра(Қыдыр) (1361), (1360—1362) Темір Қожа-хан (1361) Орда-Мәлік (1361) Келдібек хан (1361) Базаршы хан (1361) Мұрад хан (1363) Қаир-Болат хан (1363) Абдуллах-хан (1363—1364), (1367—1369) Болат хан (1364—1365) Әзіз шейх (1365—1367) Жанибек II (1367) Хасан хан (1369—1370) Бұлақ хан (1370—1372) Орыс хан (1372—1375) Черкеш хан (1375) Қағанбек хан (1375) Тоқтамыш (1375—1377), (1379—1395) Арабшах хан (1377—1379) Темір Құтлық хан (1395—1399) Шәдибек хан (1399—1407) Болат хан (1409—1411) Темір хан (1411—1412) Жалал ад-Дин (1412—1413) Керимберды хан (1413) Кепек (1413) Шокре (1413—1416) Жапарберды (1416) Дербес хан (1416—1419) Кадырберды хан (1419) Кажы-Мұхаммед (1419) Ұлы Мұхаммед хан (1419—1421), (1424—1428), (1428—1432) Дәулатберді хан (1421—1422) Құдайдат хан (1422), (1423—1424) Барақ-хан (1422—1423) Кіші Мұхаммед хан (1428), (1432—1459) Махмұд хан (1459—1465) Ахмат хан (1465—1481)</w:t>
      </w:r>
    </w:p>
    <w:p>
      <w:r>
        <w:t>МАТЕМАТИКАЛЫҚ САУАТТЫЛЫҚЕСЕПТЕР + ЖАУАПТАРЫМЕН Жоғалтып алмас үшін, репост жасап қой!#kazent</w:t>
      </w:r>
    </w:p>
    <w:p>
      <w:r>
        <w:t>2018 жылғы ҰБТ сұрақтары #kazent</w:t>
      </w:r>
    </w:p>
    <w:p>
      <w:r>
        <w:t>Қазақ əдебиеті 5411 нұсқа#kazent</w:t>
      </w:r>
    </w:p>
    <w:p>
      <w:r>
        <w:t>ҰБТ - 2018-де келген тест сұрақтары кімде бар?Kazent тобы осында жариялайтын болады.</w:t>
      </w:r>
    </w:p>
    <w:p>
      <w:r>
        <w:t>Көңіл күйлеріңіз қалай түлектер?</w:t>
      </w:r>
    </w:p>
    <w:p>
      <w:r>
        <w:t>ҚАЗАҚСТАН ТАРИХЫ. 2018-жыл КЕСТЕЛЕРТез-тез жоғалып кетпей тұрғанда, ✅РЕПОСТ ЖАСАП, САҚТАП ҚОЙ📣</w:t>
      </w:r>
    </w:p>
    <w:p>
      <w:r>
        <w:t>30ХХ-31ХХ Жауаптары! Қабырғаңа алып кет!ҰБТ-ға санаулы күн қалғанда, дұрыс жауаптарын көшіріп алмай, қатемен жұмыс жаса!ҰБТ-дан сәттілік достар!https://vk.com/album-42919472_254170028</w:t>
      </w:r>
    </w:p>
    <w:p>
      <w:r>
        <w:t>Қазақстан тарихы, жаңа сұрақтар. ♻Жоғалтып алмай, репост жасап қой. 1) 1847-1857 жылдары Қазақстанда айдауда болған украин ақыны Жауап: Шевченко 2) Қазақ жазба әдебиетінің негізін салушы Жауап: А.Құнанбайұлы 3) “Қыпшақтар даласы”атанған аймақ: Жауап: Алтайдан Еділге дейін 4) Ежелгі түрік әліпбиіндегі әріп саны Жауап: 35 5) 2 ХІХ ғасырдың басында Қытайға өтетін сауда керуендерінің тоналуына шек қою мақсатында үкімет қабылдаған шешім Жауап: Қарулы казактар бөлінді 6) Томирис пен Кир шайқасы туралы жазған Рим тарихшысы Жауап: Помпей Трог 7) IX-X ғасырлар аралығында алғаш рет айтылған қазақ халқының ұраны: Жауап: Алаш 8) Құлап қалған Арыстан баб күмбезін XIV ғасырда қайта салғызған: Жауап: Әмір Темір 9) Абайдың оқуын аяқтатпай еліне әкесі Құнанбайдың алып кету себебі Жауап: Ел билеу ісіне тарту үшін. 10) ХҮІІ ғасырдың 70 жылдары жоңғар әскерлерінің Жетісу мен Оңтүстік Қазақстанға басып кіріп, қосып алған қалалардың саны: Жауап: тоғыз 11) ХХ ғасырдың басында музыка өнерін дамытуға үлес қосқан қазақтың әнші бұлбұлы Жауап: М.Шамсутдинова 12) Ықыластың патша шенеуніктерін сынап шығарған күйі Жауап: «Жарым патша» 13) ХІХ ғасырдың ІІ жартысында Сырдария мен Жетісу облыстарындағы оқу орындарының қызметін қадағалау тапсырылған генерал-губернаторлық Жауап: Түркістан 14) 1999 жылғы халық санағы бойынша республика тұрғындарының арасындағы қазақ халқының үлесі Жауап: 53,4 % 15) С.Датұлы көтерілісінің негізгі қозғаушы күші Жауап: шаруалар 16) Алматының шығысындағы белгілі сақ обасы Жауап: Есік обасы 17) Көшпелердің жылы қоралары бар тұрақтары Жауап: Қыстау 18) 1714-1720 жылы патша өкіметінің Ертіс бойына әскери бекіністер салудағы басты мақсаты: Жауап: Қазақ өлкесін біртіндеп жаулап алу 19) 1881-1884 жылдары Қазақстанға қоныс аударған дүнгендер саны Жауап: 5000 20) Әскери-демократияның пайда бола бастаған кезі Жауап: Темір дәуірі 21) Оңтүстік Қазақстанда мұсылман дінінің кең таралуы кезеңінде Әли ақынның жарық көрген поэмасы Жауап: “Жүсіп-Зылиқа” 22) Неолит дәуірінің Орталық Қазақстан жеріндегі тұрағы Жауап: Зеленая Балка 23) Халық жазушысы О.Сүлейменовтың дүние жүзі тілдерінің даму заңдылықтарын саралаған еңбегі: Жауап: «Жазу тілі» 24) Б.з.б. IV ғасырда сақ жеріне қауіп төндірген Жауап: Александр Македонский 25) 1891 жылы «Ережеге» сай құрылған жергілікті мұсылман тұрғындарының ісін қарайтын төменгі сот буыны Жауап: Халық соттары 26) Моғолстан ханы Есен-бұға қайтыс болған жыл Жауап: 1462 ж. 27) Қазақстандағы «Азиялық училище» ашылған жыл Жауап: 1789 жыл 28) Абайдың аса дарынды шәкірті: Жауап: Ш.Құдайбердіұлы 29) Арабтар “Сүзеген” деп атаған қаған Жауап: Сұлу 30) Поляк А.Янушкевич Қазақстанда жүзбе-жүз кездескен: Жауап: Құнанбаймен 31) Ноғай Ордасының құрылуына себеп болды: Жауап: Алтын Орданың әлсіреуі 32) XX ғасырдың басындағы Республикадағы мектептердің саны Жауап: 8 мыңнан астам 33) Көшпелердің жылы қоралары бар тұрақтары Жауап: Қыстау 34) XIX ғасырдың ортасында Есет батыр бастаған көтеріліс нәтижесі Жауап: Есет Орынборда патша билігін мойындады 35) Ғұндардың жүннен киім тоқып кигендігін көрсететін негізгі дәлел Жауап: Ұршық бастары 36) 1740 жылы Кіші Жүздің шекарасына қауіп төндірген мемлекет: Жауап: Иран 37) 1869 жылы наурыз, маусым айларында көтерілісшілер феодалдық топтарға қарсы жасаған шабуылдарының саны: Жауап: 41 38) Қазақ даласында капиталистік қатынастардың дами бастаған мерзім Жауап: XIX ғасырдың ортасы 39) VII ғасырлардың басында Қимақтар мекендеген аймақ Жауап: Монғолияның солтүстік батысы 40) 1991 жыл 21 желтоқсан- Жауап: Тәуелсіз Мемлекеттер Достастығын құру үрдісі аяқталды 41) 1879 жылы Ыбырай мектеп инспекторлығына тағайындалған облыс Жауап: Торғай 42) Қазақтың ханын сайлауға барлық рудан қатысты: Жауап: Атақты, сыйлы шонжарлары 43) Тоқырау жылдарында Қазақстанда жазылған ғылыми еңбектердің басым көпшілігі жазылды: Жауап: Орыс тілінде 44) ХХ ғасырдың басында өндіріс орындарындағы жұмыс мерзімінің ұзақтығы Жауап: 12-14 сағат 45) Сақ жауынгерлерінің киім түсі Жауап: Қызыл және сары-қызыл 46) «Лепсі өлкесін қоршаған таулар» атты картинаның авторы Жауап: В.Верещагин 47) Ноғай Ордасының орталығы Жауап: Сарайшық 48) Орта Азияның ірі саяси экономикалық орталығы Ташкентті орыс әскерлерінің басып алған жылы Жауап: 1865 жыл 49) Аңдық стиль пайда болған ғасыр Жауап: б.з.б. VІІ ғ. 50) 16 желтоқсан - Жауап: Тәуелсіздік күні 51) XVIIIғ.70 жылдары Абылай бірқатар соғыстарда соққы беріп , салық төлеуге мәжбүр еткен қала Жауап: Ташкент 52) «Бұларды келістіріп жазалау керек» деген соғыс министрі Милютиннің сөзі аталған көтеріліске қатысты айтылды: Жауап: Маңғыстау көтерілісі 53) Астананың салтанатты жағдайда тұсаукесері өтті: Жауап: 1998 жылғы маусымда 54) Әмір Темір мен Тоқтамыс арасындағы Терек өзенінің жағасындағы шешуші шайқас уақыты: Жауап: 1395 ж 55) Есім ханның қалмақтарды талқандаған уақыты: Жауап: 1627 56) «Қазақ» сөзі этникалық мағынаға ие бола бастаған ғасыр: Жауап: XIV ғасыр 57) XIV-XV ғасырларда жаздыгүні бастарына ыстық өткізбейтін ақ киізден жасалған: Жауап: Айыр қалпақтар киген 58) Х-XII ғасырларда Қазақстан аумағында көлемі жағынан ірі қалалар Жауап: Испиджаб, Отырар 59) Қыста көшіп-қонған қазақ ауылдары үшін ең қауіптісі: Жауап: жұт 60) Жоңғар тұтқынынан Абылайды босатуға қатысқаны туралы мәлімет, Қазақстан туралы көптеген бағалы деректер қалдырған Жауап: И.Миллер 61) 1999 жылғы халық санағы бойынша республика тұрғындарының арасындағы қазақ халқының үлесі Жауап: 53,4 % 62) Аякөз өзені жағалауында қазақтардың жоңғарлармен соғысы: Жауап: 1718жылы 63) Ұлы Отан соғысынан кейінгі жылдарда симфониялық кемел туындыларын дүниеге әкелген композиторлар: Жауап: Е.Рахмадиев, С.Мұхамеджанов, Ғ.Жұбанова 64) Адам бойындағы ізгі қасиеттердің көмескіленуі мәселесін көтерген М.Шахановтың кітабы: Жауап: «Өркениеттің адасуы» 65) Шорман балаларының жаласымен Тобылға жер аударылған сазгер, әнші Жауап: Жаяу Мұса 66) Қаракерей Қабанбай туралы жазылған Қ.Жұмаділовтың диалогиясы: Жауап: «Дарабоз» 67) "Тотемизм" дегеніміз Жауап: Шығу тегін жануарлармен байланыстыру. 68) «Атбасар мыс кендері» акционерлік қоғамы жұмысшыларының ереуілі болған жыл Жауап: 1911 жыл 69) 1970 жылдар ішінде жүздеген метептер жабыла бастады: Жауап: «Болашағы жоқ» елді мекендерде 70) «Сібір қазақтарының Ереже» бойынша аға сұлтанды сайлаушылар Жауап: Тек сұлтандар 71) Полеолит дәуіріне жататын еңбек құралдары табылған өңір. Жауап: Жамбыл обылысы 72) Сырым Датұлы көтерілісінің нәтижесі Жауап: Қазақтарға Жайықтың оң жағынан өтуге рұқсат етілді 73) Түркістан статистикалық комитеті ашылған жыл Жауап: 1868 жыл 74) 1870 жылы Маңғыстау көтерілісі кезінде қазақ шаруаларының рухын көтерген оқиға: Жауап: Подполковник Рукиннің отрядының талқандалуы 75) Дүние жүзі қазақтарының тұңғыш құрылтайы өтті Жауап: 1992 жылдың қыркүйек, қазан айларында 76) Домбыра өнеріндегі лирикалық бағыттың негізін салушы Жауап: Дәулеткерей 77) 1991 жылдың желтоқсанындағы ірі саяси оқиғалардың ең бастысы: Жауап: КСРО-ның ыдырауы 78) Өзбек ұлысында (XV ғ.) үш халықтың болғандығы, оның ішінде ең көбі ержүректері екені жайлы хабар айтқан: Жауап: Рузбихан 79) Батыс Түрік қағанатында сот істерін атқарушылар Жауап: Бұйрықтар мен тархандар 80) О.Сүлейменовтың тауар айналымынан, кітапханалардан алынып тасталған кітабы: Жауап: «Аз и Я» 81) Патша үкіметінің Исатайды ұстап берушіге белгіленген сыйдың мөлшері Жауап: 1000 сом 82) «Арабша, тәжікше кітаптар көп. Ал бұл-біздің тіліміздегі тұңғыш даналық жинақ» деп өз тілін қорсынып, жат елдің тілінде сөйлеу, шығарма жазу сияқты әрекеттерге қарсы болған ғұлама: Жауап: Ж. Баласағұни 83) Сақ қоғамындағы малшылар мен егіншілердің киім түсі Жауап: Сары, көк 84) Қазақ халқының құрылымына байланысты «қазақ» атауы біржола этникалық сипатқа ие болған уақыт: Жауап: XV ғасырдың ІІ жартысы 85) 1805-1806 жылдары Ресейдің Ю.Головкин бастаған елшілігіне сауда байланыстарын реттеу міндеті жүктелген мемлекет Жауап: Қытай 86) Ноғай Ордасының негізін қалаған тұлға Жауап: Едіге 87) XIV-XV ғасырлардағы сәулет өнерінің тамаша үлгісін көрсеткен кесене: Жауап: Дәуітбек кесенесі 88) Сарыарқаның ерте темір дәуірі ескерткіштері Жауап: Тасмола мәдениеті 89) 1993 жылдың соңына қарай Қазақстандағы қоғамдық қозғалыстардың ел арасындағы беделді әрі танымалы Жауап: «Невада-Семей» 90) 1766 жылы Әбілмәмбет ханның II Екатеринаға хат жолдау себебі Жауап: Түркістан арқылы өтетін керундерді Семей Жәміш бекіністерінде шек қоймай қабылдауға рұқсат алу 91) 1858 жылы Қоқан билігіне қарсы болған көтерілістің нәтижесі Жауап: Көтеріліс Қоқандықтардың билігін құлатуға алғышарт жасады 92) Шоқанның санс-сезімінің ерте оянуына әсер еткен адам Жауап: Әжесі Айғаным 93) Қызылордадан 300 шақырым жерде орналасқан сақ қаласының орны Жауап: Шірік Рабат 94) Бізге жазба деректерден белгілі сақ патшасы Жауап: Томирис 95) 1891 жылғы «Ережеге» сай Дала генерал-губернаторлығына кірген үш облыстың орталығы болған қала Жауап: Омбы 96) Ақ Орданың астанасы Жауап: Сығанақ 97) Жоңғар шапқыншылығынан қатты ойрандалған: Жауап: Жетісу 98) 1998 жылғы Парламент шешімімен Конституцияға енгізілген өзгеріс бойынша Президенттің өкілдік мерзімі : Жауап: 5 жылдан 7 жылға ұзартылды 99) ХІХ ғасырдың 60 жылдары қазақтарды Ресейге танытудағы кең тараған Г.Зелинскийдің шығармасы Жауап: «Қырғыз» поэмасы 100) Ислам діні Қазақстанда VIII ғасырда тарай бастағанымен, халықтың жүрек түкпіріне ХІХ ғасырдың аяғына дейін толық жете қоймағаны жөнінде өз пікірін жазған қазақтың тұңғыш ғалымы: Жауап: Ш.Уәлиханов</w:t>
      </w:r>
    </w:p>
    <w:p>
      <w:r>
        <w:t>ҰБТ-ға шпаргалка алып кірген дұрыс па? Ұлттық бірыңғай тестілеу немесе Кешенді тестілеу оқушының мектеп бітіргенде алатын бағасы ғана емес, жоғарғы оқу орнына түсуге берілетін мүмкіндік. Яғни, бұл жерде бір адамның болашағы анықталады. Сондықтан, ыңғайы келген жағдайда барлық қолда бар мүмкіндікті пайдалану дұрыс. Мейлі, ол шпаргалка болсын, мейлі басқа құрал болсын. Шпаргалканың пайдалы тұстары – Бірқатар адамдар ақпаратты жазу арқылы жақсы есте сақтайды. Яғни, шпаргалка ҰБТ тапсыру сәтінде бір пайдасын тигізсе, жазылу барысында да мидағы ақпаратты толықтыра алады. – ҰБТ-дағы негізгі пәндердің қатарында математика бар. Ал математиканың формулаға толы екендігін бәріміз жақсы білеміз. Ең білімді, ең үздік деген оқушының өзі формулаға келгенде "қақалып" қалып жатады. Формулалар жазылған шпаргалканың ешбір ағаттығы жоқ. Бесінші пәніңіз физика не болмаса химия болған жағдайда қалтаңызда формула жазылған шпаргалка болуы керек. ҰБТ тапсыру сәтінде бойыңызды қобалжу мен қорқыныш сезімдері билей бастайды, сондайда білгеніңізді ұмытып қалу қаупі бар. – Кез келген оқушы шпаргалкаға білмейтін ақпараттарын іріктеп жазады. Рас қой? ҰБТ-ға арналған шпаргалкаңыз ерте жазылған жағдайда, бос уақыт туа қалғанда жазылғандарды жиі қайталауға тырысқан жөн. Ал қайталау – білімнің анасы. – Шпаргалка өзіңіздің қолыңызбен, ізденіс арқылы жазылған болса, сіз ұялатын еш нәрсе жоқ. Есте сақтау қабілетіңіздің нашарлығы үшін өзіңізді де, өзгені де кінәлай алмайсыз. Алайда, жас түлектер мен студенттердің кеңесі бойынша ҰБТ -ға арналған сағат шпаргалкалар өте тиімді екен. Соңғы жылдары Сұрақ жауаптары жазылған шпаргалканың түр-түрін сатып алуға болады. Яғни, шпаргалкадан барлық сұрақтың жауабын табу мүмкін емес. Жүздің бес-алтауына жауап тапсаңыз да, бағым жанды дей беріңіз. Есіңізде болсын: ҰБТ мен Кешенді тестте, 1-балл ерекше орын алады. Сөз соңында тағы да айтарымыз, шпаргалка деген – мүлде амал болмаған жағдайда ғана сенуге болатын көмекші құрал. Бұл өмірде барлық мүмкіндіктерді пайдаланған жөн. Мақала ұнады ма? Ұнаса, достарыңмен бөліс!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