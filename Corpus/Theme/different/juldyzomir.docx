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Күндеріңіз сəтті өтсін! Лүпілмен қолдап жіберейік❤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Если вы: – уже в детстве задавали взрослые вопросы о смысле жизни – погружаясь в свои мысли, часто даже не замечаете, когда к вам обращаются, или говорите: "А? Это вы мне?" – чувствуете себя одиноким в компании, не таким, как все, непонятым, и часто бываете замкнуты и отчуждены – про вас говорят: "не от мира сего" или "с другой планеты" – объектом ваших вопросов часто является внутренний мир человека, вам интересны психология, философия, эзотерика и другие пути самопознания – музыка имеет для вас большое значение – знаете по себе, что такое депрессия и отсутствие желания жить… ... или наблюдаете таких людей, то эти лекции для вас. Хотите с первого взгляда понимать, о чем думает человек? Познать самого себя? Подробнее об устройстве бессознательного и особенностях психики разных людей вы узнаете на бесплатных онлайн лекциях по психологии. Записаться на онлайн-тренинг очень просто! Подтвердите свое участие, подписавшись по ссылке https://vk.com/app6051158_-23384931#DeZA3W?utm_source=vk_public&amp;utm_campaign=eslivy&amp;utm_term=zerkaloМы напомним вам за 10 минут до начала.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p>
      <w:r>
        <w:t>Ұзақ ғұмыр мен бақыт тілейтінлер LIKE басуды ұмытпаңыз!❤️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