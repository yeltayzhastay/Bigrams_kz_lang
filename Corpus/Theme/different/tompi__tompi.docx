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шын ғᴀшықтᴀᴘ қосылᴀды дᴇгᴇнгᴇ сᴇнᴇсің ҕᴇ? ❤</w:t>
      </w:r>
    </w:p>
    <w:p>
      <w:r>
        <w:t>- Шыгыпты 11 😃 ертен болашақта айфон 25 мындай боладау😂</w:t>
      </w:r>
    </w:p>
    <w:p>
      <w:r>
        <w:t>Бұрын мені менсінбейтіндер,ертең мені іздейтін болады.                  ©  B.Tiger Жаман Бала</w:t>
      </w:r>
    </w:p>
    <w:p>
      <w:r>
        <w:t>Менің махаббатым ұйқы ❤- Өмір ұйқы қанбайдығо 😏😄</w:t>
      </w:r>
    </w:p>
    <w:p>
      <w:r>
        <w:t>Без тебя я не я мой телефон - Интернет и тел жүре алмайтындар ❤ өзім секілділер қанша екен😇</w:t>
      </w:r>
    </w:p>
    <w:p>
      <w:r>
        <w:t>- Аллах сені адам қылып жаратты "адам болып қал" - Мағыналы сəт😔❤</w:t>
      </w:r>
    </w:p>
    <w:p>
      <w:r>
        <w:t>Messi фанттары ❤</w:t>
      </w:r>
    </w:p>
    <w:p>
      <w:r>
        <w:t>— көздерің толған екен тұманды мұңға.</w:t>
      </w:r>
    </w:p>
    <w:p>
      <w:r>
        <w:t>Өзіңе ұнайтын адам бірінші жазса, нағыз "кайф" сол!</w:t>
      </w:r>
    </w:p>
    <w:p>
      <w:r>
        <w:t>Алғашқы 222 Сылусыңдар😍😘😇</w:t>
      </w:r>
    </w:p>
    <w:p>
      <w:r>
        <w:t>Алғашқы 222 пысықсыңдар 😍😊❤</w:t>
      </w:r>
    </w:p>
    <w:p>
      <w:r>
        <w:t>- Жиза ғо 😏</w:t>
      </w:r>
    </w:p>
    <w:p>
      <w:r>
        <w:t>Сендерде осындай сабақ отеме 😂</w:t>
      </w:r>
    </w:p>
    <w:p>
      <w:r>
        <w:t>222 ❤ қайырлы таң</w:t>
      </w:r>
    </w:p>
    <w:p>
      <w:r>
        <w:t>Алғашқы 333 Сөз сіз сымбаттылар |..😎💪🍃</w:t>
      </w:r>
    </w:p>
    <w:p>
      <w:r>
        <w:t>фанаттары барма? 😇😍</w:t>
      </w:r>
    </w:p>
    <w:p>
      <w:r>
        <w:t>- Сен менікісің ырбаңдама басқаларға(с) қызғаншақ</w:t>
      </w:r>
    </w:p>
    <w:p>
      <w:r>
        <w:t>21 ғасырдың махаббаты лайктан басталады |💚🐥😅</w:t>
      </w:r>
    </w:p>
    <w:p>
      <w:r>
        <w:t>Жауапсыз махаббатты сезініп көргендер барма?😰💔</w:t>
      </w:r>
    </w:p>
    <w:p>
      <w:r>
        <w:t>— ᴄᴇʜ ᴍᴇʜɪʜ ᴄыйлығыᴍᴄыʜ,   ᴄыйлᴀғᴀʜ ᴋудᴀйыᴍ.  ོ</w:t>
      </w:r>
    </w:p>
    <w:p>
      <w:r>
        <w:t>Алғашқы 333 Жаксы көремін 😍(с) Админка 😘💞</w:t>
      </w:r>
    </w:p>
    <w:p>
      <w:r>
        <w:t>— Сен кіргенде мен жоқ😊😊— Мен кіргенде сен жоқ😜😝— Екеуміз кіргенде сеть жоқ😞😔— Осы интернетте бет жоқ 😠 😡</w:t>
      </w:r>
    </w:p>
    <w:p>
      <w:r>
        <w:t>1 лaйк ❤️ - 1 удар 👊</w:t>
      </w:r>
    </w:p>
    <w:p>
      <w:r>
        <w:t>Жұма мүбәрак болсын 😊🌸</w:t>
      </w:r>
    </w:p>
    <w:p>
      <w:r>
        <w:t>Актив өтінем ❤</w:t>
      </w:r>
    </w:p>
    <w:p>
      <w:r>
        <w:t>Махаббатқа адал жандардан 1 - 1 лүпіл 😍❤</w:t>
      </w:r>
    </w:p>
    <w:p>
      <w:r>
        <w:t>Мен өзінше емес өзгешемін ☝💫Нешінші болып лайк бастын?😍❤</w:t>
      </w:r>
    </w:p>
    <w:p>
      <w:r>
        <w:t>Есіміңде "Б" "Г" "А" әріптері болса лайк бас...|❤😍🌸</w:t>
      </w:r>
    </w:p>
    <w:p>
      <w:r>
        <w:t>Нағыз мұсылман - бауырының қателігін бетінебаспайды, керісінше, оны өзі жасағандайауырсынады</w:t>
      </w:r>
    </w:p>
    <w:p>
      <w:r>
        <w:t>Алғашқы 234 красавица жəне красавчик-тер 😍👑</w:t>
      </w:r>
    </w:p>
    <w:p>
      <w:r>
        <w:t>Лайк соңғы саны сенің мінезің1-3 Мирімді😇❤4-6 Тентек  🤗😅7-8 Ақылды 🤓🙂9-0 Қырсық 😜😝</w:t>
      </w:r>
    </w:p>
    <w:p>
      <w:r>
        <w:t>Алгашыкы 222 куштилер!❤😎</w:t>
      </w:r>
    </w:p>
    <w:p>
      <w:r>
        <w:t>Лайктың соңғы саны сенің болашақ жары-ның мінезі 1-2 Мирімді, қырсық 😇😜3-4 Ақкөніл, бұлданшақ 😘😋5-6 Сүйкімді, ерке ❤🙏7-8 Қызу қанды, Қызғаншақ 😾😻9-0 Пысық, Ұялшақ 😇🤗</w:t>
      </w:r>
    </w:p>
    <w:p>
      <w:r>
        <w:t>Жігіттер түсінеді 😅</w:t>
      </w:r>
    </w:p>
    <w:p>
      <w:r>
        <w:t>Қыздардың ең көп айтатын өтірігі👇🏻😌-Ренжіген жоқпын🌸(бірақ ренжіп тұр)😂-Менде бәрі жақсы(😟)-Жоқ,қызғанып тұрған жоқпын😌(бірақ іші алай-дүлей)😂😈</w:t>
      </w:r>
    </w:p>
    <w:p>
      <w:r>
        <w:t>Кеттік түнгі Челлендж 444 лайк жеткізміз🤗❤🌸Бүлдіршін дерді жақсы көрсең лүпіл 🌸🐛Бала жан болған күштіғой 😇</w:t>
      </w:r>
    </w:p>
    <w:p>
      <w:r>
        <w:t>Тигр, Дракон, и проста Легенда 💫Еркекше 1-1 лүпіл джигги кеттік 😎💜</w:t>
      </w:r>
    </w:p>
    <w:p>
      <w:r>
        <w:t>Самый дорогой подарок девушке - внимание. Постоянное внимание.</w:t>
      </w:r>
    </w:p>
    <w:p>
      <w:r>
        <w:t>Спорттиктардан 1 - 1 лайк 😎❤ біз қаншамыз көрейік ✊</w:t>
      </w:r>
    </w:p>
    <w:p>
      <w:r>
        <w:t>Красивых много - родная должна быть одна.</w:t>
      </w:r>
    </w:p>
    <w:p>
      <w:r>
        <w:t>Қазақтын қызына қанша лайк?😍❤</w:t>
      </w:r>
    </w:p>
    <w:p>
      <w:r>
        <w:t>2005-2006 😅 бахт қо</w:t>
      </w:r>
    </w:p>
    <w:p>
      <w:r>
        <w:t>Админ: октябрь☺</w:t>
      </w:r>
    </w:p>
    <w:p>
      <w:r>
        <w:t>Өзімді өзім түнекке жетелеп барам,Себепші сен 🖤Кінəлі мен🖤Тағыда💔</w:t>
      </w:r>
    </w:p>
    <w:p>
      <w:r>
        <w:t>- қызғаншақ жігіттер красавчик болады 🤗😅😘</w:t>
      </w:r>
    </w:p>
    <w:p>
      <w:r>
        <w:t>- керемет балалық шақ үшін рахмет🙂</w:t>
      </w:r>
    </w:p>
    <w:p>
      <w:r>
        <w:t>Алғашқы 222 пысықтар😃😂❤</w:t>
      </w:r>
    </w:p>
    <w:p>
      <w:r>
        <w:t>Ерке қыздардан 1-1 ❤</w:t>
      </w:r>
    </w:p>
    <w:p>
      <w:r>
        <w:t>фанатары барма 😍😃</w:t>
      </w:r>
    </w:p>
    <w:p>
      <w:r>
        <w:t>Танцор достарыңды белгіле 💃😂😄</w:t>
      </w:r>
    </w:p>
    <w:p>
      <w:r>
        <w:t>Доброе утро дорогие подписчики ❤</w:t>
      </w:r>
    </w:p>
    <w:p>
      <w:r>
        <w:t>Фандары барма! 😎❤</w:t>
      </w:r>
    </w:p>
    <w:p>
      <w:r>
        <w:t>Махаббаттан көңілі қалған жандардан 1-1 лайк😔💔</w:t>
      </w:r>
    </w:p>
    <w:p>
      <w:r>
        <w:t>Кей адамдарда иттей адалдыгы жок 😑💔</w:t>
      </w:r>
    </w:p>
    <w:p>
      <w:r>
        <w:t>— Ия - Лайк❤❤😍— Жоқ - Коммент💬</w:t>
      </w:r>
    </w:p>
    <w:p>
      <w:r>
        <w:t>🌸Доброе утро дорогие подписчики 🌸        ❤Желаю всем удачного дня❤</w:t>
      </w:r>
    </w:p>
    <w:p>
      <w:r>
        <w:t>— Жұмсақ бол, бірақ бағынышты болма, қатты бол, бірақ қатыгез болма..</w:t>
      </w:r>
    </w:p>
    <w:p>
      <w:r>
        <w:t>Алғашқы 222 күштілер 🤗😍</w:t>
      </w:r>
    </w:p>
    <w:p>
      <w:r>
        <w:t>Қатты қызғаншақ болсан лайк бас. Көрейік қанша кызғаншақ екенімізді😉😜😄❤</w:t>
      </w:r>
    </w:p>
    <w:p>
      <w:r>
        <w:t>Ең ұнатпайтын смайлк-😏! Сенікі?)</w:t>
      </w:r>
    </w:p>
    <w:p>
      <w:r>
        <w:t>Ең керемет жұмыс</w:t>
      </w:r>
    </w:p>
    <w:p>
      <w:r>
        <w:t>- Жиза ма қыздар 😅❤</w:t>
      </w:r>
    </w:p>
    <w:p>
      <w:r>
        <w:t>Құдай сақтасын</w:t>
      </w:r>
    </w:p>
    <w:p>
      <w:r>
        <w:t>- 😆</w:t>
      </w:r>
    </w:p>
    <w:p>
      <w:r>
        <w:t>Я Раббым,барлық тілектерімді қабыл ете гөр🙌❤</w:t>
      </w:r>
    </w:p>
    <w:p>
      <w:r>
        <w:t>Анаңдай қыз іздесең Әкеңдей бол 👌</w:t>
      </w:r>
    </w:p>
    <w:p>
      <w:r>
        <w:t>Алғашқы 333 пысыктар 🤗❤</w:t>
      </w:r>
    </w:p>
    <w:p>
      <w:r>
        <w:t>—Скажи "Альхамдулиллаһ", цени свою жизнь ❤️🍃</w:t>
      </w:r>
    </w:p>
    <w:p>
      <w:r>
        <w:t>- 😂😂😂</w:t>
      </w:r>
    </w:p>
    <w:p>
      <w:r>
        <w:t>- 🤣</w:t>
      </w:r>
    </w:p>
    <w:p>
      <w:r>
        <w:t>Әумин❤😍</w:t>
      </w:r>
    </w:p>
    <w:p>
      <w:r>
        <w:t>Күндіз Аллахты айтып... 💫            Түнде зинаны айтып жүретіндер... бетперделерің тар емеспа? 😏</w:t>
      </w:r>
    </w:p>
    <w:p>
      <w:r>
        <w:t>- Сенің мен жайлы ойың маған пох...</w:t>
      </w:r>
    </w:p>
    <w:p>
      <w:r>
        <w:t>Лайк соңғы саны болашақ жалақың 😄👍1-2🔹 2OO$ 😣3-4 🔸90.000тг 🤔5-6 🔹 2000$ 🤗7-8 🔹 500.000тг 😎9-0🔸  2.000€ 😍</w:t>
      </w:r>
    </w:p>
    <w:p>
      <w:r>
        <w:t>- Брат қəзір қыздың бəрі бүлінген...- Дұрыс айтпадың бауыр иманды қыз алу үшін сенде оған сай болуың керексің...Ойлан кінəні өзімізденде бар</w:t>
      </w:r>
    </w:p>
    <w:p>
      <w:r>
        <w:t>❤</w:t>
      </w:r>
    </w:p>
    <w:p>
      <w:r>
        <w:t>Мерседестің фанаттарынан лайк.💦🖤</w:t>
      </w:r>
    </w:p>
    <w:p>
      <w:r>
        <w:t>Сенің болашақта ұлың қандай болады екен лайк сонгы саны 🤗❤ (карьерасы)1-3 Бизнесмен.😎4-6 Чемпион по боксу.🌠7-8 Саған ұқсаған 😅9-0 Əнші, Актер 🤗😍</w:t>
      </w:r>
    </w:p>
    <w:p>
      <w:r>
        <w:t>Алғашқы 333 Сымбаттылар 😍🌸🤗</w:t>
      </w:r>
    </w:p>
    <w:p>
      <w:r>
        <w:t>- аферисттерге аллергия...  жəй ғана жақындамаш мақулма?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