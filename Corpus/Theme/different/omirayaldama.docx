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Арманыңның бәрі орындалады, сәл күте тұр. Есіңде сақта, тәттісі түбінде...</w:t>
      </w:r>
    </w:p>
    <w:p>
      <w:r>
        <w:t>Өткені жаман болған адамдардың болашағы жақсы болады. Умар ибн Аль-Хатаб</w:t>
      </w:r>
    </w:p>
    <w:p>
      <w:r>
        <w:t>Құрбылар-это когда:❤ Беттерiнен сүйiп амандасады❤ Берi келшi,құлағыңа бiрнәрсе айтам❤ Берш телефоныңды❤ Таныстырш жiгiтiңмен❤ Бiраз мороженое жеп отыра тұрайықшы❤ Өлең жiбершi❤ Мә,ана баланы қараш,әдемi ия?❤ Вк,ватсаптағы жiгiтiмен сөйлескенiн көрсетедi❤ Қыдырайықшы а?❤ Сумкамды ұстай тұрш❤ Шашым қалай,нормально ма?❤ Жүрш бiздiң үйге❤ О жынды қыз❤ Менiң подругама тиiскендi аямайм❤ Айна бар ма?❤ Аяқ киiм сүртетiн бар ма ,бере тұрш❤ Бiрге сабақ орындайықш❤ Ертең не киесiң?Құрбылар-это когда сестра за сестру,ылғи бiрге жүрiп,күлiп-ойнайды)))</w:t>
      </w:r>
    </w:p>
    <w:p>
      <w:r>
        <w:t>Біреулер Парижге,Нью-Йоркке барғылары келеді, ал мен Меккеге барғым келеді!!!</w:t>
      </w:r>
    </w:p>
    <w:p>
      <w:r>
        <w:t>Ешқашанда өмірге келгеніңе өкінбе. Күндердің күнінде құдай саған бақыт гүлін себеді.</w:t>
      </w:r>
    </w:p>
    <w:p>
      <w:r>
        <w:t>Басқалармен көңіл көтеріп, сөйлескенше,оны күтіп, ешкіммен сөйлеспей жүргенім жақсы.</w:t>
      </w:r>
    </w:p>
    <w:p>
      <w:r>
        <w:t>Уа кешірімді Алла! Барлық мақтау-мадақ тек өзіңе ғана тән! Мені, ата-анамды және барлық мұсылмандарды кешіре гөр! (Әмин)</w:t>
      </w:r>
    </w:p>
    <w:p>
      <w:r>
        <w:t>Сіз білесіз бе , бұл әлемде жүкті әйелден артық ешнәрсе жоқ.. Неге дейсіз бе? Жүрегіңде - шынайы махаббат , ішінде - болашақ қазақ азаматы , жан дүниесінде - қарапайым ғана өмір..</w:t>
      </w:r>
    </w:p>
    <w:p>
      <w:r>
        <w:t>Өкінішке орай,қазір осындай адамдар көп..</w:t>
      </w:r>
    </w:p>
    <w:p>
      <w:r>
        <w:t>Түн ұйқысын төрт бөлген көз ілмей де,Жақсылығын қаламыз сезінбей де.Құрсаңғында көтерген анамыздың,Көтере алмай қаламыз сөзін кейде.</w:t>
      </w:r>
    </w:p>
    <w:p>
      <w:r>
        <w:t>Анаңды Меккеге 3 рет арқалап апарсаңда ,қарызыңды өтей алмайсың.</w:t>
      </w:r>
    </w:p>
    <w:p>
      <w:r>
        <w:t>Махаббат түсігенге мол бақыт,Түсінбегенге бос уақыт.</w:t>
      </w:r>
    </w:p>
    <w:p>
      <w:r>
        <w:t>Кішкентай кезімізде қандай жақсы болған... Махаббатта керек емес, ақша да керек емес, диплом да керек емес... Құмда отырып, білгеніңді жасай бересің..</w:t>
      </w:r>
    </w:p>
    <w:p>
      <w:r>
        <w:t>Көз көргендi емес. Жүрек қалағанды сүй,Сен сүйгендi емес. Сенi сүйгендi сүй!Сен жылағанды емес.Сен үшiн жылағанды сүй...</w:t>
      </w:r>
    </w:p>
    <w:p>
      <w:r>
        <w:t>Егер, Махаббат сезімі есігіңді қағар болса — бірден есік ашпа. Кейбіреулер, кішкентай бала сияқты, есік қоңырауын басады да — қашып кетеді...</w:t>
      </w:r>
    </w:p>
    <w:p>
      <w:r>
        <w:t>Көзімнен кеткеніңмен, жүрсің ғой көңілімде...</w:t>
      </w:r>
    </w:p>
    <w:p>
      <w:r>
        <w:t>Қазірде, кейбір жігіттер қыздардан қонырау күтеді.Ал қыздар, бір- бірімен "братан" деп сөйлесетін заман болып кетті ғой )</w:t>
      </w:r>
    </w:p>
    <w:p>
      <w:r>
        <w:t>Сезім билеп, ұмытылып шаршағаным,Сені ойлап, қуанамын, ән саламын.</w:t>
      </w:r>
    </w:p>
    <w:p>
      <w:r>
        <w:t>Тірі күнің де мешітке Азан шақыра тұра бармасаң,өлгенде табытпен баратыныңды ұмытпа!</w:t>
      </w:r>
    </w:p>
    <w:p>
      <w:r>
        <w:t>Бұрындары үйге құда түсіп келсе :"Қазақпа? Мұсылманба? Руы кім? Намаз оқидыма екен?"- деп сұраушы еді, Ал қазір : "Қайда жұмыс істейді? Айлығы қанша? Машинасы қандай?"- деп сұрайды.</w:t>
      </w:r>
    </w:p>
    <w:p>
      <w:r>
        <w:t>Ауырсаң - шыда. Көзіңнен жас тамса - сүртіп таста. Қиналсаң - төзе біл. Және, әрқашан есте сақта, бұл - өмір...</w:t>
      </w:r>
    </w:p>
    <w:p>
      <w:r>
        <w:t>Әйелге не берсеңде, ол саған одан да көп етіп қайтарады. Өзіңді берсең - ол сәби сыйлайды. Оған арнап үй салсаң - ол оны жылумен толтырады. Оған күлкіңді сыйласаң - ол өз жүрегін сыйлайды.</w:t>
      </w:r>
    </w:p>
    <w:p>
      <w:r>
        <w:t>..Сұрасаң айды аспаннан әпереді,Жыласаң жүрекке жылу беріп мәпеледіШарықтап шыңға шықсаң "Шүкір" дейтінҚадірлейік қамқоршы Әкелерді!</w:t>
      </w:r>
    </w:p>
    <w:p>
      <w:r>
        <w:t>Егер кей кездері саған өмір жолымен жүру қиындап кетсе, демек сен биікке шығып барасың. (с) Олег Рой</w:t>
      </w:r>
    </w:p>
    <w:p>
      <w:r>
        <w:t>Қыздар: 100 суретке түсіп, 50 суретті оңдеп, 10 суретті бір біріне қосып, 5 суретті жігіттерге таңдатып, 1 суретін авасына қояды :)</w:t>
      </w:r>
    </w:p>
    <w:p>
      <w:r>
        <w:t>Әйел тәрбиелі болмай,ұлт тәрбиелі болмайды.</w:t>
      </w:r>
    </w:p>
    <w:p>
      <w:r>
        <w:t>Қызды алдауың, ренжітуің, тастап кетуің оңай шығар, бірақ оны қайтаруың өте қиын...</w:t>
      </w:r>
    </w:p>
    <w:p>
      <w:r>
        <w:t>Міне бақыт...😊😘</w:t>
      </w:r>
    </w:p>
    <w:p>
      <w:r>
        <w:t>Адамдарды сөз алшақтатады. Кейбіреулер аңдамай сөйлеп досынан, жақын адамынан, тіпті жарынан айырылысып жатады..Әр бір сөзді ойланып мұқият сөйлеген абзал!</w:t>
      </w:r>
    </w:p>
    <w:p>
      <w:r>
        <w:t>Міне бақыт...!!!Аллах бəріңізді осы күнге жеткізгей...Ин ша Аллах!!!</w:t>
      </w:r>
    </w:p>
    <w:p>
      <w:r>
        <w:t>Бір-бірлеріңді жақсы көретіндеріңді жиі-жиі айтыңдар. Бұл - сүннет...</w:t>
      </w:r>
    </w:p>
    <w:p>
      <w:r>
        <w:t>Қыздың ең басты ерекшелігі - алған тәрбиесі...</w:t>
      </w:r>
    </w:p>
    <w:p>
      <w:r>
        <w:t>Жiгiт деген - сүймейдi, сүймегендi. Жiгiт деген - сан түрлi күйге енедi. Көше кезген қыздармен жүрiп алып, Yйде отырған қыздарға үйленедi!(c) А.Ермекқалиев</w:t>
      </w:r>
    </w:p>
    <w:p>
      <w:r>
        <w:t>Ең бай адам-міне!Аспаны ашық, дұшпаны қашық.Бір қолында айраны, бір қолында жәй наны.Ақша жүзі даласындай жайдары, басқан ізі бабасының жайлауы.Аллаһтың атымен ант етемін, ең бай адам-осы!</w:t>
      </w:r>
    </w:p>
    <w:p>
      <w:r>
        <w:t>Мен қызғаншақ адаммын... Мендегі адамдарды өзгемен бөліскенді ұнатпаймын... Менікі демек менікі...</w:t>
      </w:r>
    </w:p>
    <w:p>
      <w:r>
        <w:t>Аналар үшін 500 ЛАЙК кеттік ❤</w:t>
      </w:r>
    </w:p>
    <w:p>
      <w:r>
        <w:t>Неге кыздарга 8-наурызда осындай сыйлык алып бермеске?Ұнайма қыздар? онда стенаңызға алып қойыңыздар, Кім біледі бір жігіттен шығып қалар!!! 😊 😉</w:t>
      </w:r>
    </w:p>
    <w:p>
      <w:r>
        <w:t>Аят«Кімде-кім бір жақсылық жасаса, оған оның он есе қарымы беріледі».Құран Кәрім</w:t>
      </w:r>
    </w:p>
    <w:p>
      <w:r>
        <w:t>Сүйгендi сүю керек ақтық демiң қалғанша,Сүймедiме қою керек жалтақтап көзiң талғанша..</w:t>
      </w:r>
    </w:p>
    <w:p>
      <w:r>
        <w:t>Қай жерде жүрсеңде, сені тәрбиелеп өсірген адамды ұятқа қалдырма.</w:t>
      </w:r>
    </w:p>
    <w:p>
      <w:r>
        <w:t>Mен ең әдемі емеспін, бірақ мені сүйетін жандар бар.Mен ең жақсы емеспін, бірақ мені сыйлайтындар бар...</w:t>
      </w:r>
    </w:p>
    <w:p>
      <w:r>
        <w:t>Кеше ғана күн жылы еді. Бүгін қайтадан күн суытып кетті ме?!</w:t>
      </w:r>
    </w:p>
    <w:p>
      <w:r>
        <w:t>ҚАЛАЙМЫН ТЕК, МАХАББАТТЫҢ ГҮЛДЕУІН ...Арманымның асқар тауы сен ба едің?Сезімім биіктеп, жүрегімде тербелдің.Өзіңе гүлім, бағынар жүрек, бағынар,Сен болсаң екен жалғыз ғана сенгенім.Сезім оты мазданып жанып жүректе,Қайтейін енді махаббат атты гүл ексе.Ұсынам жалғыз өзіңе ғана, өзіңе,Мендегі сезім пердесін гүлім, кірлетпе.Қандай жансың, жанарыммен таласар,Күн-түн демей ойымменен санасар?Қабыл ал жалғыз менің берген гүлімді,Сонда ғана жанымыз біздің жарасар.Сезім тасытқан таң қалудамын көзіңе,Дірілдеп шыққан күлкіңе және cөзіңе.Сезімді енді сезгендеймін жаңадан,Тәуелді менің жүрегім жалғыз өзіңе.Тұла бойыңда кереметтей бар мүсінСен шығаршы жүрегімнің жарғысынҒашық отына күйермінде, жанармынӨмірімде жоқпысың, әлде бармысың?Қаламаймын қара аспанның төнгенін,Қаламаймын сезім шырағы сөнгенін.Жүректе жанған бар сезімді ұсынып,Қалаймын тек, махаббатымның гүлдеуін.© Құдайберген Есжан</w:t>
      </w:r>
    </w:p>
    <w:p>
      <w:r>
        <w:t>Менi жек көретiндердi жек көруге уақытым жоқ, өйткенi, өзiмдi сыйлайтындарды сыйлаудан босамаймын.</w:t>
      </w:r>
    </w:p>
    <w:p>
      <w:r>
        <w:t>Күлейікші,әрқашан күлейікші..Бұл дүниенің қадірін білейікші..Әр күн сайын құдайға "шүкір" айтып,Бақытты боп жадырап жүрейікші.</w:t>
      </w:r>
    </w:p>
    <w:p>
      <w:r>
        <w:t>Сергелдең сезім...Қиын ғой өмірдің өткелі,Жеңе алмас жүрегім намысты.Көктемнің гүлдерін еккеліСергелдең сезімдер табысты.Сезімдер болыпты Сергелдең,Жай ғана балалық қиялым.Жүректі суырып берген ем,Ал енді қалай тез қиямын.Мұздаған жанымды кеудеңменЖылыттың, ерітіп жібіттің.Сонда да сезімің СергелдеңКөзіңнен мен бейбақ соны ұқтым.Жалғыздық жайласа кеуденіОйлаймын өзіңді ұдайы.Арбаумен жүріпсің сен мені,Ал менің көңілім шынайы.Өртейді өзекті жиі мұң,Ұнатып жалғызым келіп ем.Тағдырдың беретін сыйы кімБөлгенде іргемді сенімен.Иесі бейкүнә жанымныңҰмытпай өзіңді жүр әлі.Бәріне алдамшы сағымыныңСергелдең сезімің кінәлі.</w:t>
      </w:r>
    </w:p>
    <w:p>
      <w:r>
        <w:t>Кеттiң, менi ендеше мазалама, менi күтпе!Менiң кетуiм айналады "Барсакелмеске."Iзiмненде аңдып таба алмассың, адасарсың,Оданда тап бақытыңды, ол менде емес - өзгеде...</w:t>
      </w:r>
    </w:p>
    <w:p>
      <w:r>
        <w:t>Шын маxаббатыңның соңы - үйлену...💖</w:t>
      </w:r>
    </w:p>
    <w:p>
      <w:r>
        <w:t>Отбасымның амандығы үшін бәріне дайынмын ☝ 💪</w:t>
      </w:r>
    </w:p>
    <w:p>
      <w:r>
        <w:t>Әрқашан шындықты айт, сонда артық ешнәрсені есте сақтап жүрудің қажеті жоқ. (с) М.Твен</w:t>
      </w:r>
    </w:p>
    <w:p>
      <w:r>
        <w:t>"Сүйем" деп ауызбен айтатындар көп. Бірақ, жүрекпен сүйетіндер шамалы ғана...</w:t>
      </w:r>
    </w:p>
    <w:p>
      <w:r>
        <w:t>Қыздың сұлулығын тек жүзінен емес, жүрегінен іздеу қажет...</w:t>
      </w:r>
    </w:p>
    <w:p>
      <w:r>
        <w:t>Қиналсам да күлімдеймін.👌 Мақсатыма жеткенше берілмеймін.✌😌🙅</w:t>
      </w:r>
    </w:p>
    <w:p>
      <w:r>
        <w:t>Аллахқа қарап: "менде қиыншылықтар бар..." - деп айтпа. Керісінше, қиыншылыққа бұрылып қара да: "менде Аллах бар!" - деп айт!</w:t>
      </w:r>
    </w:p>
    <w:p>
      <w:r>
        <w:t>Сенімен бірге болмайтынымды біле тұра үміт үзбеймін... 😌</w:t>
      </w:r>
    </w:p>
    <w:p>
      <w:r>
        <w:t>9 ай мені құрсағыңда көтеріп,9 ай қатты қиналып, түнде мен үшін ауырып мені аман-есен дүниеге алып келгенің үшін, менің бар тентек мінезімді көтергенің үшін рақмет саған, Анашым</w:t>
      </w:r>
    </w:p>
    <w:p>
      <w:r>
        <w:t>Аңсаған армандарым, Алланың қалауымен орындалса екен деп тілеймін !!</w:t>
      </w:r>
    </w:p>
    <w:p>
      <w:r>
        <w:t>Үйленгенге дейін-қырсық боламын.Үйленгеннен кейін-пысық боламын.</w:t>
      </w:r>
    </w:p>
    <w:p>
      <w:r>
        <w:t>Ақылды қыз - ауылдағы үйін сағынады,Ақымақ қыз - клубтағы биін сағынады.</w:t>
      </w:r>
    </w:p>
    <w:p>
      <w:r>
        <w:t>Қателіктерді кешіре білу керек, ертең сеніңде қателесетін күнің келеді!</w:t>
      </w:r>
    </w:p>
    <w:p>
      <w:r>
        <w:t>Жігіт қызды шын сүйсеБақытты қылам - демейді,Бақытты боламыз - дейді...</w:t>
      </w:r>
    </w:p>
    <w:p>
      <w:r>
        <w:t>Егер жігіттер қыздардан сұлулықпен қоса Иман іздесе, қазір қыздар сұлулық салондарға емес, мешітке асығар еді.</w:t>
      </w:r>
    </w:p>
    <w:p>
      <w:r>
        <w:t>Сiз қылмыстық кодекстiң "Махаббат Заңына" сәйкес"Ғашыктық" бабы, "Сезiм" статиясы бойынша "Жүрегiмдiжаулап" алғаныңыз үшiн жүрегiме "МӘҢГІГЕ" қамауға алынасыз</w:t>
      </w:r>
    </w:p>
    <w:p>
      <w:r>
        <w:t>..Сұрасаң айды аспаннан әпереді,Жыласаң жүрекке жылу беріп мәпеледіШарықтап шыңға шықсаң "Шүкір" дейтінҚадірлейік қамқоршы Әкелерді!</w:t>
      </w:r>
    </w:p>
    <w:p>
      <w:r>
        <w:t>Бір күні ешқашан оянбайтын күн келеді, сондықтан әрбір күнді бағалаңыз!</w:t>
      </w:r>
    </w:p>
    <w:p>
      <w:r>
        <w:t>Келбеті әдемілер көп болғанымен, жаны әдемілер аз..</w:t>
      </w:r>
    </w:p>
    <w:p>
      <w:r>
        <w:t>Мен анама қандай келін іздесем, енеме де, болашақ сондай келін болуға тырысамын!</w:t>
      </w:r>
    </w:p>
    <w:p>
      <w:r>
        <w:t>Жігіті қызына әрдайым көмектесіп, жақсы жақтарын үйретіп, қиын кезде қолдау көрсету үшін, қыз жігіттен шамалы кіші болуы қажет.</w:t>
      </w:r>
    </w:p>
    <w:p>
      <w:r>
        <w:t>Қарапайым болу бұл адамның сәнi.</w:t>
      </w:r>
    </w:p>
    <w:p>
      <w:r>
        <w:t>Сүйдіңба? өмір бойы бағала .Бойындағы кемшілігіне қарама, Мейлі кейбір кезде жүрегіңді ауыртсада, Сол бір жанды бақытым деп бағала .</w:t>
      </w:r>
    </w:p>
    <w:p>
      <w:r>
        <w:t>Нұреке лайк сұрап жатыр!!! Кәне барынша басайық 😘 ❤</w:t>
      </w:r>
    </w:p>
    <w:p>
      <w:r>
        <w:t>Мына қарбызды стенаға алып кет! 1 сағаттан кейін жабылғанын байқайсын</w:t>
      </w:r>
    </w:p>
    <w:p>
      <w:r>
        <w:t>Ендi таптым дегенде,Айырыламын сенен де.Адасып еркем...Тал-шыбықтай бұралып,Басқа жаннан гүл алып.Барасың еркем...</w:t>
      </w:r>
    </w:p>
    <w:p>
      <w:r>
        <w:t>Ең керемет келін, менің анамда болады!ИншаАллах 🙏</w:t>
      </w:r>
    </w:p>
    <w:p>
      <w:r>
        <w:t>Əр қыздың өміріндегі керемет күні 👸 ❤</w:t>
      </w:r>
    </w:p>
    <w:p>
      <w:r>
        <w:t>жігіттердің ойы:"қыздарға бай, ақшасы бар, машинасы бар, күнде қыдыртатын, качек, сұлу жігіт керек" деп ойлайсыздар.қателеспеңіздер, біздерге жай ғана "қамқоршы" жігіт керек...\</w:t>
      </w:r>
    </w:p>
    <w:p>
      <w:r>
        <w:t>Тіпті сенің қалай қиналып, талпынып жатқаныңды ешкім көрмесе де уайымдама, Аллах бәрін көреді !</w:t>
      </w:r>
    </w:p>
    <w:p>
      <w:r>
        <w:t>Сырға салу - әрбір қыздың өміріндегі маңызды, әрі бақытты сәт!</w:t>
      </w:r>
    </w:p>
    <w:p>
      <w:r>
        <w:t>- папа әйеліңе айтшы ұрыса береді... )))</w:t>
      </w:r>
    </w:p>
    <w:p>
      <w:r>
        <w:t>Есіңде болсын дұшпандардың алдында күліп жүр, сен қаншалықты бақытты болып көрінсен, дұшпан соншалықты қиналады немесе көре алмайды!!!</w:t>
      </w:r>
    </w:p>
    <w:p>
      <w:r>
        <w:t>Сүйе білген адам - күте білу керек.</w:t>
      </w:r>
    </w:p>
    <w:p>
      <w:r>
        <w:t>Әлемдегі ең сұлу, пәк, жаны таза адамдар -сәбилер!</w:t>
      </w:r>
    </w:p>
    <w:p>
      <w:r>
        <w:t>😉❤Мен ғашықпын, бір күшті оңбағанға  😊Ол ақымақсыз, мен өмір сүре аламын ба?☺Жүрегім лүпілдейді, дүрсілдейді,😍Сол жартыбас жағыдайымды сұрағанда)))😘😉❤</w:t>
      </w:r>
    </w:p>
    <w:p>
      <w:r>
        <w:t>Мені жоғалтып алудан қорқатын адамды кездестіргім келеді...</w:t>
      </w:r>
    </w:p>
    <w:p>
      <w:r>
        <w:t>Я, Раббым, мен сүйетін жандарды сақташы...اللهم إني أصلي لك، والحفاظ على الناس الذين أحبهم</w:t>
      </w:r>
    </w:p>
    <w:p>
      <w:r>
        <w:t>Сүйген адамыңды ешкімге ұқсатпа,себебі ол жүрегіңді бағындырған жалғыз адам... 👆</w:t>
      </w:r>
    </w:p>
    <w:p>
      <w:r>
        <w:t>Біреулер 101 розаны,Қалғандары 101 киндерді, ал Мен ата-анамның 101 жас өмір сүргенін қалаймын.</w:t>
      </w:r>
    </w:p>
    <w:p>
      <w:r>
        <w:t>Шынайы мұсылманның бойында болуы керек ең жақсы қасиет - кешірімділік.Хасан Басри (р.а)</w:t>
      </w:r>
    </w:p>
    <w:p>
      <w:r>
        <w:t>Сәби - Аллаһтың берген сыйы ❤</w:t>
      </w:r>
    </w:p>
    <w:p>
      <w:r>
        <w:t>Ең қатты жоғалтқымыз келмейтін адаммен, көп ұрысамыз...</w:t>
      </w:r>
    </w:p>
    <w:p>
      <w:r>
        <w:t>ИншаАллах менің де Ата-Анам осындай күнге де жетеді Аллахтың қалауымен</w:t>
      </w:r>
    </w:p>
    <w:p>
      <w:r>
        <w:t>Жабығып, көніл күйі түсіп отырған жандарға айтарым:Бұл бір жай ғана жаман күн, жаман өмір емес!</w:t>
      </w:r>
    </w:p>
    <w:p>
      <w:r>
        <w:t>Әйтеуір бір күні, дүкенге осындай көйлекті қызыма сатып алу үшін кіретініме сенімдімін. 👼🎀💞</w:t>
      </w:r>
    </w:p>
    <w:p>
      <w:r>
        <w:t>Тіршілікте не жетеді көргенге,Тек өмірім өтпесе екен шерменде.Не жыны бар?!Бақыт мені көргенде,Кетеді үркіп, енді жете бергенде.(с) Мұқағали Мақатаев</w:t>
      </w:r>
    </w:p>
    <w:p>
      <w:r>
        <w:t>Жаратушы бізге жұдырықтай жүрек берді, ал біз сол жүректі қалай қолдануды ұмытқан тәріздіміз...</w:t>
      </w:r>
    </w:p>
    <w:p>
      <w:r>
        <w:t>Достық бриллиант секілді!Сирек кездеседі, қымбат тұрады, ал жасандылары өте көп.</w:t>
      </w:r>
    </w:p>
    <w:p>
      <w:r>
        <w:t>Дұрыс сөйлей білу - өмірде жетістікке жетудің ең қысқа жолы.(с) Дейл Карнеги</w:t>
      </w:r>
    </w:p>
    <w:p>
      <w:r>
        <w:t>БАРБИ емеспін тым әдемі,КУКЛА емеспін жаны жоқ,ЕРКЕ емеспін керегі жоқ,КОРЕЯНКА емеспін ондай көзім жоқ,ПРИНЦЕССА емеспін ПРИНЦ жоқ,жәй ғана КАРАПАЙЫМ қызбын ешкімге зияным жоқ)))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