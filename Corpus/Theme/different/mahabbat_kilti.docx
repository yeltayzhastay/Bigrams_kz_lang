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Сені ұмытып,басқаға бара алмаймын, Сені жаным басқамен көре алмаймын...😔Бұл өмірде тек сені сүйіп өтем,Себебі мен екі рет жаралмаймын...😊</w:t>
      </w:r>
    </w:p>
    <w:p>
      <w:r>
        <w:t>Қай жанның важныйында тұр екенбiз...😊</w:t>
      </w:r>
    </w:p>
    <w:p>
      <w:r>
        <w:t>Егер біз бір-біріміз үшін жаратылсақ, ерте ма, кеш па біз бәрібір бірге боламыз.Ин ша Аллаһ</w:t>
      </w:r>
    </w:p>
    <w:p>
      <w:r>
        <w:t>Әлемдегі барлық қыз әдемі,Егер көре алатын көз болса! ! !</w:t>
      </w:r>
    </w:p>
    <w:p>
      <w:r>
        <w:t>Өміріңдегі үлкен сәттілік - теңіңді тауып, оның жүзіне тамсана қарау, қызыға тыңдау, шын ниетпен күлу және әр кездесуді тағатсыздана күту...</w:t>
      </w:r>
    </w:p>
    <w:p>
      <w:r>
        <w:t>Көңiлсiз адамның ең жақын жұбатушысы Музыка..</w:t>
      </w:r>
    </w:p>
    <w:p>
      <w:r>
        <w:t>Итің дос болса жақсы, Досың ит болса жаман...</w:t>
      </w:r>
    </w:p>
    <w:p>
      <w:r>
        <w:t>Ей, өмірДүниенің ағын да, қарасын да, Мыңқ етпейсің, қабылдап аласың да. Қарасымен шамаң жоқ таласуға,Ей, өмірім, зымырап барасың ба?Жер мен көктің желпініп арасында, Желігесің, түсесің қара суға. Құйын қуған қаңбақтай аласұра, Ей, өмірім, зымырап барасың ба? Мен отырмын теңіздің жағасында, Бересім де жоқ оған, аласым да. Мені тастап, толқындар, ағасың ба? Толқынданып, өмірім, барасың ба? Шаң шығарып ізінен құйындаған, Барасың ба, өмірім, қиындаған? Сыйын маған,Ей, өмір, сыйын маған,Сыйыңды алам мен сенің бұйырмаған(с) Мұқағали Мақатаев</w:t>
      </w:r>
    </w:p>
    <w:p>
      <w:r>
        <w:t>Әр айтқан өтірігің үшін...Әр берген Уәдең үшін...Әр істеген ісің үшін...Әр сөйлеген сөзің үшін...Аллаһтың алдында жауап бересің!Ұмытпа досым</w:t>
      </w:r>
    </w:p>
    <w:p>
      <w:r>
        <w:t>Әкесіңе ұқсаған қыз бақытты болады..😌🙈🎀</w:t>
      </w:r>
    </w:p>
    <w:p>
      <w:r>
        <w:t>Жаның ауырып тұрса да, күлімдеСенің жағдайыңды өзіңнен басқа ешкім түсінбейді</w:t>
      </w:r>
    </w:p>
    <w:p>
      <w:r>
        <w:t>Бір жылдығын ойлаған халық бидай егеді,Жүз жылдығын ойлаған халық ағаш егеді,Мың жылдығын ойлаған халық саналы ұрпақ тәрбиелейді.</w:t>
      </w:r>
    </w:p>
    <w:p>
      <w:r>
        <w:t>Нағыз жігіт: қойабер басқа қыз тауып алам демейді, қайтсемде оның жүрегін жаулап алам дейді...</w:t>
      </w:r>
    </w:p>
    <w:p>
      <w:r>
        <w:t>Жақсы адамды көргенде оған теңелу жайында ойлан да, ал жаман адамды көргенде өзіңді-өзің зертте.(c) Конфуций.</w:t>
      </w:r>
    </w:p>
    <w:p>
      <w:r>
        <w:t>Әрдайым жаныңнан табылып, сен үшін бәрін ұмытып, сені кешіріп, күткен адамды - бағала! Себебі, ондай адамды, өмір, бір-ақ рет жібереді.</w:t>
      </w:r>
    </w:p>
    <w:p>
      <w:r>
        <w:t>Менімен шын достар ғана лайк бассын)))Стенаңа ал. Көр қанша шын досың бар!!! ✌ ✌ 💪 👭 👭 👭 👬 👬))</w:t>
      </w:r>
    </w:p>
    <w:p>
      <w:r>
        <w:t>Оо жаратушы Аллаһ!Жасаған күнәмді кешірге көр.Ата-анама ұзақ өмір бер,жәннаттан ата-анама орын бер.Алладан тілейтінім сол ғана!♥</w:t>
      </w:r>
    </w:p>
    <w:p>
      <w:r>
        <w:t>Тыныштық-қиналған адамның ең жақын досы!</w:t>
      </w:r>
    </w:p>
    <w:p>
      <w:r>
        <w:t>Қыз құс сияқты - қатты ұстасаң өлтіріп аласың, жай ұстасаң ұшырып аласың...</w:t>
      </w:r>
    </w:p>
    <w:p>
      <w:r>
        <w:t>Жасыра алмадым саган деген сезімді,тыққылап ішіме журегім езілді........ ❤ ❤ ❤</w:t>
      </w:r>
    </w:p>
    <w:p>
      <w:r>
        <w:t>Бәрі алма кезек. Бүгін сені менсінбеген адам, ертен саған бағынышты болуы ғажап емес...</w:t>
      </w:r>
    </w:p>
    <w:p>
      <w:r>
        <w:t>Маған сенің сұлу бейнең, жігіттердің алдындағы абройың, жігіттердің саған қызығып қарайтыны, әдемі түскен суретің керек емес, маған сенің жүрегіңдегі иманың мен АЛЛАХтың алдындағы тазалығың керек</w:t>
      </w:r>
    </w:p>
    <w:p>
      <w:r>
        <w:t>Уайым - қайғысы жоқ балалық шақты сағындым...😊</w:t>
      </w:r>
    </w:p>
    <w:p>
      <w:r>
        <w:t>Сағынамын сезбейсің😔Ғашықпынғой көрмеисің😍Сүйемінғой мен сені❤,Неге оны білмейсің😔</w:t>
      </w:r>
    </w:p>
    <w:p>
      <w:r>
        <w:t>Ұнатпайын десем де,ұнатып тұр жүрегім,Сағынбайын десем де,сағынып тұр көңілім...</w:t>
      </w:r>
    </w:p>
    <w:p>
      <w:r>
        <w:t>Жiгiттiң байлығы емес, адалдығы маңызды,Достың саны емес, сапасы маңызды...</w:t>
      </w:r>
    </w:p>
    <w:p>
      <w:r>
        <w:t>Cүйгеннен соң, соңы үйленумен аяқталатындай етіп сүю керек!</w:t>
      </w:r>
    </w:p>
    <w:p>
      <w:r>
        <w:t>Сізді ұмытқандай, сізде оларды ұмытуды үйреніңіз.</w:t>
      </w:r>
    </w:p>
    <w:p>
      <w:r>
        <w:t>Басқалар не ойлайды?"- деген сұрақ ең соңғы орында тұруы тиіс. Негізінде басқаларға бәрібір. Өмір-сенікі...</w:t>
      </w:r>
    </w:p>
    <w:p>
      <w:r>
        <w:t>екеуміз ұрысып қалған кезде, есіңде болсын, мені жәй құшақтап ал... менің ашуым тез басылады.</w:t>
      </w:r>
    </w:p>
    <w:p>
      <w:r>
        <w:t>Қазақ қыздары жамандауға емес, армандауға тұрарлық...</w:t>
      </w:r>
    </w:p>
    <w:p>
      <w:r>
        <w:t>Өзін ғана ойлаған,Жамандықтың белгісі. Өзгені де ойлаған,Адамдықтың белгісі.</w:t>
      </w:r>
    </w:p>
    <w:p>
      <w:r>
        <w:t>Негізі қазақ ұлдарына шашы ұзын қыздар ұнайды......))(лүпіл бас)</w:t>
      </w:r>
    </w:p>
    <w:p>
      <w:r>
        <w:t>Кейде өмір екі адамды бір біріне қаншалықты маңызды екендерін көрсету үшін айыратын тәрізді.</w:t>
      </w:r>
    </w:p>
    <w:p>
      <w:r>
        <w:t>Тез ренжитін адам - басқаларға қарағанда, шын жүрегімен ғашық болады</w:t>
      </w:r>
    </w:p>
    <w:p>
      <w:r>
        <w:t>Сүйген соң соңы үйленумен аяқталатындай сүю керек.</w:t>
      </w:r>
    </w:p>
    <w:p>
      <w:r>
        <w:t>Шаршадым... адамдардың өтіргінен... жалған көңілдерінен... тұрақсыз сөздерінен., бәрінен 😔</w:t>
      </w:r>
    </w:p>
    <w:p>
      <w:r>
        <w:t>маған басқалардың ғашық болғаны қажет емес, ең бастысы өзім таңдаған адам сүйсе болды.</w:t>
      </w:r>
    </w:p>
    <w:p>
      <w:r>
        <w:t>Бір-бірімізге кешірімді болайық. Мүмкін бүгін соңғы күніміз шығар!</w:t>
      </w:r>
    </w:p>
    <w:p>
      <w:r>
        <w:t>Тоқта, 5 секунд уақыт берейік. Лайк басар.</w:t>
      </w:r>
    </w:p>
    <w:p>
      <w:r>
        <w:t>Сүйген адамыңды ешкімге ұқсатпа,себебі ол жүрегіңді бағындырған жалғыз адам...</w:t>
      </w:r>
    </w:p>
    <w:p>
      <w:r>
        <w:t>Бөрінің артынан бөлтірік ақылды болғандықтан ермейді.© М. Әуезов</w:t>
      </w:r>
    </w:p>
    <w:p>
      <w:r>
        <w:t>Өміріңді сені уақытша емес, өміріңнің соңына дейін керек қылатын адаммен өткіз...</w:t>
      </w:r>
    </w:p>
    <w:p>
      <w:r>
        <w:t>Біреулер үшін өзгерме, сенің осы мінезіңді жақсы көретін, адамдар бар.</w:t>
      </w:r>
    </w:p>
    <w:p>
      <w:r>
        <w:t>Бір қызды бақытты еткін келеді ме? Онда: Дос сияқты сырлас. Әке сияқты қорға.</w:t>
      </w:r>
    </w:p>
    <w:p>
      <w:r>
        <w:t>Подругаларым аман болсыншы әрдайым бірге қуатын.✌</w:t>
      </w:r>
    </w:p>
    <w:p>
      <w:r>
        <w:t>Дүние жақсы болса, туғанда жыламас едік.Өмірде таза болсақ, өлгенде жуылмас едік.</w:t>
      </w:r>
    </w:p>
    <w:p>
      <w:r>
        <w:t>Сен ешқашан жалғыз емессің, алаңдаған әке, анаң бар, арқау болар жаратушы Аллаһ бар.</w:t>
      </w:r>
    </w:p>
    <w:p>
      <w:r>
        <w:t>Анаңды жеті рет Меккеге арқалап алып барсаңда, оның бір толғатқан сәтінде ақтай алмайсың...</w:t>
      </w:r>
    </w:p>
    <w:p>
      <w:r>
        <w:t>Өзгелер ол туралы не айтса да маған бәрібір, себебі ең бастысы өзім сенсем болды.👫👆</w:t>
      </w:r>
    </w:p>
    <w:p>
      <w:r>
        <w:t>Біреулерді өкпелетсем кешір Алла!Менсінбей көкке кетсем кешір Алла!Өткендегі өкпелерді өшір Алла!Барлығы үшін кешір Алла, кешір Алла!!!</w:t>
      </w:r>
    </w:p>
    <w:p>
      <w:r>
        <w:t>Мейірімділік бойымнан сөнбесе екен,Аллам маған жат қылық бермесе екен.Мен көрсем де біреудің қиянатын,Біреу меннен - қиянат көрмесе екен.</w:t>
      </w:r>
    </w:p>
    <w:p>
      <w:r>
        <w:t>Eшкiмдi ренжiтпей, жылатпай, жай ғана бақытты болғым келедi!</w:t>
      </w:r>
    </w:p>
    <w:p>
      <w:r>
        <w:t>Қателесуден қорықпа, қателікті қайталаудан қорық.</w:t>
      </w:r>
    </w:p>
    <w:p>
      <w:r>
        <w:t>Жетімнің басынан бір сипағанда алақаныңызға қанша шашы тисе сонша сауап жазылады...</w:t>
      </w:r>
    </w:p>
    <w:p>
      <w:r>
        <w:t>Көз бәрiне ғашық бола бередi,Aл жүрек бiр жанды ғана жақсы көредi.</w:t>
      </w:r>
    </w:p>
    <w:p>
      <w:r>
        <w:t>Біз бірге өмір сүретін адамды іздейміз. Нәтежиесінде олсыз өмір сүре алмайтын адамды тауып аламыз...</w:t>
      </w:r>
    </w:p>
    <w:p>
      <w:r>
        <w:t>Ең өкініштісін білесің бе?Біз ең жақын адамдарымызды оп-оңай жоғалтып жүрміз.кешірмей.. хабарласпай.. жазбай..</w:t>
      </w:r>
    </w:p>
    <w:p>
      <w:r>
        <w:t>Қыл өтпестей татулықты бір ашуға сатпайық.(с) М.Әуезов</w:t>
      </w:r>
    </w:p>
    <w:p>
      <w:r>
        <w:t>Өмір - қиял, өмір - үміт, өмір - гүл.Тағдырыңның жазғанына төзе біл.Кімге бақыт, кімге қайғы, өмір - бұл. Қиналсаңда күле біл де, сүйе біл!</w:t>
      </w:r>
    </w:p>
    <w:p>
      <w:r>
        <w:t>Шын махаббаттың соңы - үйлену...</w:t>
      </w:r>
    </w:p>
    <w:p>
      <w:r>
        <w:t>Алһамдулиллаһ өмірім тамаша!!! ИншаАллах бұдан да тамаша күндерім алда!Аллаһ менімен бірге...</w:t>
      </w:r>
    </w:p>
    <w:p>
      <w:r>
        <w:t>Нағыз ерге лайық іс, жақсы Әке болу!</w:t>
      </w:r>
    </w:p>
    <w:p>
      <w:r>
        <w:t>Ия...мен сондаймын, қиналып тұрсам да күлемін😃, мені ренжіту қиын емес😔, көп армандаймын😉, бәріне сенемін👼, көп ақымақтық жасаймын😊, көп қателесем😒, сирек ғашық боламын😚, есесіне шын сүйемін 😘!!!Ал кейбіреулер соны түсінбейді!!!😌😣</w:t>
      </w:r>
    </w:p>
    <w:p>
      <w:r>
        <w:t>Егер сіз біреуге керек болсаңыз, сізге жазады, қоңырау шалады, хабарласады, тауып алады.Сізді тіптен бағаламайтын адамдардың артынан жүгірмей-ақ қойыңыз. Жетер.</w:t>
      </w:r>
    </w:p>
    <w:p>
      <w:r>
        <w:t>Менің өткен өмірімді қозғамаңдар, мен қазір ол жақта өмір сүрмеймін.</w:t>
      </w:r>
    </w:p>
    <w:p>
      <w:r>
        <w:t>Сүйегі жоқ балық болмайтыны сияқты, кемшілігі жоқ адам да болмайды...</w:t>
      </w:r>
    </w:p>
    <w:p>
      <w:r>
        <w:t>Әйелі ақылды болған еркек, қандай болса да, кім болса да көкте самғайды.</w:t>
      </w:r>
    </w:p>
    <w:p>
      <w:r>
        <w:t>Мен қызғаншақ адаммын...Мендегі адамдарды өзгемен бөліскенді ұнатпаймын...Менікі демек менікі...</w:t>
      </w:r>
    </w:p>
    <w:p>
      <w:r>
        <w:t>● Мен періште емеспін, барға қанағат жоққа шүкіршілік етемін, өткен күн елес келер күн жұмбақ, дәл қазіргі уақыт қымбат</w:t>
      </w:r>
    </w:p>
    <w:p>
      <w:r>
        <w:t>Кеш болмай тұрғанда бір-біріңізді бағалаңыздар!Өйткені, ертең не болатынын ешкім білмейді.</w:t>
      </w:r>
    </w:p>
    <w:p>
      <w:r>
        <w:t>Құрбыларым барда жiгiт ушiн жыламаспын..</w:t>
      </w:r>
    </w:p>
    <w:p>
      <w:r>
        <w:t>Жәннатқа қол ұстасып, бірге барар Жар нәсіп қылсын, ин ша Аллаһ!!!</w:t>
      </w:r>
    </w:p>
    <w:p>
      <w:r>
        <w:t>Роналду лайк❤, Месси репост ↩Көрейік кім мықты 👍</w:t>
      </w:r>
    </w:p>
    <w:p>
      <w:r>
        <w:t>Махаббат соғыс секілді. Басталуы оңай, бітуі қиын, зардабы ұзақ жылдар сақталады...</w:t>
      </w:r>
    </w:p>
    <w:p>
      <w:r>
        <w:t>Қарындасым ,жалғызым деп еркелететін ағатайыма кім жетсін! 😘</w:t>
      </w:r>
    </w:p>
    <w:p>
      <w:r>
        <w:t>Сізді бағаламаған адамға ешқашан да оралмаңыз!</w:t>
      </w:r>
    </w:p>
    <w:p>
      <w:r>
        <w:t>Сiздерге де осындай махаббат тілеймін...</w:t>
      </w:r>
    </w:p>
    <w:p>
      <w:r>
        <w:t>Адамдар сенімен сөйлесуге дәрежелері жетпейтінін түсінгендерінде артыңнан сөйлей бастайды,Ұмыmnа.</w:t>
      </w:r>
    </w:p>
    <w:p>
      <w:r>
        <w:t>Гитара тартатын жігіттерге бас кетеді барғо♥</w:t>
      </w:r>
    </w:p>
    <w:p>
      <w:r>
        <w:t>Құран кітабы өртте жанбады!Алланың құдіреті шексіз</w:t>
      </w:r>
    </w:p>
    <w:p>
      <w:r>
        <w:t>"папаңа ұқсағансың"-деген сөздің өзі бақытқооо)))</w:t>
      </w:r>
    </w:p>
    <w:p>
      <w:r>
        <w:t>Жаным, сені қатты жақсы көрем, сен меніңөмірімнің мәнісін!</w:t>
      </w:r>
    </w:p>
    <w:p>
      <w:r>
        <w:t>Ең бастысы бақытты болу және Аллаға сеніп шүкіршілік ету,басқалардың не істеп,не айтатыны маңызды емес.✌</w:t>
      </w:r>
    </w:p>
    <w:p>
      <w:r>
        <w:t>Имандылық 2 жартыдан тұрады. Біріншісі-сабырлық, екіншісі-шүкірлік!</w:t>
      </w:r>
    </w:p>
    <w:p>
      <w:r>
        <w:t>Жүр үйге, күйеуге тимейсін!</w:t>
      </w:r>
    </w:p>
    <w:p>
      <w:r>
        <w:t>Мағанда осындай бақыт келер Инша Аллаһ</w:t>
      </w:r>
    </w:p>
    <w:p>
      <w:r>
        <w:t>Қызбен жүрсеңіз үйленетіндей болып жүріңіз. Мағынасыз қарым қатынастарға уақыт жоғалтпаңыз, өмір сіз ойлағаннан өте қысқа...</w:t>
      </w:r>
    </w:p>
    <w:p>
      <w:r>
        <w:t>Еркектің киіміне қарап әйелінің қандай екенін білуге болады.</w:t>
      </w:r>
    </w:p>
    <w:p>
      <w:r>
        <w:t>Бір күні біз ешқашан оянбайтын күн келеді, сондықтан әрбір күнді бағалаңыз.</w:t>
      </w:r>
    </w:p>
    <w:p>
      <w:r>
        <w:t>Бірінші болып кешірім сұрау-батылдық. Бірінші болып кешіру - мықтылық. Бірінші болып ұмыту- бақыт.</w:t>
      </w:r>
    </w:p>
    <w:p>
      <w:r>
        <w:t>Ата-анамның үмітін ақтау басты арманым!</w:t>
      </w:r>
    </w:p>
    <w:p>
      <w:r>
        <w:t>Мейлі мені біреулер жек көретін шығар... Брак меніңде оларды жақсы көріп тұрғаным шамалы.</w:t>
      </w:r>
    </w:p>
    <w:p>
      <w:r>
        <w:t>Білмеймін неге екенін,бірақ осы құрттарға жерiкпiн. Егер құртты жақсы көрсең ЛАЙК)</w:t>
      </w:r>
    </w:p>
    <w:p>
      <w:r>
        <w:t>Достың болмауы, өкініште емес. Өкінішті ол достарыңның екі жүзді және кез келген уақытта өз пайдасы үшін сатып кеткені.</w:t>
      </w:r>
    </w:p>
    <w:p>
      <w:r>
        <w:t>Ин ша Аллаһ, осы күн маған да жетер😊😘</w:t>
      </w:r>
    </w:p>
    <w:p>
      <w:r>
        <w:t>Ей, жігітім, телофоныңды ұстап алып, ол қыздан хат та, қоңырау да күтпе! Неге дейсің бе? Себебі еркек сенсің, ол емес. Бірінші қадамды сен жасауға тиіссің.</w:t>
      </w:r>
    </w:p>
    <w:p>
      <w:r>
        <w:t>Біреу үшін өзіңді өзгертудің қажеті жоқ, ол адамға қымбат болсаң, сені сол болмысыңмен қабылдайды...</w:t>
      </w:r>
    </w:p>
    <w:p>
      <w:r>
        <w:t>Бір анадан сұрапты:- Қай балаңды қатты жақсы көресің? - деп.АНА:- Ауырған баламды - жазылғанша жақсы көремін... Шығып кеткен баламды - оралғанша... Кіші балам - өскенше, жақсы көремін... Кеудемдегі жүрегім тоқтағанша, бәрін жақсы көріп өтемін - депті.Бізді шын жүрекпен жақсы көретін АНАларымыз аман болсын</w:t>
      </w:r>
    </w:p>
    <w:p>
      <w:r>
        <w:t>Егер адамдар кетсе - жібер. Тағдыр артығын алар. Бұл, олардың жамандығы емес. Бұл адамдар сенің өміріңде өз рөлдерін ойнап қойды дегенді білдіреді!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