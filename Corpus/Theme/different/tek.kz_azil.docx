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😂😂</w:t>
      </w:r>
    </w:p>
    <w:p>
      <w:r>
        <w:t>😂😂</w:t>
      </w:r>
    </w:p>
    <w:p>
      <w:r>
        <w:t>Лайк бас ❤❤</w:t>
      </w:r>
    </w:p>
    <w:p>
      <w:r>
        <w:t>Хабиб күресіп ұттыма?</w:t>
      </w:r>
    </w:p>
    <w:p>
      <w:r>
        <w:t>😂😂</w:t>
      </w:r>
    </w:p>
    <w:p>
      <w:r>
        <w:t>😂😂</w:t>
      </w:r>
    </w:p>
    <w:p>
      <w:r>
        <w:t>😂😂</w:t>
      </w:r>
    </w:p>
    <w:p>
      <w:r>
        <w:t>Жалаңаш қыз 1 минутта 1000 лайк жинаса қария атамыз неше жинайды екен</w:t>
      </w:r>
    </w:p>
    <w:p>
      <w:r>
        <w:t>😂😂</w:t>
      </w:r>
    </w:p>
    <w:p>
      <w:r>
        <w:t>Бақаны тап</w:t>
      </w:r>
    </w:p>
    <w:p>
      <w:r>
        <w:t>Сонда неше?</w:t>
      </w:r>
    </w:p>
    <w:p>
      <w:r>
        <w:t>😂😂</w:t>
      </w:r>
    </w:p>
    <w:p>
      <w:r>
        <w:t>Кімнің есінде</w:t>
      </w:r>
    </w:p>
    <w:p>
      <w:r>
        <w:t>😂😂</w:t>
      </w:r>
    </w:p>
    <w:p>
      <w:r>
        <w:t>😂😂</w:t>
      </w:r>
    </w:p>
    <w:p>
      <w:r>
        <w:t>21 ғасыр</w:t>
      </w:r>
    </w:p>
    <w:p>
      <w:r>
        <w:t>❤❤</w:t>
      </w:r>
    </w:p>
    <w:p>
      <w:r>
        <w:t>😂😂</w:t>
      </w:r>
    </w:p>
    <w:p>
      <w:r>
        <w:t>Таңдауын?</w:t>
      </w:r>
    </w:p>
    <w:p>
      <w:r>
        <w:t>Балалық шағындағы батыры кім?</w:t>
      </w:r>
    </w:p>
    <w:p>
      <w:r>
        <w:t>Фотаға ат қой 😂😂</w:t>
      </w:r>
    </w:p>
    <w:p>
      <w:r>
        <w:t>Аяп кеттінба?</w:t>
      </w:r>
    </w:p>
    <w:p>
      <w:r>
        <w:t>😂😂</w:t>
      </w:r>
    </w:p>
    <w:p>
      <w:r>
        <w:t>Сабақ қалай болып жатыр 😂😂</w:t>
      </w:r>
    </w:p>
    <w:p>
      <w:r>
        <w:t>😂😂</w:t>
      </w:r>
    </w:p>
    <w:p>
      <w:r>
        <w:t>😂😂</w:t>
      </w:r>
    </w:p>
    <w:p>
      <w:r>
        <w:t>Неше сиыр бар?</w:t>
      </w:r>
    </w:p>
    <w:p>
      <w:r>
        <w:t>😂😂</w:t>
      </w:r>
    </w:p>
    <w:p>
      <w:r>
        <w:t>Шыққанын қалайсың ба?</w:t>
      </w:r>
    </w:p>
    <w:p>
      <w:r>
        <w:t>Қай елдің машиналары мықты болып келеді?</w:t>
      </w:r>
    </w:p>
    <w:p>
      <w:r>
        <w:t>Жастар бақытты болғанын қаласан лайк басып кет 😂😂</w:t>
      </w:r>
    </w:p>
    <w:p>
      <w:r>
        <w:t>😂😂</w:t>
      </w:r>
    </w:p>
    <w:p>
      <w:r>
        <w:t>Неше бас бар?</w:t>
      </w:r>
    </w:p>
    <w:p>
      <w:r>
        <w:t>😂😂</w:t>
      </w:r>
    </w:p>
    <w:p>
      <w:r>
        <w:t>Мағналы</w:t>
      </w:r>
    </w:p>
    <w:p>
      <w:r>
        <w:t>Бақытты отбасыға қанша лайк жиналады екен</w:t>
      </w:r>
    </w:p>
    <w:p>
      <w:r>
        <w:t>Құрметке лайық</w:t>
      </w:r>
    </w:p>
    <w:p>
      <w:r>
        <w:t>Бұл алма əр адамға əртүрлі түс ретінде көрінеді</w:t>
      </w:r>
    </w:p>
    <w:p>
      <w:r>
        <w:t>😂😂</w:t>
      </w:r>
    </w:p>
    <w:p>
      <w:r>
        <w:t>Басынан өттіма 😂😂</w:t>
      </w:r>
    </w:p>
    <w:p>
      <w:r>
        <w:t>99 иттін ішінен мысықты тап</w:t>
      </w:r>
    </w:p>
    <w:p>
      <w:r>
        <w:t>Го комент</w:t>
      </w:r>
    </w:p>
    <w:p>
      <w:r>
        <w:t>😂😂</w:t>
      </w:r>
    </w:p>
    <w:p>
      <w:r>
        <w:t>Таңысан лайк бас 😂😂</w:t>
      </w:r>
    </w:p>
    <w:p>
      <w:r>
        <w:t>Админ Алла разылығы үшін шығарып жібершіАссаляму алейкум 💦ҚАЗАҚ ЕЛІҚАНДАС БАУЫРЛАРНАМЫСҚОЙ АҒА, ІНІЛЕР.Тез арада шұғыл түрдеКішкентай балаға еміне көмектеріңіз қәжет.100-200-500тг болсада салсаңыздарБір айдың ішінде шұғыл түрдеТашкентке еміне қаражат керек.Енді xалықтан көмек сұрайды.АЛЛА РАЗЫ БОЛСЫН 🕋🕋🕋Алла шын ниетпен берілген садақаның қайтарымын еселеп береді. Бұған қатысты аяттарда былай делінген: 🌱«Алла жолында мал-мүлкін садақа қылғандар жеті дана бас шығарған, әрбір басында жүзден дәні бар дақылға ұқсайды. Алла қалаған пендесіне еселеп сауап береді. Алла дархан, бәрін білуші» («Бақара» сүресі, 261-аят). 🌱«Бір жақсылық істеген адам он есе сауапқа ие болады» («Әнғам» сүресі, 160-аят). 🌱Алла жолында берген нәпақаларыңның есесін Алла толтырады» («Сәбә» сүресі, 39-аят).🆘🆘🆘🆘🆘🆘🆘🆘🆘🆘🆘🆘🆘🆘🆘🆘🆘💳Каспий голд :5169 4931 6573 7324💳Халык банк:5354 5100 9766 2992Сбербанк:4263 4472 8817 0985</w:t>
      </w:r>
    </w:p>
    <w:p>
      <w:r>
        <w:t>Анаңыздың нөмірі телефоныңызда қалай сақталған?</w:t>
      </w:r>
    </w:p>
    <w:p>
      <w:r>
        <w:t>Екі басы қосылған сəбилер</w:t>
      </w:r>
    </w:p>
    <w:p>
      <w:r>
        <w:t>Қыздар дың төбелесіне қарсысынба?</w:t>
      </w:r>
    </w:p>
    <w:p>
      <w:r>
        <w:t>Жалаңаш қыз 1 сағатта 5000 мың лайк жинаса мыңа əжеміз неше жинайды екен</w:t>
      </w:r>
    </w:p>
    <w:p>
      <w:r>
        <w:t>Қара нүктеге  1 минут қарап тұрсаң атынды ұмытып қаласын</w:t>
      </w:r>
    </w:p>
    <w:p>
      <w:r>
        <w:t>Қолыңыз бос болса Аллаға шүкір деп комент жазыныз</w:t>
      </w:r>
    </w:p>
    <w:p>
      <w:r>
        <w:t>Осы жазда қырылып көрдіңба?</w:t>
      </w:r>
    </w:p>
    <w:p>
      <w:r>
        <w:t>Осылай жасадыңба?</w:t>
      </w:r>
    </w:p>
    <w:p>
      <w:r>
        <w:t>Коментке жазып кет</w:t>
      </w:r>
    </w:p>
    <w:p>
      <w:r>
        <w:t>Жігіттер түсінеді</w:t>
      </w:r>
    </w:p>
    <w:p>
      <w:r>
        <w:t>Ақшаң болса жөндетер медің?</w:t>
      </w:r>
    </w:p>
    <w:p>
      <w:r>
        <w:t>Мағналы</w:t>
      </w:r>
    </w:p>
    <w:p>
      <w:r>
        <w:t>Қандай жаза қолданар едің?</w:t>
      </w:r>
    </w:p>
    <w:p>
      <w:r>
        <w:t>Адамды кемсіту өте үлкен күнə</w:t>
      </w:r>
    </w:p>
    <w:p>
      <w:r>
        <w:t>Кəзіргі жастар бұның не кенін білмейді</w:t>
      </w:r>
    </w:p>
    <w:p>
      <w:r>
        <w:t>Сындырар медің?</w:t>
      </w:r>
    </w:p>
    <w:p>
      <w:r>
        <w:t>Қызыл дөңгелек ішінен қандай сан көріп тұрсын?</w:t>
      </w:r>
    </w:p>
    <w:p>
      <w:r>
        <w:t>Қалай ұстайсын?</w:t>
      </w:r>
    </w:p>
    <w:p>
      <w:r>
        <w:t>Новосибирске қаласында бір жігіт қызды таныспағаны үшін соққыға жыққан</w:t>
      </w:r>
    </w:p>
    <w:p>
      <w:r>
        <w:t>Жалаңаш қыз 1 сағатта  10 000 мың лайк жинаса ардагер атамызға қанша лайк жиналады екен</w:t>
      </w:r>
    </w:p>
    <w:p>
      <w:r>
        <w:t>Осындай малдар ға қандай жаза қолданар едің?</w:t>
      </w:r>
    </w:p>
    <w:p>
      <w:r>
        <w:t>😂😂</w:t>
      </w:r>
    </w:p>
    <w:p>
      <w:r>
        <w:t>Жауабы неше?</w:t>
      </w:r>
    </w:p>
    <w:p>
      <w:r>
        <w:t>Қай жақа қарап тұр?</w:t>
      </w:r>
    </w:p>
    <w:p>
      <w:r>
        <w:t>Апаларымыз мықты дим</w:t>
      </w:r>
    </w:p>
    <w:p>
      <w:r>
        <w:t>Опасный қəуіпті адамдарды белгіле</w:t>
      </w:r>
    </w:p>
    <w:p>
      <w:r>
        <w:t>Қайсыны таңдайсын?</w:t>
      </w:r>
    </w:p>
    <w:p>
      <w:r>
        <w:t>Сен қайсыған жатасың?</w:t>
      </w:r>
    </w:p>
    <w:p>
      <w:r>
        <w:t>Өлді ау</w:t>
      </w:r>
    </w:p>
    <w:p>
      <w:r>
        <w:t>Отан қорғаушыларымыздың түрі</w:t>
      </w:r>
    </w:p>
    <w:p>
      <w:r>
        <w:t>Қазақтың ойлап таппайтыны жоқ 😂😂</w:t>
      </w:r>
    </w:p>
    <w:p>
      <w:r>
        <w:t>Істесең лайк 😂😂</w:t>
      </w:r>
    </w:p>
    <w:p>
      <w:r>
        <w:t>Сол үшін қыздар жігіттерге жаза бермең</w:t>
      </w:r>
    </w:p>
    <w:p>
      <w:r>
        <w:t>Қарғадай миымыз жоққо</w:t>
      </w:r>
    </w:p>
    <w:p>
      <w:r>
        <w:t>Жирафтардың ішінен жыланды тап</w:t>
      </w:r>
    </w:p>
    <w:p>
      <w:r>
        <w:t>Бұл Мұсылман жігіт анасы мен əкесін Мьянма дағы соғыстан алып бара жатыр</w:t>
      </w:r>
    </w:p>
    <w:p>
      <w:r>
        <w:t>Бұл қыз aнoрeксию ауруын жеңіп шықты</w:t>
      </w:r>
    </w:p>
    <w:p>
      <w:r>
        <w:t>Бір суретте неше мейірімділік 😍😍</w:t>
      </w:r>
    </w:p>
    <w:p>
      <w:r>
        <w:t>Қолтықшаштарды белгілеп жібер 😂😂</w:t>
      </w:r>
    </w:p>
    <w:p>
      <w:r>
        <w:t>😂😂</w:t>
      </w:r>
    </w:p>
    <w:p>
      <w:r>
        <w:t>Фотаға ат қой 😂😂</w:t>
      </w:r>
    </w:p>
    <w:p>
      <w:r>
        <w:t>Қолыңыз бос болса Аллаға шүкір деп комент жазыныз ❤❤</w:t>
      </w:r>
    </w:p>
    <w:p>
      <w:r>
        <w:t>😂😂</w:t>
      </w:r>
    </w:p>
    <w:p>
      <w:r>
        <w:t>Қашан бізгеде осындай апайлар келед 😂😂</w:t>
      </w:r>
    </w:p>
    <w:p>
      <w:r>
        <w:t>Сенде неше лайк?</w:t>
      </w:r>
    </w:p>
    <w:p>
      <w:r>
        <w:t>Лайк басқан адамның телефоны күймесін ❤❤</w:t>
      </w:r>
    </w:p>
    <w:p>
      <w:r>
        <w:t>Не түсті?</w:t>
      </w:r>
    </w:p>
    <w:p>
      <w:r>
        <w:t>Істемедім деме 😂😂</w:t>
      </w:r>
    </w:p>
    <w:p>
      <w:r>
        <w:t>Лайк басқан адамға бұйырсын ❤❤</w:t>
      </w:r>
    </w:p>
    <w:p>
      <w:r>
        <w:t>Анасы балдарымен 20 жылдаң кейін гі фота өзгеріс барма?</w:t>
      </w:r>
    </w:p>
    <w:p>
      <w:r>
        <w:t>Фотаға ат қой 😂😂</w:t>
      </w:r>
    </w:p>
    <w:p>
      <w:r>
        <w:t>Саған не түсті?</w:t>
      </w:r>
    </w:p>
    <w:p>
      <w:r>
        <w:t>90% жігіт қызы үшін достарын тастайды екен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