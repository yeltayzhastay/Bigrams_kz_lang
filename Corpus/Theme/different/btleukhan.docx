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"Мирас" республикалық кеңесінің кезекті жиыны кино саласы туралы болды.⠀Прокатқа ұсынылатын кинолардың сапасы, аудармасы, уақыты қызу талқыланды.⠀Кинокөрермендердің нақты саны жасырылып, түскен пайданы ашық көрсетпеу фактілері кездесетіндігі туралы айтылды.⠀Бұл  фильм өндірушілердің еңбегіне сай табыс табуына, отандық кино өндірісіне инвесторларды тартуға кедергі келтіріп, бюджетке түсетін салықты азайтуы мүмкін.⠀Сондықтан, «Кинематография туралы» Заңда көрсетілген нормаға сәйкес ақпараттық жүйені барынша жылдам енгізу ұсынылды.#мирас#nurotan</w:t>
      </w:r>
    </w:p>
    <w:p>
      <w:r>
        <w:t>Парламентте талқыланып жатқан педагог мәртебесі туралы заң жобасы -  өзекті, маңызды заңнаманың бірі.⠀Ұстаздарымыз мүмкіндігінше өзінің  функционалды міндеттерімен ғана айналысуы керек.⠀Осы заң мұғалімдерді  кәсіптік міндеттеріне байланысты емес жұмыстардан босатуға ықпал етуі тиіс.@bekbolat.tleukhan</w:t>
      </w:r>
    </w:p>
    <w:p>
      <w:r>
        <w:t>Мен ҚР азаматы ретінде "мәжбүрлі вакцинацияға" түбегейлі қарсымын!!! Я как гражданин РК категорический против "принудительной вакцинаций"!!!@bekbolat.tleukhan#вакцина #вакцинация #мәжбүрлівакцинация #принудительнаявакцинация</w:t>
      </w:r>
    </w:p>
    <w:p>
      <w:r>
        <w:t>Білім, оның ішінде орта білімнен маңызды нәрсені көріп тұрған жоқпын. Өйткені, бәрінің іргетасы сол. Үйді алтынмен аптап, күміспен күптесең де, мәрмәрдан қаласаң да, іргетасы шірік болған үй құлап қалады. Ал енді жасыратыны жоқ, орта білімдегі сорақылық, оқулық мәселесі қоғамның титығына әбден тиіп бітті. 21.10.2019 ж</w:t>
      </w:r>
    </w:p>
    <w:p>
      <w:r>
        <w:t>Бүгін Мемлекет басшысы Қасым-Жомарт Кемелұлы Тоқаевтың қабылдауында болып, халықтың әлеуметтік жағдайын көтеру, жұмыссыздықты жою, жемқорлықты ауыздықтау бағытында өз ойымды білдіріп, ұсыныстарымды айттым.Сондай-ақ, келесі жылы Абай жылын атап өтуге байланысты және рухани салаға қатысты ұсыныс-пікірлерімді жеткіздім.Президент мемлекет тарапынан жасалып жатқан қадамдарды халыққа жеткізу, түсіндіру мәселелеріне мән беру керектігін айтты.</w:t>
      </w:r>
    </w:p>
    <w:p>
      <w:r>
        <w:t>Арыс қаласында орын алған оқиғаға байланысты өңірде төтенше жағдай жарияланды, хабардарсыздар.Қаза тапқан азаматтың қайғысына ортақпыз,  зардап шеккен, дәрігердің қызметіне жүгінген тұрғындардың басына түскен қиындықтарын Алла жеңілдетсін.Мемлекет басшысынан бастап, құзырлы министрліктер мен жергілікті атқарушы орган басшылары оқиға орнына аттанып, жағдайды өз бақылауына алуда.Қарапайым азаматтар қолдарынан келген көмектерін көрсетіп, бір-біріне жәрдем етуде.Өз тарапымнан зардап шеккен азаматтарға қолдау білдіруге үлес қосуға дайынмын.Депутаттық мандатымды пайдалана отырып, орын алған оқиғаның себеп-салдарын анықтауға жұмыстанамын.</w:t>
      </w:r>
    </w:p>
    <w:p>
      <w:r>
        <w:t>Жүрегімізді сыздатып, жанымызды жабырқатқан сәбилер қасіретіне байланысты ата-анасы, туған-туысқандарына ғана емес, қабырғасы қайыса қайғырған барша қандасқа көңіл айтамын. Тәңірім алдарынан жарылқап, ата-аналарына шапағатшы болғай құлыншақтар!Күйікті баспас, бірақ қазақтың салты ғой. Өз материалдық көмегімді мен де жолдаймын. Осы қасіретке себеп болған мәселелерді сұраусыз қалдырмауға өз құзіретімдегі мүмкіндігімше ат салысуға ниеттімін.</w:t>
      </w:r>
    </w:p>
    <w:p>
      <w:r>
        <w:t>Нұр Отан партиясының жанындағы республикалық Мирас кеңесінің биылғы алғашқы отырысы "Ауыл - ел бесігі" бағдарламасына арналды.</w:t>
      </w:r>
    </w:p>
    <w:p>
      <w:r>
        <w:t>«Егемен Қазақстан» газетінде жарық көрген Елбасының «Ұлы даланың жеті қыры» атты мақаласы – ұлт рухының айрықша салтанат құруына негіз болған ерекше уақиға!Желмен жарысқан жүйрікті қолға үйретуімен ата-бабаларымыздың адамзат өркениетіне үлес қосқаны белгілі. «Ер қанаты – ат» деп білген алаш баласы әр сөзінің астарын атпен сабақтайды. Айтар ойын атпен байланыстыра бейнелейді. Жылқы мінезді жұрттың адам ұғлының мінезін, өмірінің әрбір белесін, тұлғаның қалыптасу кезеңдерін жылқымен қатыстыра суреттеуі – бұл құбылыстың дүниетанымымызға қаншалықты сіңісті болғанына дәлел. «Сөзі жоғалған жұрттың өзі де жоғалады» деген Ахмет Байтұрсынұлы. Яғни сөзінің мәніне бойлаған ел өзінің болмысын танымақ. Атты әспеттеу – болмысыңды зерделеу. Сондығымен де, осы мақаланың меңзері алыс, мәні терең.Ұлттық код, генетикалық жадыңның бір ұшығы, қордалы қоры осында жатыр. Дәлелге тартсақ, мысалда қисап жоқ. Дегенмен, еске түскен бірен-саран тіркестерді тізіп көрсек. Қоғамнан орын таппаққа  бет алған жанды қазекең «ат жалын тартып мінді» десе, мансапқа қолы жеткенді «атқамінер» дейді. Ұшқыр (бұл да атқа қатысты сөз) ойлы жанды «ат сүрінгенше ақыл тапқан» деп, баршаның көңілінен шыққан кісіні «су төгілмес жорға» дейді.Билік  алғанды «екі тізгін, бір шылбырды қолына алған» десе, әріптесіне «үзеңгі жолдас» деп ат қойған. Сыйы асып, елге еңбегі өткен егде кісінің қадіріне байланысты «жақсы аттың жағын ашпайды» дейді.Ақылы асқан жасты «тайында тұлпардан озған» деп бейнелейді. Өзі біліп, іс қылғанды «қамшы салдырмас» десе, ісі баяу жайбасарды «шабан» деген. Істің байыбына бойламайтын, шала шешімді «ат үсті» деп атап, аңқауды «астындағы атын алты ай іздеген» деп қағытады. Ала қотырын үйірге жұқтырған кеселді малдай бүлікшілді «ел ішін алатайдай бүлдірген» деп сипаттаса, кетіскен жанды «ат құйрығын кесісті», табысқан жанды «ат айналып, қазығын тапты» дейді. Ақылы шолақты «ат құлағынан әріні көрмес» десе, әрнәрсеге орынсыз ұрынған сұғанақты «соқыр құлын аттан емшек іздейді» деп әжуалайды. Ештеңе жақпайтын, қанағаты кем, шүкірсіз жанды «аты к..тін, к...ті атын жақтырмас» деуі анайылау болса да, айызды қандырғандай тіркес.</w:t>
      </w:r>
    </w:p>
    <w:p>
      <w:r>
        <w:t>Отарлық көрмеген жас буын елдіктің эстафетасын алуға келе жатыр. Тарих, замана көші соған алып келе жатыр. Сол кезде келер буынды қайрауға қажетті аса маңызды қадам деп айтқан болар едік. Өйткені, тарихи сана қалыптаспай, мемлекет қалыптаспайды.</w:t>
      </w:r>
    </w:p>
    <w:p>
      <w:r>
        <w:t>Бұрынғы кездегі қай жыр кітабын алып парақтасаңыз да көретініңіз садақ ұстаған, ат үстінде жамбы атқан, ат үстінде күрескен, көкпар шапқан суреттерге тұнып тұрады.  Неге? Себебі, батырлар жыры, дастандардың негізгі өзегі сол ғой. Батыр дегеніңіз, ат үстіндегі ұлттық өнердің үздігі, жекпе-жектің жеңімпазы болғандықтан -  халық оны батыр атандырады. Мысалы, Қобыланды батыр жырын алайық. Қобыланды тек дүлей күштің иесі, алып денелі батыр ғана емес, Қобыланды жастайынан құралайды көзге атқан нағыз сұрмерген, епті найзагер, тіпті, ат үстінде алысқан қарсыласын алып ұратын балуан аударыспақшы. «Қобыланды батыр» жырын оқығандар жақсы біледі, бозбала Қобыланды тобылғы меңді торы атымен Көктім аймақ ханы өткізген мергендер сайысына барады. Көктім аймақ ханы ең мерген жігітке сұлу қызын бермек болады. Бұл мергендер жарысының ерекшелігі – түнде өткізілгені. «Қобыланды батыр» жырында: «Ай астында аспанғаҚұрды бақан қақтырып. Алтын теңге аттырыпТеңгені атып түсірген  Құртқаны сұлу сол алар» дейді. Көрдіңіздер ме, алтын теңге атқан мергендер сайысы түнде өткізілген. Осы мергендер сайысында Қобыланды батырға тең келер мерген болмайды. Ақыры, Қобыланды Көктім аймақ ханының қызы сұлу  Құртқаны жасау-жабдығы келіскен көшімен алып қайтады. Ұлттық спорттың семинар-кеңесінен бір үзік.</w:t>
      </w:r>
    </w:p>
    <w:p>
      <w:r>
        <w:t>Атажұртыма келем деген қандастар Қазақстан азаматтығын алу үшін ең алдымен оралман куәлігін алады.Одан әрі қарай тұрақты тіркелетін үй таба алмай, үй табылса, бір кездегі ықтияр хат және азаматтық алуға қажетті қисынды-қисынсыз құжаттармен жүреді.Зорға алатын анықтамаларды жинап болғанша, 1 жылға берілетін оралман куәлігінің мерзімі өтіп кеткендіктен, олар азаматтыққа қабылданбай қалып отыр.Осы аптадағы депутаттық сауалым 7000-нан астам елге оралған, бірақ азаматтық әзір  қолына тимеген қандастардың мәселесіне қатысты болды. Бұл түйткілді шешуге Үкіметтің шешімді қадамы қажет болып тұр.</w:t>
      </w:r>
    </w:p>
    <w:p>
      <w:r>
        <w:t>"Біз, негізі, потенциалы өте мықты ұлтпыз!"</w:t>
      </w:r>
    </w:p>
    <w:p>
      <w:r>
        <w:t>"Всё портят люди. Сами."/ Бернард Шоу"Бәрі болды өзімнен,Тәңірім салған наз емес."/ Абай</w:t>
      </w:r>
    </w:p>
    <w:p>
      <w:r>
        <w:t>Мен өте жақсы көріп, жиі айтатын бұл өлең Ілияс Жансүгіровтікі!Халқыңның сырын өзің білесіңде,Ісіне күйінесің, күлесіңде.Қаласың кейде кейіп, кейде мәз боп,Әйтеуір сол халықты сүйесіңде.</w:t>
      </w:r>
    </w:p>
    <w:p>
      <w:r>
        <w:t>Ымды түсінбеген, дымды да түсінбейді. Немесе тұспалға тұсалмағанның емеурінге елеңі жоқ. Тақілеті көп тіркес негізі.</w:t>
      </w:r>
    </w:p>
    <w:p>
      <w:r>
        <w:t>Айыпты артық айтып, аз қылады. Байыпты арық айтып, семіз шығады.</w:t>
      </w:r>
    </w:p>
    <w:p>
      <w:r>
        <w:t>22.09.2018 - Nazar - Бекболат Тілеухан (Толық нұсқа)</w:t>
      </w:r>
    </w:p>
    <w:p>
      <w:r>
        <w:t>Túngi studio (Түнгі студия) - Бекболат Тілеухан</w:t>
      </w:r>
    </w:p>
    <w:p>
      <w:r>
        <w:t>Әкемен әңгіме. Бекболат ТІЛЕУХАН: "Балаларымыздың жағдайы өте қиын"</w:t>
      </w:r>
    </w:p>
    <w:p>
      <w:r>
        <w:t>Ардақты ағайын, қадірлі әлеумет!Өткен аптада Шығыс Қазақстан облысында 140-тан аса  тұрғын үй мен 100-ден аса саяжайды су алғанын білесіздер. «Нұр Отанның» өңірлік филиалы Аягөзде зардап шеккен отбасыларға гуманитарлық көмек көрсетем деген жандарға арнайы орындар ашты, қор жұмыс істеп тұр.  Қазақтың дәстүрінде қиналғанға қол ұшын созып, үй-жай, мал-мүлкіне залал келген ағайынға қолдау білдіруді "жылу жинау, асар" дейді. Жылу жинаудан жырақ қалу, асардан алыс болу үлкен сын боп есептелген. Осы ретте, қоғамдық қордың шотына қадари-қалімізше қаржылай көмегімізді қостық. Басқа да азаматтарды аталған игілікті іске атсалысып, осы бір керемет дәстүрімізді жаңғыртуға шақырамын!Ағайынның арқасына түскен жүкті жұмыла көтеріп, бірге жеңілдетейік!</w:t>
      </w:r>
    </w:p>
    <w:p>
      <w:r>
        <w:t>Ал, алаштың ат үстіндегі ойынын ардақтаған ағайын, асыға күтеміз! Қапы қалмаңыздар!</w:t>
      </w:r>
    </w:p>
    <w:p>
      <w:r>
        <w:t>Азаматты сонау студент шағынан білемін. Сол уақытта талай жиындарда, басқосуларда жолығып жүретінбіз. Осыған дейін жеке блог жүргізіп, интернеттегі қазақ контентінің сапалы түрде артуына азды-көпті жұмыс қылды. Қазақ тарихы, қазақ болмысы, ұлттық спорт тақырыптарын қаузады. Алаш азаматтары мен олардың еңбектері турасында əлі күнге дейін жазады. Қазір қарап отырсам, менен ең бірінші болып сұхбат алған қазақ блогшысы екен. Кейінгі жылдары PR ісін қолға алды. Қазір еліміздің су ресурстары саласында қызмет қылып жүрген жайы бар. Айтайын дегенім, өзен-көлдер, су қоймалары, суармалы жерлер, ауыз су, егін су мəселелері туралы жазбаларын қалт жібермей оқимын десеңіздер осы Азамат Битан бауырымның парақшасына жазылыңыздар!</w:t>
      </w:r>
    </w:p>
    <w:p>
      <w:r>
        <w:t>КТАдан соң...</w:t>
      </w:r>
    </w:p>
    <w:p>
      <w:r>
        <w:t>Қыдырбек досыммен радиосұхбаттан</w:t>
      </w:r>
    </w:p>
    <w:p>
      <w:r>
        <w:t>Атамбаевтың 2014 жылғы сөзі:   "Нурсултан Абишевич, я мало кого хвалю, но про Вас всегда хочется говорить только хорошее. Вы на самом деле, Нурсултан Абишевич, великий человек с щедрой душой и, наверное, Бог поэтому Вас любит, и наверное, поэтому Бог так много дает и Вам, и Казахстану. И не зря за эти годы такой рывок сделан в Казахстане", - сказал Атамбаев после того, как Назарбаев заявил о том, что подписал указ о награждении президента Кыргызстана орденом Дружбы.Он поблагодарил Главу государства за высокую награду и за поддержку. "Я всегда приезжаю к Вам, для меня это всегда большое и радостное событие, потому что при каждой встрече чему-то учусь у Вас и не буду скрывать, конечно, многие проблемные вопросы я решаю с Вашей поддержкой", - сказал Алмазбек Атамбаев. Он рассказал, что в этот раз Кыргызстан находится в непростой ситуации. "У нас довольно серьезные энергетические проблемы, и то, что в этой ситуации Вы решили помочь Кыргызстану и не только в этом вопросе, по многим другим вопросам, даже когда члены правительства говорят, что все-таки этот вопрос не стоило бы решать, Вы даете открыто команду - давайте поддержим Кыргызстан, поддержим наших братьев. Конечно, это навсегда остается и в памяти, в сердце. И за это Вам, конечно, громадное спасибо", - отметил президент Кыргызстана.Он отметил, что ни разу не слышал со стороны Президента Казахстана нареканий."Только слышу один вопрос: "Чем помочь? Как поддержать? Живите стабильно, живите мирно, процветайте". Вот это, конечно, трудно передать словами, тем более я не буду скрывать, разволновался, я Вам очень благодарен, Нурсултан Абишевич. Я думаю, весь народ Кыргызстана благодарен, и, я думаю, это останется на века в памяти нашего народа - Ваша постоянная поддержка", - сказал президент Кыргызстана в ходе IV заседания межгоссовета Казахстана и Кыргызстана.</w:t>
      </w:r>
    </w:p>
    <w:p>
      <w:r>
        <w:t>Доктор Фокс-Холмс наблюдал за Осман(ОСПАН)-батыром в Урумчи, где его вели по улицам напоказ перед казнью; он уже не казался силачом как раньше, но держался вызывающе: «Я с болью наблюдал за Османом Батыром, которого вели по улицам и переулкам, чтобы затем расстрелять. Его волосы, борода и усы были вскорочены и ужасны. Его одежда была также в страшном состоянии. Было понятно, что он связан. Oн был бос, а руки скручены, несмотря на это его голова держалась прямо. На его лице не было видно страха. Он не потерял ни своего благородства, ни своего мужества. Это ясно показывали его поведение и его походка. Даже по его наружности казалось, что он идет не к своей смерти, а, как молодой человек, спешит на свадебную церемонию».</w:t>
      </w:r>
    </w:p>
    <w:p>
      <w:r>
        <w:t>Жастық шақ нөсерлетіп тез басылған,Өткен соң қайтып келмес өз басыңнан.Үміт жақын, көңіл ақ,Болар ма енді сондай шақ?!Абай 56. Жатақхана :)))</w:t>
      </w:r>
    </w:p>
    <w:p>
      <w:r>
        <w:t>Бейтаныс нөмірден ватсаппен келген суретпен бөліссем:)))Кімді танисыз бұл жерден?</w:t>
      </w:r>
    </w:p>
    <w:p>
      <w:r>
        <w:t>Мұңаймашы, батырым! Бұндай жарамен жекпе-жекке шықпақ түгілі ет жемекке шығуға болмайтынын білмедің бе, аңғалым-ай! Антибиотик жайлап кеткен бойыңмен "бойға" шықпасаң қазақ боласың ба? :))) Бабыңда болсаң сені жеңер жуырда жан жоғы анық еді ғой, әйтпесе. Оқасы жоқ, АРМАНЖАН! Жеңістің қадірін білу үшін бұндай да арасында керек болар. Не болса да, Жаратқан қайырын берсін! Мерейің үстем болар жарқын күндер, бұйыртса, алда! Еңсеңді түсірме, арыстан-інім! Алмастай жарқылдап, қырандай қалықтай бер! Алла шипасын бергей!</w:t>
      </w:r>
    </w:p>
    <w:p>
      <w:r>
        <w:t>Тобыршығы биік жай салып,нысанаға аттым өкінбен...</w:t>
      </w:r>
    </w:p>
    <w:p>
      <w:r>
        <w:t>Есімдерін білмейтін көрмеде қызмет еткен бауырларыммен :)))</w:t>
      </w:r>
    </w:p>
    <w:p>
      <w:r>
        <w:t>Сөйле десең сөйлейін...</w:t>
      </w:r>
    </w:p>
    <w:p>
      <w:r>
        <w:t>Күз келді. Іс басталды. Қағазға осы шұқшиғаның шұқшиған :)))</w:t>
      </w:r>
    </w:p>
    <w:p>
      <w:r>
        <w:t>Асық ойнап алмасақ.</w:t>
      </w:r>
    </w:p>
    <w:p>
      <w:r>
        <w:t>Этноауылда Қарағанды облысы</w:t>
      </w:r>
    </w:p>
    <w:p>
      <w:r>
        <w:t>Қазақ атбегілік өнерінің корифейі, көнекөз қария, аяулы Наркен ақсақалмен.</w:t>
      </w:r>
    </w:p>
    <w:p>
      <w:r>
        <w:t>Адам деген аттан садаға кеткір сайтандар-ай! Сәби демей, әйел демей қалайша қыра берген?! АЛЛА жазаларыңды беріп, екі дүниенің азабына ұшырағыр ібілістер-ай! Жүрегімізді қан жылатты-ау xайуаннан бетер қаншелектер! Лағнет болсын жауыздарға!Жәннат болсын бауырларға! Біз дұғадамыз!Мысығы мыжылып өлсе аттандайтын әлемдік " әділетсүйгіштер " жазықсыз сәбилерді езгілеп жатқанда неге үнсіз?!:(((</w:t>
      </w:r>
    </w:p>
    <w:p>
      <w:r>
        <w:t>Американдық ковбой-көкпаршылармен. Қазақтың ұлттық дәстүріне айрықша тамсанып, тәнті боп аттанды ауылдарына :)))</w:t>
      </w:r>
    </w:p>
    <w:p>
      <w:r>
        <w:t>"Qazsport"  арнасы жаңғырудың жаңа моделіне көшті. Мұxиттың арғы бетінен мыңдаған телетрансляцияны тікелей эфирден көруге жол ашқан жалғыз мемлекеттік спорт телеарнасы. Бүгінде, ұлт руxаниятының тірегіне айналған ұлттық спорт түрлерін жан-жақты насиxаттап келеді. 2013 жылдан бастап, ҚР Ұлттық спорт түрлері Қауымдастығымен бірлесіп 500-ден аса бағдарлама эфирге жол тартты. Жаңа маусымда " Алтын Тұлпар" аламан бәйгесін "Qazsport"  арнасынан тамашалайсыздар! 4 жылдық тариxы бар ұжымға шығармашылық табыстар тілеймін!</w:t>
      </w:r>
    </w:p>
    <w:p>
      <w:r>
        <w:t>Мдааа!</w:t>
      </w:r>
    </w:p>
    <w:p>
      <w:r>
        <w:t>"Сұрағы күрделілеу ме деп" қалдым.Пресс - конференциядан.</w:t>
      </w:r>
    </w:p>
    <w:p>
      <w:r>
        <w:t>Бәйге десе арқасы қозбайтын қазақ кемде кем шығар. Шын тұлпарды бірге анықтайық. Қан қыздырғысы келген қазақ Қыркүйектің 3 - інде Қабанбай ауылында қауышады. Әмбе NAK құрылыс компаниясы атқақұмар ағайынға сол жерде ас бермек.</w:t>
      </w:r>
    </w:p>
    <w:p>
      <w:r>
        <w:t>Сайыпқыран шабандоздарды қауымдастық ішінде бейресми марапаттау сәтінен. Қазақтың ұлттық ойынының майталманы Саша Пупенко ініммен.</w:t>
      </w:r>
    </w:p>
    <w:p>
      <w:r>
        <w:t>Көкпарға жанкүйер боп алыстан келген атамен сұхбат. Ақсақал риза, бізде мәз:)</w:t>
      </w:r>
    </w:p>
    <w:p>
      <w:r>
        <w:t>Бекболат Тілеухан - Отбасы институты 2015</w:t>
      </w:r>
    </w:p>
    <w:p>
      <w:r>
        <w:t>Қатерлі де болса қатесін Қайратты ғана ер айтар.  / Жұмағазы</w:t>
      </w:r>
    </w:p>
    <w:p>
      <w:r>
        <w:t>Мен өте жақсы көріп, жиі айтатын бұл өлең Ілияс Жансүгіровтікі!Халқыңның сырын өзің білесіңде,Ісіне күйінесің, күлесіңде.Қаласың кейде кейіп, кейде мәз боп,Әйтеуір сол халықты сүйесіңде.</w:t>
      </w:r>
    </w:p>
    <w:p>
      <w:r>
        <w:t>Негізі шүйліккем жоқ :( Депутат ретінде қоғамның наразылығын жеткіздім. Әке ретінде баламды қорғадым. #күстаналамаhttps://www.nur.kz/kk/1303649-bekbolat-tileukhan-1-shi-synyptan-alippe.html</w:t>
      </w:r>
    </w:p>
    <w:p>
      <w:r>
        <w:t>Паx, шіркін-ай, десейші! :)))-----------------------------------------------------------------------Әкем көкпарға қатысатын. Көкпар болатынын есіткеннен бастап әкем көкпарға арналған атының күтімін күшейтеді. Онысын апам байқайды. Сол күннен бастап біздің үйде жағдай өзгереді . Ұрсыспайды. Үнсіз соғыс. Апам қас-қабағымен "мен қолдамаймын!" дегенді білдіреді. Атам "сенің қолдауың қажет емес" дегенді емеурінімен байқатады. Көкпар болатын күні атам бабындағы атын аулаға шығарып, үстіне күмістелген ер-тоқымын салады. Сол мезетте апам соңғы шабуылын бастайды.  - Осынша жасқа келгенше жастармен жағаласып жүргеніңізге ұялмайсыз ба? Жол берсеңізші жастарға! Ат тұяғының астында қалсаңыз не болады? Өзіңізді ойламасаңыз да, мені ойламасаңыз да, бала-шағаны ойлаңыз! - дейді шырылдап. Атам қыңқ демей, ісін сол қалпында жалғастыра береді. Атын ерттеп болған соң үстіне қарғып мінеді де, әйеліне мойнын бұрады. "Ооу, сен мұнда тұр екенсің ғой. Бірдеңе дедің бе?" дегендей таңдана қарайды. Сосын:  - Злихаш-ау, мен көкпарға қатыспаймын. Бір шетте тамашалап тұрам да, қайтам,- дейді. Өз сөзіне өзі сеніп тұрады.. Атам үйге кеш келеді. Үсті-басы шаң. Тіпті кірпіктеріне де шаң тұнып қалған. Бешпетінің қолтық тұсы айрылған. Шайқала теңселіп, "Балқадишасын" ыңылдай айтып, жора-жолдастарын ертіп келеді. Жүзінде жеңімпаздың күлкісі, алдында көкпардың серкесі.. Сол күні біздің үйде кішігірім жиын-той. Ақсақалдар жастықты шынтақтап жатып, әңгіме-дүкен құрады, кеңкілдеп күліседі, домбырамен өлең айтысады. Біз сәкіде жатамыз. Апам ошақ қасында майшамның жарығымен ет асып, қызмет қылып жүреді... Бұл менің балалық шағым. © Болай Бердиеваhttp://jaqsy.kz/article?id=631</w:t>
      </w:r>
    </w:p>
    <w:p>
      <w:r>
        <w:t>Бекболат Тілеухан: америкалықтар көкпар тартып, қытайлар аударыспақты мойындадыСпорт туралы жаңа заңның жобасында ұлттық спорт түрлерін қаржыландыруды да қарастыру керек. Бұл туралы бүгін Мәжілістің жалпы отырысында депутат Бекболат Тілеухан айтты, деп хабарлайды Sputnik. “Ұлттық Олимпиада комитетіне мемлекеттік бюджеттен қаражат алу құқығы берілмек. Саралау қағидаларына негізделе отырып, олимпиадалық спорт түрлері бойынша федерациялар арасында ақша бөлінеді ғой. Ендеше жоғары жетістіктері бар ұлттық спорт түрлерін осы саралау нәтижесі бойынша спорттың басым түрі деп айқындауға болады. Қазір америкалықтар көкпар тартып жатыр, бір жарым миллиард қытай біздің аударыспақты мойындады. Дүниежүзілік тоғызқұмалақ федерациясы құрылғанын білесіздер. Ресей, Қытай, АҚШ қазақтың ұлттық спорт түрлерін мойындап жатыр”, — деген депутат ұлттық спорт түрлеріне де көңіл бөліп, қаржыландыру қажеттігін алға тартты. Өз кезегінде Мәдениет және спорт министрі Арыстанбек Мұхамедиұлы тек олимпиадалық спорт қана емес, ұлттық спорт түрлерін дамыту да ерекше назарда екенін атап өтті. “Дұрыс айтасыз, кейбір өңірлер ұлттық спортқа көңіл бөлмейді. Саралауға кіргізсек, жергілікті атқарушы органдар ұлттық спортты дамытуға қаражат бөледі. Бұдан бөлек, министрліктің бағдарламасында ұлттық спортты дамыту бойынша бірнеше ауқымды шараларды белгілеп отырмыз. Мысалы, ЭКСПО көрмесі аясында ұлттық спорт түрлерінен үлкен халықаралық жарыстар өтеді. Ұлттық спортқа шетелдіктер қызығушылық танытып жатқаны рас. Осы бағытта жұмысты жалғастырамыз”, — деді Мұхамедиұлы.Ақпарат: baistars.kz</w:t>
      </w:r>
    </w:p>
    <w:p>
      <w:r>
        <w:t>Данияржанның өзіне сенімділігі алабұртқан көңіліме жұбаныш болып еді.  Тарлан бауырым, сайыпқыран Даниярымыздың алтыны құтты болғай, АЛАШ баласы!!! Тамаша жеңісіміз жалғасын таба бергей.  #Шын қуанып отырмын.</w:t>
      </w:r>
    </w:p>
    <w:p>
      <w:r>
        <w:t>"Жазықсыз бір адамды өлтіру - бүкіл адамзатты өлтіргенмен тең" деген құран қағидатын білген жан xайуандық қылмайды! #қанішерлерге қасірет</w:t>
      </w:r>
    </w:p>
    <w:p>
      <w:r>
        <w:t>Хайуандықпен бейбіт елдің берекесін қашырған, қыршынынан қиылған боздақтардың қанын жүктеген қанішерлер мұсылманнан бұрын адам ба өздері?!</w:t>
      </w:r>
    </w:p>
    <w:p>
      <w:r>
        <w:t>Тұлпардан тұғыр озбас шабылса да,Оған да үкі, тұмар тағылса да.Қыжыртпай мені сырттан жүре алмайды,Кім желігіп, қай шеттен қағынса да./АБАЙ</w:t>
      </w:r>
    </w:p>
    <w:p>
      <w:r>
        <w:t>«БІЛГІШІМ»«Сынауға құмар бүгін кім көрінген, Әйтеуір кінә тауып бір жеріңнен.Бірақта біліп қой, ей, «кім көрінген»Ақиқатты айтсын деп тіл берілген». (Мұқағали)Маңдайымнан шерткішім, Май құйрықтан тепкішім.Тұтатуға бәлені, Мұқатуға ептісің.Неге салса өткішім, Неге сонша кектісің?Мұз төктім бе қораңа?Тұз септім бе жараңа?Анаша мен арақтыОқыттым ба балаңа?Зина менен құмардыҮйреттім бе ағаңа?Сабаңа түс, сабаңа!Жетсең менің түбіме, Жерің кеңіп қала ма?Мақшар күні болғанда, Алла алдына барғанда, Жауап бере алмассың, Маған жапқан жалаңа…© БЕКБОЛАТ ТІЛЕУХАН ҚАНАЙҰЛЫ</w:t>
      </w:r>
    </w:p>
    <w:p>
      <w:r>
        <w:t>Ақтөбеде дінді жамылған қанқұйлы терроршылардың қолынан қаза болған, ел тыныштығын қорғаған сарбаздардың жақын-жуықтарына көңіл айтамын. Өте қайғылы оқиға... #Ақтөбе</w:t>
      </w:r>
    </w:p>
    <w:p>
      <w:r>
        <w:t>🐎Ардақты ағайын! 28-мамыр күні Алматы қаласында өтетін "Ұлы Дала Ойындары" бәсекесін тамашалауға шақырамыз. Басталуы сағат 10:00-де.🐎Уважаемые жители и гости Южной столицы. Приглашаем Вас 28 мая посетить празднование "Ұлы Дала Ойындары" (Игры Великой Степи). Начало игр в 10:00.🐎Dear all, we are glad to invite you to the "Games of the Great Steppe" which will be held 28th of May in Almaty. Start at 10:00.🏇🏼 @ulttyqsport @ulttyqsport @ulttyqsport 🏇🏼📞 +7 775 722-22-99https://www.youtube.com/watch?v=PoTxv6hGuMU&amp;feature=youtu.be</w:t>
      </w:r>
    </w:p>
    <w:p>
      <w:r>
        <w:t>Халқымның маxаббаты маған өте қымбат. #пенделікАл, елімнің амандығы мен жұртымның тыныштығы одан да қымбат! Таңдауымды түсінші, асыл алашым!</w:t>
      </w:r>
    </w:p>
    <w:p>
      <w:r>
        <w:t>"Жаһандану процесі әлемді аждаһадай жалмап, рухымызды қуырып бара жатыр. Оған қарсы тұрғандардың тауы шағылып, беті қайтып жатыр. Мен де солардың бірімін. Бірақ тоқтайын деп тұрған мен жоқ. Атқан он оқтың үшеуі нысанаға тисе де нәтиже. Мысалы, кейбір ұсыныстардың өтпейтінін білсең де айтасың. Не үшін? Қоғам білсін, билік ойлансын. Осындай пікірдің барын біліп, далақтай бермей қарайлап басып, саралап жүрсін дейсің. Өмір – күрес. Саясат сахнасында бұл күрес тіпті қарқынды. “Етекбасты көп көрдім елден бірақ”, “Мыңмен жалғыз алыстым кінә қойма” деген Абайға енші болған күй, ойға талас қылғанның бүгінде бәріне де таң. Жұқа жүйкемен саясат сахнасында шығу дауысы жоқ әнқұмардың концертке сұранғаны секілді."© Бекболат Тілеуxан</w:t>
      </w:r>
    </w:p>
    <w:p>
      <w:r>
        <w:t>Определены 84 мажилисмена от "Нур Отан": http://tengrinews.kz/kazakhstan_news/opredelenyi-84-majilismena-ot-nur-otan-291338/</w:t>
      </w:r>
    </w:p>
    <w:p>
      <w:r>
        <w:t>Сіз білесіз бе? Ахаң жасаған төте жазуды дәл қазір 20 миллионнан астам адам пайдалануда... 20 миллион!Қытайдағы ұйғыр, қырғыздар да Ахаң жасаған төте жазуды пайдаланадыЖер бетіндегі қазақтардың шекаралармен бөлініп әр елде өмір сүріп жатқаны секілді, тілі бір бола тұра қолданатын жазуы бөлек-бөлек, әр алуан. Айталық, қара шаңырақтағы қазақтар және Моңғолия қазақтары кирилл (шетел қазақтары мұны славянша дейді), Қытайдағы қазақтар төте жазу, Түркиядағы, Өзбекстандағы қазақтар латын жазуын қолданады. Дәл осы секілді тағдыр ұйғырдың да, қырғыздың да басында бар. ҚХР-дағы ұйғырлар қолданып жүрген жазу аумаған Ахмет Байтұрсынұлының жүйеге келтірген төте жазуының өзі. Ахаңдар арабшадан ыңғайлағанға дейін шағатайша делініп келген қадымшаны қолданғаны анық. Қараханидтердің шығыс астанасы Қашқар қаласы болып тұрғанда тап-таза арабшаны қолданып келсе, ХХ ғасырдың басында, яғни харекетсіз, асты-үсті белгілерін алып тастаған, арабшаны пайдаланды деуге болады. Оны өздері шағатайша дейді. А. Байтұрсынұлы грамматикасын жасап, тәртіпке түсірген соң күллі қазақ бір ізге түскен еді. Алайда ұйғырдың жан саны көп бола тұра, өзінше ел бола тұра әріптеріне реформа жасағаны туралы дерек жоқ. Анығы А. Байтұрсынұлы секілді өздерінен ғалым шыққаны айтылмайды. Қытайда қазақтар, ұйғырлар, қырғыздар бірге өмір сүретіндіктен, олардың тілі жақын болғандықтан, діні бір болғандықтан Қытай өкіметі осы үш ұлтқа (қазақ, ұйғыр, қырғыз) бір жазуды қолдануды әмір етті. Сол себепті ұйғыр мен қырғыз дап-дайын А. Байтұрсынұлының үлгісін алды да қолдана берді. Тек ішінара өзгешелікті өздеріне бейімдеді де, қолданысқа енгізді.Толығырақ http://www.namys.kz/2016/02/qytajdaghy-ujghyr-qyrghyzdar-da-ahanh-zhasaghan-toete-zhazudy-pajdalanady/</w:t>
      </w:r>
    </w:p>
    <w:p>
      <w:r>
        <w:t>Текті арудың жүзінде жылу болар,Қаламайды жалаңаш жүруді олар.Сұлу қыздың барлығы иманды емес,Иманды қыздың бәрі сұлу болар!(c) Жандарбек Бұлғақов</w:t>
      </w:r>
    </w:p>
    <w:p>
      <w:r>
        <w:t>Еркектен қуат кеткенде, әйелден ұят кетеді:Еркек қуатын сақтау үшін көзін тыйсын,Әйел ұятын сақтау үшін сөзін тыйсын!(c) Балғынбек Имаш</w:t>
      </w:r>
    </w:p>
    <w:p>
      <w:r>
        <w:t>Еркек жерін сақтасын, Жарын сатпасын!Әйел ерін баптасын, Арын сатпасын!(c) Балғынбек Имаш</w:t>
      </w:r>
    </w:p>
    <w:p>
      <w:r>
        <w:t>Бекболат Тілеуxан - Амал мейрамының шығу тарихы (көрісу)</w:t>
      </w:r>
    </w:p>
    <w:p>
      <w:r>
        <w:t>Міндет - орындамаққа, xақ - талап етпекке. Орындамай тұрып талап етуден дүниенің реті мен жүйесі бұзылады. Жүйе жоқ жерде нәтиже, береке жоқ!</w:t>
      </w:r>
    </w:p>
    <w:p>
      <w:r>
        <w:t>Осыдан тура 20 жыл бұрын (14.02.96) Президенттік оркестр ұжымына жетекші боп жұмысқа қабылданып едім.Кеше ғана сияқты. #өмірөзен</w:t>
      </w:r>
    </w:p>
    <w:p>
      <w:r>
        <w:t>Қылмысына анамның куә көп пе,Тағдырыма артпаймын сірә да өкпе.Сәби болғым келмейді, сәби болғым,Туа сала тасталған туалетке.Балғынбек Имаш</w:t>
      </w:r>
    </w:p>
    <w:p>
      <w:r>
        <w:t>Ерте таң. Бейтаныс жігіт. Кешірім сұрады. Ғайбат айтыпты. Әзілдеп "кешірмен" дегенде, жылап жіберді. Кештім дедім. Қуанды. Сабақ алдым. #Жақсылар көп</w:t>
      </w:r>
    </w:p>
    <w:p>
      <w:r>
        <w:t>Мендік мұрат - Мейірім гүлін егу,Үлкенді - аға, кішіні - іні көру.Мейірімді Елшінің (с.ғ.с) ізіне еріп,Мейірімді Алланың құлы болу!Балғынбек Имаш</w:t>
      </w:r>
    </w:p>
    <w:p>
      <w:r>
        <w:t>"Бір ағаға жақсы іні бола алған адам ғана біреуге жақсы аға бола алады екен" - деді. Шынында солай секілді.</w:t>
      </w:r>
    </w:p>
    <w:p>
      <w:r>
        <w:t>Қаңтардың 2-сі мен 3-і күндері.Семейдің Абай ауданы мен Шұбартауының маңы - нағыз көкжалдар мекені. Аңшыға арман болған қансонарда олжалағанымыз. Саржалдың атақты Төлеген-аңшысымен. Тісі ақсиып өздерінен де бар. Малды қынадай қырған көкбөрінің үшеуін қанжығалап, біреуін байладық. Малшылар қатты риза. Кейбір қалалықтарға ұнамауы әбден ықтимал. Жасылдар мен көгілдірлерге де, бәлки :))Instagram: btleukhan</w:t>
      </w:r>
    </w:p>
    <w:p>
      <w:r>
        <w:t>"Всё портят люди. Сами."/ Бернард Шоу"Бәрі болды өзімнен,Тәңірім салған наз емес."/ АБАЙ</w:t>
      </w:r>
    </w:p>
    <w:p>
      <w:r>
        <w:t>"Бекэйрге қиянат болмаса!" дегендерді біз де қолдаймыз!____________«Эйр Астана»-да билеттер мысалы, бір бағытқа 25-30 мың теңге тұрушы едi. Ал, «Бек Эйр» әуе компаниясының билеттері, 10-11 мың теңге көлемінде. Айтарлықтай төмен баға. Азаматтық авиация комитеті 2016 жылдың 1 қаңтарынан бастап тұрақты ішкі әуе тасымалымен айналысатын компанияларға халықаралық ИАТА сертификатын алу керек деген талап қойыпты. Регламент бойынша мамандар шетелден шақырылады екен. Бұл өз кезегінде әуе компаниясы үшін үлкен көлемде тиімсіз шығын әкеледі. Сәйкесінше билеттер құны қымбаттайды. Бұл бізге қаншалықты қажет? Біздер жұмыс бабымен жиі ұшып тұрамыз. Қарапайым халық үшін де қолжетімді, тиімді баға. «Бек Эйр» келуімен ішкі нарықта билет бағасы төмендеді. Меніңше бұл осыған қарсы жасалған әрекет. Осындай арзан, сапалы қызмет ұсынған «Бек Эйр»-ді қолдау қажет. Және қысым көрсетілуіне жол берілмеу керек.© Азаматxан Әміртайдың фейсбук жазбасынан</w:t>
      </w:r>
    </w:p>
    <w:p>
      <w:r>
        <w:t>Дәстүр деген негізі осы!Мұхамеджан Тазабеков жар таңдауда «үлкендермен ақылдасуға» кеңес берді</w:t>
      </w:r>
    </w:p>
    <w:p>
      <w:r>
        <w:t>Адамның жүрегінде мейірім болмаса, мұсылманнан бұрын ол адам ба әуелі?!</w:t>
      </w:r>
    </w:p>
    <w:p>
      <w:r>
        <w:t>«Өнердің ішіндегі ең маңызды кино» - деді Ленин. Ол рас! Кино арқылы мемлекеттер, елдер жайында түсінік, пікір қалыптасады. Америка - әлемді құтқарушы, үнді елі - сыршыл, махаббатшыл, ағылшындар - кербез, орыс - қайсар да әділетті. Керек десеңіз, кейінгі ресей фильмінде Колчак аяулы бола қапты.Ал қазақ ше? Қазақ - «Келін». Әркімнің астында бір ыңырсыған, баламен ойнас қылған, арсыз әйел. Ешкіге жабысқан зоофиль бала. Қазақ - қасасын құшақтап Алматыда шапқылаған есалаң «Қайрат-чемпион». Басты кейіпкердің есімінің өзі - кешегі совет империясының іргесін шайқаған, Желтоқсан оқиғасының қаһарманы Рысқұлбековтың аты. Қазақ киносына қарасаң, біздің ел - лесбиян менен қызтекелер елі. Тура 16-17 желтоқсан Тәуелсіздік күні «Қайрат-чемпионның» авторы болған КТК телеарнасы «Келін» төңірегіндегі өршіп тұрған дауға қарамастан, бейне ерегіскендей «Келінді» праймтаймға қойып, қазақы қауымды ашық басынған сыңай танытты.Ал, Наурыз мерекесі қарсаңында Алматы мен Астана көшелерінде аттың артына мінгескен қазақ қызының бөтен ұлттың еркегінің құшағында балқып отырған суреті - «Ирония любви» киносының жарнамасы әр қадам сайын ілініп тұрды. Тәуелсіздік күні мен Наурыз мерекесі тап осындай жарнамаланған жоқ. Ал енді сіз бен біздің салыққа төлеген ақшамызға, яғни мемлекеттік бюджеттің қаражатына түсірілген әлгі киноны көрсеңіз жаныңыз тағы шыжғырылады. Қазақ қызы еуропалық жігіттің көмейін тілімен қоса суыра жаздап жабысады. Анауысы қашады. Қазақ қызы қандасына қарамай бөтенді қалап, еуропалық жігітің соңынан жүгіреді. Оған парықсыз көрермен күледі. Кино залында намысы бар бауырлар жыларман болды. Кездейсоқ дейді біреуісі. Неге кездейсоқ болады, неге басқа бір ұлттың қызы қазақ жігітіне жабыса салмайды. Осы орайда Абай сөзі еске түседі:«Сатып алма, сөз сатсаОл асылды таңдамас.Біләткенің байы ақшаЕр жақсысын таңдамас» деген. Осы күні гонарарын берсекім көрінген киноға түсе береді. Бірақ соны түсіріп отырған азаматтар қайда қарап отыр? Кино ғой, өнер ғой деп ақталады. Ұлттың намысы дейтін ұғым бар емес пе?! Анекдот та өнер. Алайда сол анекдоттар легінің кесірінен ғұлама-чукча, академик, профессор, данышпан-чукча деген сөз қабылданбай қалды. Мына түрімен арлы, ибалы, асқақ қазақ қызы деген ұғым да қабылданбайтын болады. Қанағаттанбаған қатын қауқарсыз еркектің қасынан шығады. Мауыққан қыз маубас еркектің жанынан келеді деген бабаларымыз.Бекболат Тілеуxан сауалынан.</w:t>
      </w:r>
    </w:p>
    <w:p>
      <w:r>
        <w:t>25 желтоқсан. ҚарМУ. (Қарағанды қаласы)</w:t>
      </w:r>
    </w:p>
    <w:p>
      <w:r>
        <w:t>Күн өткен сайын қазақ жастарының санасы уланып барады. Елдің ертеңі, ұлт болашағы не боларын елемейтін ұрпақ өсіп келеді. Олар осы бағыт дұрыс деп ойлайды. Себебі қоғам солай қабылдатып жатыр. «Өздеріңді түзелер дей алмаймын, өз қолыңнан кеткен соң енді өз ырқың» (Абай) демекші, тәуелсіздігің қолыңда тұрғанда бұлаймыз. Егер қолыңнан ырқың кетсе, «қуырдақтың көкесін» сонда көретініңді көз алдаңызға елестетіп көріңіздерші!</w:t>
      </w:r>
    </w:p>
    <w:p>
      <w:r>
        <w:t>Айналайын, құлыншақтар! Менің сөзім, менің азаматтық позициям соңғы ақиқи инстанция деген мәселе жоқ. «Кімде-кім ішінен керекті сөз тапса, жазып алсын, я оқысын, керегі жоқ десе, өз сөзім өзімдікі» - деп жазады Абай бірінші қара сөзінде. Яғни Абай ұрпаққа мұра қалдырмас бұрын, халықтың арасындағы даудан сақтанған, қазақтың ауызбіршілігін аса маңызды санаған. Маған да керегі осы! Жастар арасында ауқымды ойлау қабілетіне сүйене отырып жазатын тұшымды пікірлерге кейде еріксіз тәнті боламын. Кейде эмоция жетегінде даурыққан тоқтамсыздықты көргенде қоңырайып қаласың. Жалпы кісінің көңіліне қарап сөйлеу - үлкен имандылықтың белгісі. Бір-біріңе мейіріммен қараңдар, бауырларым! Әсіресе жігіттер, бір-біріңнің жағаларыңнан ұстаудан Аллаһ сақтасын! Шаптығысып, шалысып, бет тырнасып кету - әлсіздіктің белгісі! Абайша айтқанда "домбыттық". Сендер олай етпесеңдер керек.Біз Мағжан екеуміз жастарға сенеміз! :)</w:t>
      </w:r>
    </w:p>
    <w:p>
      <w:r>
        <w:t>Өтті. Кеттi. Қалғанына береке бергей, ЖАРАТҚАН!</w:t>
      </w:r>
    </w:p>
    <w:p>
      <w:r>
        <w:t>– Бірер жыл бұрын өрімдей қазақтың жас жігіттері мен қыздары қатысқан КТК (КВН) болды. Нысанасы – Шымкент. Біріншісі бір, екіншісі екі, үшіншісі үш шығып, «шымкентскийлер», «уа шешең» деп жалғастырды. Қалжыңдары анайы, сондай саяз. Басында мән бере қоймадым. Кейін байқасам, бұл кездейсоқ дүние емес екен. Жүйелі түрде елді, қазақты ірітуге бағытталған баяғы отарлық саясаттың сейілмеген салқыны ма деп қалдым. 1986 жылдары «Правда» газетіне «Паутина» («Шырмауық») деген мақала шыққан, артынша Есілбаев дейтін сатқын-мұндар бірдеңелер жазды. Сол кезде Мәскеудің пәрменімен күнгейге теріскейдің, батысқа шығыстың қазағын айдап салған сұмдық жауыз, бөлшектеу саясаты қарқындаған болатын. Жерге, елге, руға бөлу арқылы үстемдігін асырғысы келген зымиян саясаттың арандатуына түсіп қалған кемақыл қандастың бойындағы жексұрын писихологияның жастарға сіңуінен қатты қорқушы едім. Соны КТК-де байқап қалып қатты тарықтым. Сосын «Әй,жігіттер! Не болды сендерге? Атаңның құны қалмақта, қала береді қоқандықта, одан қалса орыста қалып еді ғой. «Шымкент, Шымкент деп не болды?» деп ренішімді білдірдім. Шакерім «1723 жылы қазақтың Қаратауда болғаны анық» деген. Сол Қаратаудың ең бел ортасы Шымкенттің Созағында. «Елім-айдағы» қазақтың көші сол Қаратауда тербелген, бүкіл қастерлің жерленген Түркістан Шымкентте. Бүкіл жәдігерің, қожа-молдаң табан тіреген жер – сол Шымкент. Отырардың сонда, тұрарың сонда, жатарыңда сонда. Мекке мен Мәдинені сүймегеннің Мұхаммедті (с.ғ.с) сүйдім дегені өтірік демекші, Шәуілдерді құрметтемей, Шәмшіні сүйдім дегеніңе сенбеймін, қазақты ұнатпаған, Созақты ұнатпайды. Созақ ұнамаса, Сүгір мен Төлегенді қадірлегенің өтірік. Бекзат пен Мұхтарханның қазаққа сыйлаған медалі жақсы да, туған жері жаман болып па?Тіл-дегенде жүрегі тілім-тілім болған Мұхтардай арыс Арыстан еді. Арысты сүймегенің намысты сүймегенің. Шымкентті келемеждеймін деп бүкіл қазақтың тарихын күстаналап жатқандарыңды білесіңдер ме? Шымкентті өз жерім демесе, батырлардың батыры Қажымұқан атамыз туған топырағы Ақмолаға қайтпай, Бөгенде мәңгілікке бөгелер ме еді? Ұлт үшін мәнсабын құрбандыққа шалған Жұмабек Ташенов сынды ағамыз туған жері Ақмолаға оралмай, Шымкент жаман болса, мәңгілікке сонда қалар ма еді?Әселхан ақынның:«Қазақтың Шымкентте бестен бірі,Шығарма ешқашанда естен мұны.Әрқашан бізге қарап өлшенеді,Қазақтың қаншалықты өскендігі»-дегені бар болатын. «Шымкентщина, қазақбайство» деген ұғымның астарында өз ұлтыңа деген жиркеніш сезімін тудыратын психологияны қалыптастыру үрдісі жатыр. «Әкем жарықтық баукеспе ұры еді, анам байқұс сыпсықай ұятсыз еді»-деген шындығың үшін сен ешкімге құрметті болмайсың. Өйткені ұрыдан қары, ұятсыздан арсыз туады. Түсінген жанға ақымақтық, өзін-өзі масқаралау деген осы! Бұл-«жаманды жаман десе бөркі қазандай болады» деген тексіздік. Тақырыпқа зәру боп дым таппай жатсаң, ана жемқор шенеунікті мазақта. Мықты болсың түйені түгімен жұтқан жебірді, өз үйін өзі емес өзбекке салдырған олақты, қырғызға малын бақтырған салақты мазақта. Өз мемлекетіңдегі тығыз жерден кең жерге, күнкөріс қамымен келген қандасыңды сонша масқаралап не көрдің? Астананы ағылшыннан, Оралды орыстан, Ақтөбені қытайлардан қызғанбай, Қаратау мен Қазығұрттан келген қандасыңнан Астана мен Алматыны қызғанып, ащы мазақ, улы әжуамен қайта-қайта тап беретін неткен тексіздік бұл ,ә?! Айтшы, енді өзің, құдайшылығын айтшы?!</w:t>
      </w:r>
    </w:p>
    <w:p>
      <w:r>
        <w:t>«БІЛГІШІМ»«Сынауға құмар бүгін кім көрінген, Әйтеуір кінә тауып бір жеріңнен.Бірақта біліп қой, ей, «кім көрінген»Ақиқатты айтсын деп тіл берілген». (Мұқағали)Маңдайымнан шерткішім, Май құйрықтан тепкішім.Тұтатуға бәлені, Мұқатуға ептісің.Неге салса өткішім, Неге сонша кектісің?Мұз төктім бе қораңа?Тұз септім бе жараңа?Анаша мен арақтыОқыттым ба балаңа?Зина менен құмардыҮйреттім бе ағаңа?Сабаңа түс, сабаңа!Жетсең менің түбіме, Жерің кеңіп қала ма?Мақшар күні болғанда, Алла алдына барғанда, Жауап бере алмассың, Маған жапқан жалаңа…© БЕКБОЛАТ ТІЛЕУХАН ҚАНАЙҰЛЫ</w:t>
      </w:r>
    </w:p>
    <w:p>
      <w:r>
        <w:t>Бекболат Тілеухан - Ұлыбританиядағы сапары</w:t>
      </w:r>
    </w:p>
    <w:p>
      <w:r>
        <w:t>Бекболат Тілеухан ел аузында</w:t>
      </w:r>
    </w:p>
    <w:p>
      <w:r>
        <w:t>Үш жабағы, екі биенің кегін жігіттер сылай алыпты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