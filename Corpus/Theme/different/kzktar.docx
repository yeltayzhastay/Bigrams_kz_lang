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Бірде қазақтар Жапонияға тəжірибе алмасуға барады. Жапондар жақсылап қарсы алады. Қонақтарын хан сарайындай мейманханаға түсіріп, тіл үйірер тағамын, қымбат шарабын алдарына тосып, бәйек болады. Мұндай сыйды күтпеген қазақтар:"Бай тұрады екенсіңдер. Ақшаны қайтіп табасыңдар?" - деп сұрайды. Сонда бір жапон:"Ана көпірді көрдіңдер ғой? Сол көпірден өткен әр жүк көлігі 1$ төлейді" - депті. Араға ай салып, жапондар біздің елге келеді. Қазақтар жапондардан асып түседі. Етін асып, қымызын құйып, концерт беріп, алды-астарына түсіп, қонақтарын әбден разы қылады. Таңғалған жапондар: "Ал сендер ақшаны қайдан аласыңдар?" деп сұрайды. Сөйтсе, бір қазақ:"Ана-а-ау тұрған көпірді көрдіңдер ме?" - дейді. Жапондар:- Көпір көріп тұрған жоқпыз! - десе, қазақтар:- Міне, сол көпірдің ақшасына сендерді күтіп жатырмыз! - деген екен.</w:t>
      </w:r>
    </w:p>
    <w:p>
      <w:r>
        <w:t>ХVIII (Рим санын танымайтындар үшін 18) ғасырда Англияда өзіңді тозаққа түсуден сақтандыруға болатын еді.</w:t>
      </w:r>
    </w:p>
    <w:p>
      <w:r>
        <w:t>Шамалғандағы жол апаты болған жерге көпір салынатын болыпты.</w:t>
      </w:r>
    </w:p>
    <w:p>
      <w:r>
        <w:t>Касым-Жомарт Токаев вынес на рассмотрение вопрос по делу Акжаркын Турлыбай</w:t>
      </w:r>
    </w:p>
    <w:p>
      <w:r>
        <w:t>Римдегі Треви субұрқағына күнделікті 3000 еуро ақша ластырылады.</w:t>
      </w:r>
    </w:p>
    <w:p>
      <w:r>
        <w:t>11 Сентября 2019 года в Пекине состоялась встреча президента Казахстана Касым-Жомарта Токаева и лидера КНР Си Цзиньпина</w:t>
      </w:r>
    </w:p>
    <w:p>
      <w:r>
        <w:t>По итогам переговоров глав Китая и Казахстана подписаны 10 документов На состоявшейся 11 сентября, в Пекине встрече президента Казахстана Касым-Жомарта Токаева и лидера КНР Си Цзиньпина было подтверждено твердое намерение двух стран продолжать всестороннее сотрудничество. «Казахстан и Китай будут развивать долговременное, стратегическое, всестороннее партнерство, — добавил он. — Данная договоренность, достигнутая на высшем уровне, является солидной правовой и политической базой нашего дальнейшего сотрудничества». Цзиньпин в своем приветственном слове подчеркнул, что Казахстан имеет большое влияние в Центральной Евразии. По итогам переговоров лидеров двух стран подписаны 10 документов, в числе которых совместное заявление о намерении укреплять и развивать партнерство, соглашение о сотрудничестве в области авиационного поиска и спасения гражданских воздушных судов, соглашение о предоставлении Китаем Казахстану суперкомпьютера, несколько документов, касающихся сельского хозяйства, а также меморандум по укреплению сотрудничества в области приграничной защиты прав интеллектуальной собственности.</w:t>
      </w:r>
    </w:p>
    <w:p>
      <w:r>
        <w:t>Қасым-Жомарт Тоқаев «Alibaba Group» компаниясының негізін қалаушы Джек Мамен кездесті Қазақстан Республикасының Президенті қытайлық бизнесменмен кездесті. Қасым-Жомарт Тоқаев пен әлемдегі ең ауқатты адамдардың бірі Джек Ма әлемдік экономикадағы заманауи және маңызды мәселелер, кәсіпкерлік пен электронды коммерцияны дамыту жағдайы туралы талқылады. Кездесу барысында Джек Ма Қазақстанда бірнеше рет болғанын, біздің елдің мәдениеті мен адамдары ерекше әсер қалдырғанын айтты. Ол өзінің тәжірибесін қазақстандықтармен бөлісуге дайын екенін мәлімдеді. «Alibaba Group» компаниясы директорлар кеңесінің төрағасы Чжан Юн Мемлекет басшысына әлемдік интернет сауданың көшбасшысы саналатын ұжымның тарихы мен қызметі жайында, қалыптасқан өзіндік дәстүрі туралы, болашақтағы жоспарлары мен электронды коммерциядағы жаңа трендтер хақында баяндады.</w:t>
      </w:r>
    </w:p>
    <w:p>
      <w:r>
        <w:t>"do a barrel roll" деген сөзді гуглдың іздеу жолағына жазатын болсаңыз, парақша өз осінен 360 градусқа бір рет айналады. Көріңіз.</w:t>
      </w:r>
    </w:p>
    <w:p>
      <w:r>
        <w:t>Мемлекет басшысы Ханчжоу қаласының мәдени нысандарымен танысты Қасым-Жомарт Тоқаев Қытай Халық Республикаға барған іс-сапары аясында Ханчжоу қаласындағы Қытай Ұлттық шай музейін аралады. Қазақстан Республикасының Президентіне әкімшілік комитетінің жетекшісі Вэн Вэньцзе мен мұражай директоры У Сяоли шай дәстүрінің ерекшелірктері мен шай әдебі туралы айтып, шай рәсімін көрсеткен болатын. Сондай-ақ, Қасым-Жомарт Тоқаев Лэйфэн пагодасына барып, онда орналасқан кітапханадағы көне қолжазбалармен танысты.</w:t>
      </w:r>
    </w:p>
    <w:p>
      <w:r>
        <w:t>Мемлекет басшысы «Hikvision» компаниясының офисіне барды Қасым-Жомарт Тоқаев өзінің Қытай Халық Республикасына жасаған екі күндік мемлекеттік сапарының барысында Ханчжоу қаласына барды. Іс-сапар барысында Қазақстан Президенті Ханчжоуда әлемдік нарыққа инновациялық өнімдерді шығаратын көшбасшы «Hikvision» компаниясының жұмыстарымен танысты. Компанияның Басқарма төрағасы Чэнь Цзуннянь Мемлекет басшысына компанияның робототехника саласында, үлкен деректерді өңдеу, жасанды интелект және заманауи технологиялар бағытында жасалған жұмыстарын көрсетті.</w:t>
      </w:r>
    </w:p>
    <w:p>
      <w:r>
        <w:t>Норвегияда тұрғындар бақшасындағы алманы теріп шарбағына іліп қояды. Қажетсінгендер тегін алу үшін.</w:t>
      </w:r>
    </w:p>
    <w:p>
      <w:r>
        <w:t>Филиппининде тура сарқыраманың астында орналасқан мейрамханалар бар.</w:t>
      </w:r>
    </w:p>
    <w:p>
      <w:r>
        <w:t>Қарақұйрықтар туылғаннан кейін 2 күн өткенде 95 км/сағ жылдамдықпен жүгіре алады.</w:t>
      </w:r>
    </w:p>
    <w:p>
      <w:r>
        <w:t>Президент Казахстана выступил на 6-м заседании Казахстанско-Китайского делового совета</w:t>
      </w:r>
    </w:p>
    <w:p>
      <w:r>
        <w:t>Токаев встретился с Председателем Постоянного комитета Всекитайского собрания народных представителей КНР Ли Чжаньшу Президент Казахстана положительно оценил итоги визита в Китай. В итоге, которого, стороны подписали ряд соглашений стратегического и долгосрочного характера в торгово-экономической сфере. Говоря о перспективах дальнейшего укрепления межпарламентских отношений двух стран, Глава государства отметил значимость IV совещания спикеров парламентов Евразии, которое состоится в Нур-Султане в сентябре текущего года. Ли Чжаньшу отметил значительный вклад Касым-Жомарта Токаева в развитие казахстанско-китайских отношений и подчеркнул результативность его переговоров с Си Цзиньпином.</w:t>
      </w:r>
    </w:p>
    <w:p>
      <w:r>
        <w:t>"Титаниктің" соңғы жолаушысы 2009 жылы 97 жасында көз жұмды. Ол кезде ол 2,5 айлық болған.</w:t>
      </w:r>
    </w:p>
    <w:p>
      <w:r>
        <w:t>Президент Казахстана Касым-Жомарт Токаев провел переговоры с Председателем КНР Си Цзиньпином Касым-Жомарт Токаев отметил, что очень рад вновь встретиться с китайским лидером спустя несколько месяцев после саммита ШОС в Бишкеке. Выразив признательность за гостеприимство, Токаев передал Председателю КНР привет и наилучшие пожелания от его друга, Первого Президента Казахстана Нурсултана Назарбаева. Напомним, встреча Глав двух государств прошла накануне 70-летия КНР. Токаев поздравил Си Цзиньпина и весь китайский народ с юбилеем. Президент Казахстана считает, что это событие имеет большое историческое значение не только для Китайской Народной Республики, но и для всего мира. По словам Касым-Жомарта Токаева, семидесятилетний путь был очень сложным для Китая, но благодаря реформам, которые были начаты в конце 1970-х годов под руководством Дэн Сяопина, китайский народ достиг колоссального прогресса в своем развитии. - Считаем, что успехи Китая являются серьезной основой для развития сотрудничества между нашими государства. Сегодня мы подпишем Совместное заявление, в котором подтвердим, что Казахстан и Китай будут развивать долговременное, стратегическое, всестороннее партнерство. Данная договоренность, достигнутая на высшем уровне, является солидной правовой и политической базой нашего дальнейшего сотрудничества, - сказал Президент Казахстана. Председатель КНР Си Цзиньпин в своем приветственном слове подчеркнул, что Казахстан является крупной страной в Центральной Азии и имеет большое влияние в Центральной Евразии. Также китайский лидер отметил роль Первого Президента Нурсултана Назарбаева в достижении впечатляющих результатов Казахстана. Си Цзиньпин пожелал дружественному народу Казахстана благополучия и процветания.</w:t>
      </w:r>
    </w:p>
    <w:p>
      <w:r>
        <w:t>Президент Казахстана Касым-Жомарт Токаев встретился с премьером Государственного совета КНР Ли Кэцяном В ходе рабочей поездки в Китайскую Народную Республику Касым-Жомарт Токаев встретился с премьром Госсовета КНР Ли Кэцяном. Президент поблагодарил Премьера за гостеприимство и поздравил весь народ Китая со знаменательной юбилейной датой – 70-летием образования КНР. Глава государства подчеркнул, что между Казахстаном и Китаем достигнуты большие результаты в экономике и развитии транспортно-логистического потенциала двух стран. Кроме того, президент положительно оценил торговое сотрудничество сотрудничества двух стран.</w:t>
      </w:r>
    </w:p>
    <w:p>
      <w:r>
        <w:t>Егер адамдар тек білгенін ғана сөйлейтін болса, қаншалықты жым-жырттық болатынын елестетіп көріңізші.Карел Чапек</w:t>
      </w:r>
    </w:p>
    <w:p>
      <w:r>
        <w:t>Президент Казахстана выступил с лекцией в Китайской академии общественных наук В своем выступлении в Пекине Глава государства отметил, что общественные науки в значительной степени определяют пути развития любого государства. По словам Перзидента, два наших народа сближают дух развития и стремление к прогрессу и история Казахстана и Китая имеют много общего. Вместе с тем он подчеркнул, что благодаря ускоренной модернизации за короткий исторический период Казахстан вошел в число 50 развитых стран мира и не останавливается на достигнутом, реализуя стратегию национального развития до 2050 года. Также Глава государства сообщил, что Казахстан ставит перед собой цель войти в топ 30-ти самых развитых государств. В качестве важнейших задач Казахстана Касым-Жомарт Токаев назвал дальнейшее укрепление Независимости страны, ее экономического потенциала, развитие человеческого капитала, последовательное повышение благосостояния народа. Президент указал на важность роли Китая, который одним из первых, признал суверенитет, независимость и территориальную целостность Казахстана. «Расширению казахстанско-китайского диалога способствовала и наша общая позиция по вопросу борьбы с «силами трех зол» - религиозным экстремизмом, сепаратизмом и терроризмом», - сказал Касым-Жомарт Токаев. В завершение лекции Глава государства обозначил позицию нашей страны, согласно которой Казахстан и Китай, как соседи и стратегические партнеры, должны вместе двигаться к прогрессу и процветанию.</w:t>
      </w:r>
    </w:p>
    <w:p>
      <w:r>
        <w:t>Касым-Жомарт Токаев призвал деловые круги Китая создавать в Казахстане туристические центры по китайским стандартам. На заседании в Пекине Президент Казахстана заверил деловые круги КНР в заинтересованности нашей страны в реализации совместных проектов с Китаем в сфере инновационного и научно-технического сотрудничества. Кроме того, Президент подчеркнул, что у Казахстана имеются широкие возможности для привлечения в страну китайских туристов, активно развивается взаимный деловой и рекреационный туризм. В этой связи Глава государства призвал деловые круги Китая создавать в Казахстане туристические центры, соответствующие китайским стандартам 5А. Завершая свое выступление, Касым-Жомарт Токаев отметил, что в современных условиях взаимодействие в формате «Правительство для бизнеса» (Government to Business) является одним из действенных инструментов активизации делового сотрудничества. Данная встреча, как считает Президент, станет конкретным шагом к углублению торгово-экономического партнерства Казахстана и Китая.</w:t>
      </w:r>
    </w:p>
    <w:p>
      <w:r>
        <w:t>Президент Казахстана выступил на 6-м заседании Казахстанско-Китайского делового совета. В своем выступлении Касым-Жомарт Токаев отметил, что между Республикой Казахстан и Китайской Народной Республикой исторически сложились добрососедские отношения, основанные на доверии и взаимовыгодном сотрудничестве. По словам Президента, Китай является одним из крупных экономических партнеров Казахстана. Доля товарооборота между нашими странами за 2018 году выросла на 11,4% и составила 12 млрд долларов. Особое внимание Глава государства уделил возможностям Казахстана в формировании и развитии транспортного коридора между Азией и Европой. Президент назвал одним из ключевых приоритетов Казахстана развитие новой экономики, основанной на инновациях и новых технологиях. Касым-Жомарт Токаев отметил, что для нашей страны стратегический интерес представляют высокотехнологичные производства, а также элементы Индустрии 4.0. Двустороннее сотрудничество в данной сфере, по мнению Президента, приобретает особое значение в связи с тем, что за последние годы Китай стал признанным мировым лидером в развитии и внедрении новейших технологий. В качестве одного из перспективных направлений двустороннего сотрудничества Касым-Жомарт Токаев выделил сельское хозяйство. Он отметил огромные масштабы китайского рынка и открывающиеся возможности данного экспортного направления для нашей страны. Кроме того, затронул вопросы двустороннего сотрудничества в сфере туризма. Глава государства подчеркнул, что в Казахстане этой отрасли уделяется особое внимание, и пригласил китайских инвесторов к партнерству. В завершение Касым-Жомарт Токаев высказал уверенность в том, что у Казахстана и КНР имеется прочный задел на будущее.</w:t>
      </w:r>
    </w:p>
    <w:p>
      <w:r>
        <w:t>Токаев назвал Китай дружественной Казахстану страной. В ходе двухдневного государственного визита Президент Казахстана встретился с членом Политбюро Центрального Комитета Коммунистической Партии Китая Ян Цзечи. В ходе беседы Глава государства отметил успешную деятельность Ян Цзечи на посту министра иностранных дел КНР. Президент подчеркнул, что этот государственный визит является очень важным для Казахстана. Токаев назвал КНР дружественной Казахстану страной. И что Казахстан благодарен Китаю за поддержку СВМДА и других инициатив нашей страны. Президент указал на важность экономического сотрудничества двух стран, что является стратегически необходимым. «Мы исходим из того, что Китай является соседним, дружественным нам государством, второй экономикой мира. Казахстан придает важное значение данному визиту», - сказал Глава государства.</w:t>
      </w:r>
    </w:p>
    <w:p>
      <w:r>
        <w:t>Токаев утвердил план реализации Послания Президента народу Казахстана от 2 сентября 2019 года. Главой государства утвержден Общенациональный план мероприятий по реализации Послания от 2 сентября 2019 года «Конструктивный общественный диалог – основа стабильности и процветания Казахстана». План предусматривает меры по развитию гражданского общества, ужесточению уголовного законодательства по тяжким преступлениям, введению административной юстиции, поддержке малого и среднего бизнеса, изъятию неиспользуемых сельхозземель, снижению стоимости товаров и услуг, развитию конкуренции, корректировке социальной политики, повышению качества образования, предоставлению возможности использования казахстанцами пенсионных накоплений и др. Также предусмотрены меры, направленные на финансирование озвученных в Послании инициатив, в том числе по выделению средств на реформу Министерства внутренних дел, повышение заработных плат педагогов и работников культуры и искусства, реализацию программ поддержки бизнеса, развитие инфраструктуры и т.д. Большую часть мероприятий планируется реализовать до конца текущего года. Указом Главы государства контроль за неукоснительным и своевременным исполнением всех инициатив ляжет на Администрацию Президента.</w:t>
      </w:r>
    </w:p>
    <w:p>
      <w:r>
        <w:t>Президент Казахстана Касым-Жомарт Токаев принял председателя Счетного комитета. Президент Казахстана Касым-Жомарт Токаев принял председателя Счетного комитета по контролю за исполнением республиканского бюджета Наталью Годунову. Глава государства заслушал отчет о состоянии системы государственного аудита, а также о предварительных итогах текущих проверок. Касым-Жомарт Токаев указал на необходимость тщательного подхода госорганов к разработке проектно-сметной документации и проведению ее государственной экспертизы. По итогам встречи Президент дал ряд конкретных поручений, направленных на совершенствование бюджетного законодательства и экономического планирования, а также ужесточение ответственности за финансовые нарушения.</w:t>
      </w:r>
    </w:p>
    <w:p>
      <w:r>
        <w:t>"Указ президента К. Токаева о мерах по снижению долговой нагрузки граждан РК"</w:t>
      </w:r>
    </w:p>
    <w:p>
      <w:r>
        <w:t>Токаев дал интервью китайскому телеканалу В своем интервью китайскому телеканалу CCTV Президент Казахстана поделился своим видением перспектив развития казахстанско-китайских отношений. Глава государства отметил, что Китай занимает особое место в его жизни. «Начиная со студенческой жизни, большинство событий моей жизни связаны с этой страной. Самое долгое путешествие за рубежом за все мое учебное время было в столицу Китая - Пекин. После я прошел 10 месячный языковую стажировку и несколько лет работал в посольстве Советского Союза в Пекине.» - сказал Токаев. Также Президент оставил свое письменное поздравление в честь 70-летнего юбилея КНР.</w:t>
      </w:r>
    </w:p>
    <w:p>
      <w:r>
        <w:t>Мемлекет басшысының халыққа жолдауы - 2019</w:t>
      </w:r>
    </w:p>
    <w:p>
      <w:r>
        <w:t>Пустые обещания и популизм – удел посредственных политиков, считает президент На первом заседании Нацсовета общественного доверия президент заявил, что предстоящие реформы должны проводиться для того, чтобы политическая система была способна обеспечить успешное функционирование государства в интересах народа. «Пустые обещания популизм – это удел посредственных политиков. А мы должны руководствоваться здравыми рассуждениями прагматичными целями. Уверен, что эти принципы составят условия и содержание нашей работы», - заявил Токаев. Глава государства отметил главной целью для страны устойчивость государственности. В частности, модернизация всех сфер жизни будет осуществляться в интересах гражданского общества.</w:t>
      </w:r>
    </w:p>
    <w:p>
      <w:r>
        <w:t>Мөңке бидің сөзі:- Заманақыр болғанда,Сөздің маңызы кетіп, самалы қалады.Әйелдің ұяты кетіп, ажары қалады.Әулиенің аруағы кетіп, мазары қалады.Жігіттің қайраты кетіп, базары қалады.Жақсының атағы кетіп, азабы қалады,Адамның жақсысы кетіп, жаманы қалады.</w:t>
      </w:r>
    </w:p>
    <w:p>
      <w:r>
        <w:t>Распределение доходов государства должно стать более справедливым Об этом Президент Казахстана Касым-Жомарт Кемелевич сказал в ходе заседания Нацсовета общественного доверия. Также Президент сказал, что государство «обязано слушать своих граждан и главное – слышать их». Также внимание было акцентировано на необходимости перезагрузки социальной политику государства и важности направления Национальной экономики на реальное улучшение благосостояния всех наших граждан. «Государство должно быть эффективным в том смысле, что распределение доходов государства должно стать более справедливым. Однако мы не допустим иждивенчества. К сожалению, такая болезнь отрицательно влияет на менталитет. Мы всем обществом должны воспитывать трудолюбие в обществе. Необходимо финансово стимулировать граждан за плодотворную работу. Это задача государства. Мы должны обеспечить это», - заявил Токаев.</w:t>
      </w:r>
    </w:p>
    <w:p>
      <w:r>
        <w:t>Президент желает передать бразды правления государством молодежи. В ходе заседания НСОД Касым-Жомарт Токаев отметил стремительные изменения в технологиях, экономике, социальном порядке и в жизненном укладе человечества. «Мое желание как президента этой страны состоит в том, чтобы дать шанс активной и целеустремленной молодежи состояться, найти свое место в этой сложной жизни», - заявил президент. Поэтому мы создаем условия для занятия бизнесом, выделяем гранты на учебу в вузах для способных детей из малообеспеченных семей, ведем поиск талантливых детей, готовим список кадрового резерва молодых управленцев, которым передадим бразды правления государством», - напомнил Токаев.</w:t>
      </w:r>
    </w:p>
    <w:p>
      <w:r>
        <w:t>Парламенту предстоит занять достойное место в политической системе. Об этом сообщил К. Токаев на первом заседании Национального совета общественного доверия. «Убежден, Казахстан должен оставаться государством с президентской формой правления, но Парламенту предстоит занять достойное место в политической системе», - сказал Президент РК. «Настало время дать импульс политической конкуренции, расширить реальное участие граждан в политической жизни страны, способствовать развитию многопартийности. Государство обязано слушать своих граждан и главное – слышать их», - добавил Глава государства. Напомним, что Национальный совет общественного доверия был создан по инициативе Президента, о котором он сказал во время своей инаугурации. Позже Касым-Жомарт Токаев подписал соответствующий указ о создании Нацсовета. Совет сформирован с целью решения наиболее актуальных вопросов социально-экономической и общественно-политической жизни страны.</w:t>
      </w:r>
    </w:p>
    <w:p>
      <w:r>
        <w:t>Токаев открыл первое заседание Нацсовета общественного доверия В Нур-Султане проходит первое заседание Национального совета общественного доверия с участием Главы государства Касым-Жомарта Токаева. Основу Послания Президента народу Казахстана составили общественно-социальные вопросы, которые будут рассматриваться в рамках Национального совета. Ожидается, что Нацсовет станет площадкой, где будут подниматься, широко обсуждаться и решаться актуальные проблемы казахстанцев. Президент сообщил о создании Национального совета общественного доверия во время инаугурации. Позже Касым-Жомарт Токаев подписал указ о его создании.</w:t>
      </w:r>
    </w:p>
    <w:p>
      <w:r>
        <w:t>Тоқаев ресейлік мұнай компаниясының басшысымен кездесті Кездесу барысында "Лукойл" компанияның Қазақстандағы жүзеге асырып жатқан жобалары туралы сөз болды. Мұнай компаниясының президенті Вагит Алекперов Қасым-Жомарт Тоқаевпен мұнай-газ саласындағы өзара ықпалдастықтың келешегін талқылады. Мемлекет басшысы еліміздің энергетика секторын дамыту ісіндегі "Лукойл" компаниясының үлесін жоғары бағалады. "Лукойл" – біздің стратегиялық инвестициялық серіктесіміз. Қазақстанның тұңғыш президенті – Елбасы Нұрсұлтан Назарбаев сіздің компаниямен арадағы ынтымақтастықты дамытуға ерекше мән берді. Біз ұзақ уақыттан бері бір-бірімізді білеміз. Сондықтан осы жемісті ынтымақтастықтың табысты болатыны сөзсіз деп ойлаймын", – деді Қазақстан Республикасының Президенті.</w:t>
      </w:r>
    </w:p>
    <w:p>
      <w:r>
        <w:t>Тоқаев қоғам мәселелерін азаматтық диалог аясында шешуді тапсырды Мемлекет басшысы Жолдау аясында «Nur Otan» партиясы барлық жүктелетін күрделі әрі жауапты міндеттердің дәйекті түрде іске асыратынын атап өтті. «Біз қоғам игілігі үшін сындарлы саясат жүргізіп келе жатқан басқа да саяси партиялармен және қозғалыстармен ынтымақтастықта жұмыс істеуіміз қажет»,-деді Тоқаев. Оған қоса, қоғамды толғандырып отырған негізгі мәселелер көшеде емес, Парламентте және азаматтық диалог аясында талқыланып, шешімін табуды тапсырды. Сөздің аяғында, Президент заң шығарушы мен атқарушы билік арасындағы қарым-қатынас жасанды тартысқа емес, іскерлік сипатқа, өзара құрметке негізделуі тиіс екендігін айрықша баса айтты.</w:t>
      </w:r>
    </w:p>
    <w:p>
      <w:r>
        <w:t>Тоқаев жұмыс сапарымен Атырау облысына барды Мемлекет басшысы облыстың мұнай сервистік кәсіпорындарының біріне барып, Қазақстанның мұнай-газ саласын дамыту мәселелері жөнінде кеңейтілген кеңес өткізді. Сондай-ақ, Қасым-Жомарт Тоқаевтың Қазақстан мұнайының 120 жылдығына арналған салтанатты жиынға қатысты. Айта кетсек, алғашқы қазақ мұнайы 120 жыл бұрын, 1899 жылдың қараша айында Атырау облысындағы Қарашұңғыл кен орнында өндірілген болатын. 2019 жылы Мұнайшы күні - Мұнай-газ саласындағы еңбеккерлердің кәсіби мерекесі 1 қыркүйекке түсті.</w:t>
      </w:r>
    </w:p>
    <w:p>
      <w:r>
        <w:t>Тоқаев: Ел бірлігі – оның әралуандығында! Әлеуметтік және этникалық топтар арасындағы келісім – бүкіл қоғамның бірлескен еңбегінің нәтижесі болғандықтан, Президент саяси үрдістерді саралап, бірлігімізді нығайта түсу үшін нақты шаралар қабылдауды тапсырды. «Қазақ халқының мемлекет құраушы ұлт ретіндегі рөлін бекемдеп, этносаралық татулық пен дінаралық түсіністікті қалыптастыра беруіміз қажет»,-деді Мемлекет басшысы. Оның айтуынша, қазақ тілін ұлтаралық қатынас тіліне айналатын кезеңге жеткізу үшін бүкіл халық жұмыла жұмыс жүргізу керек. Алайда ол үшін белсенді азаматтық қоғам құру қажет. Сондықтан, Қасым-Жомарт Тоқаев жақын арада Азаматтық қоғамды дамытудың 2025 жылға дейінгі тұжырымдамасын әзірлеп, қабылдауды ұсынды.</w:t>
      </w:r>
    </w:p>
    <w:p>
      <w:r>
        <w:t>«Землю мы никому не отдадим» - Токаев о 55 китайских заводах. На первом заседании НСОД, Глава государства Касым-Жомарт Токаев пообещал, что власти Казахстана не будут никому продавать землю и всегда будут слышать людей. И призвал не вестись на слухи о переносе 55 старых китайских заводов на территорию нашей страны. «Такие манипуляции являются частью геополитики, цель которой – подорвать единство народа, дестабилизировать ситуацию в Казахстане» - считает Президент. «Наш народ мудр и способен жить своим умом. Я еще раз хочу сказать, что землю мы никому не отдадим и всегда будем слышать людей», - пообещал президент.</w:t>
      </w:r>
    </w:p>
    <w:p>
      <w:r>
        <w:t>«Мы должны оправдать доверие народа» - Токаев В ходе первого заседания Национального совета общественного доверия президент Касым-Жомарт Токаев подчеркнул низкий уровень диалога правильства с обществом. Также он отметил, нехватку зрелости гражданского общества. Именно в налаживании диалога общества с государством НСОД станет связующим звеном. Президент отметил множественность взглядов и позиций НСОД, которые необходимы для совместной работы. Также он уверен в успешной реализации Нацсовета как уникальной структуры государства, который будет реализовывать все инициативы народа на благо общества. «Мы должны оправдать доверие народа. Для нас важен интерес каждого гражданина. Наши соотечественники не остаются в стороне, они сейчас открыто высказывают свои мнения», - резюмировал президент.</w:t>
      </w:r>
    </w:p>
    <w:p>
      <w:r>
        <w:t>Токаев поручил сократить количество госслужащих На совместном заседании палат Парламента Президент Казахстана Касым-Жомарт Токаев обозначил главными приоритетами в деятельности госорганов: общественный диалог, открытость, оперативное реагирование на нужды людей. Для этого в Администрации Президента создан специальный отдел, который следит за качеством рассмотрения госорганами обращений граждан и принимает по ним оперативные меры. Глава государства поручил постепенно сократить численность государственных служащих, а высвободившиеся средства направить на материальное стимулирование наиболее полезных работников. Также Токаев призвал привлекать в ряды госслужащих молодых людей. «К 2024 году количество госслужащих и работников нацкомпаний следует сократить на 25 процентов», - резюмировал Президент.</w:t>
      </w:r>
    </w:p>
    <w:p>
      <w:r>
        <w:t>Все проблемы, волнующие общество, должны решаться в рамках гражданского диалога в Парламенте. Президент Казахстана Касым-Жомарт Токаев призвал сотрудничать и с другими политическими партиями и движениями, проводящими конструктивную политику на благо общества. Глава государства отметил важность развития многопартийности, политической конкуренции и множественных мнений. Все это, по словам президента, важно для стабильности политической системы в будущем. Также Токаев отметил, что все проблемы, волнующие общество, должны решаться в рамках гражданского диалога в Парламенте. «Предстоящие выборы в Мажилис Парламента и маслихаты должны способствовать дальнейшему развитию многопартийной системы в стране», - сказал Токаев.</w:t>
      </w:r>
    </w:p>
    <w:p>
      <w:r>
        <w:t>Қасым-Жомарт Тоқаев «Азия алыбы» әдеби сыйлығын тағайындауды ұсынды Қазақстан Президенті Қасым-Жомарт Тоқаев алғаш рет өтіп отырған Азия қаламгерлерінің І форумына қатысты. Мемлекет басшысы халқымыздың рухани мұраларын сақтап, ұлттық тарихын зерттеуге, мәдениетін жан-жақты қолдауға әрдайым баса мән беретінін айтты. «Қазақ қаламгерлерінің туындылары арқылы дүниежүзі жұртшылығы ұлттық руханиятымызды танып-білуде. Қазақстандық 30 жазушы мен 31 ақынның шығармасы БҰҰ-ның 6 тіліне аударылып, жарыққа шыққалы отыр. Осы туындылар 5 құрлықтағы 90-нан астам елге, яғни екі жарым миллиард оқырманға тарайды», – деді ҚР Президенті. Мемлекет басшысы Азия әдебиетін одан әрі дамыту мақсатында «Азия алыбы» атты арнайы сыйлық тағайындауды ұсынды. Оған қоса, Президент Азия қаламгерлерінің туындыларына арнап электронды кітапханасын құру туралы бастама көтерді. Азия қаламгерлерінің І форумына әлемнің 300-ге жуық ақын-жазушысы қатысты. Олардың арасында Азияның 38 елінен келген Нобель сыйлығы номинанттары, халықаралық Букер және ASEAN сыйлықтары лауреаттары, өңірлік және ұлттық сыйлықтардың иегерлері бар.</w:t>
      </w:r>
    </w:p>
    <w:p>
      <w:r>
        <w:t>Президент халықпен тиімді кері байланыс орнатуды тапсырды. Қоғамдық диалог, ашықтық, адамдардың мұң-мұқтажына жедел назар аудару мемлекеттік органдар қызметінің негізгі басымдықтары болып саналатындықтан, Президент Әкімшілігінде азаматтардан келіп түскен өтініштерді мемлекеттік органдардың сапалы қарауын қадағалап, жедел шаралар қабылдайтын бөлім құрылды. Алайда, көп жағдайда қазақстандықтар орталық және жергілікті органдар басшыларының немқұрайлылығына байланысты Президентке жүгінуге мәжбүр болады. Сондықтан да, Қасым-Жомарт Тоқаев Жолдау барысында мемлекеттік қызметшілер жұмысының тиімділігін арттыру мақсатында арнайы дайындығы бар жас кадрларды тарту туралы ұсынды. Сонымен бірге 2020 жылдан бастап мемлекеттік қызметшілердің санын біртіндеп қысқартуға кірісіп, үнемделген қаражатты неғұрлым пайдалы қызметкерлерді ынталандыруға жұмсау екендігін атап өтті. «2024 жылға қарай мемлекеттік қызметшілердің және ұлттық компаниялар қызметкерлерінің санын 25 пайызға қысқарту қажет»,-деді Қазақстан Республикасының Президенті Қасым-Жомарт Тоқаев.</w:t>
      </w:r>
    </w:p>
    <w:p>
      <w:r>
        <w:t>"Сильный Президент – влиятельный Парламент – подотчетное Правительство" На совместном заседании палат парламента Касым-Жомарт Токаев указал на важность последовательности, настойчивости и продуманности в осуществлении политических реформ. Фундаментальным принципом, без которого невозможны успешные экономические реформы, Токаев назвал модернизацию общественно-политический жизни страны. ⠀ Формула политической системы "Сильный Президент – влиятельный Парламент – подотчетное Правительство" является основой стабильности государства – резюмировал Президент. ⠀ Глава государства обозначил общей задачей Правительства – воплощение концепции «Слышащего государства». Президент убежден, что для того чтобы построить гармоничное государство и встроить его в современную геополитику. Власти должно научиться выстраивать диалог с обществом. Оперативно и эффективно реагировать на все запросы граждан. ⠀ Президент призвал поддерживать и укреплять гражданское общество, вовлекать его в обсуждение наиболее актуальных общегосударственных задач с целью их решения. Именно для этого создан представительный по своему составу Национальный Совет общественного доверия, который станет «мостом» между Правительством и народом.</w:t>
      </w:r>
    </w:p>
    <w:p>
      <w:r>
        <w:t>С 1 января 2020 года в Казахстане запускается система обязательного социального медицинского страхования ⠀ На совместном заседании палат Парламента Президент Казахстана Касым-Жомарт Токаев прокомментировал введение в стране медицинского страхования. ⠀ «Показатели материнской и младенческой смертности в стране снижаются, но они все еще высоки», - отметил президент. ⠀ Глава государства поручил Правительству создать перечень приоритетов для каждого региона по конкретным направлениям в медицине и внедрить бюджетное финансирование и предельно ответственно подойти к вопросу реализации социального медстрахования. ⠀ «В свою очередь, реализация обязательного социального медицинского страхования признано улучшить качество и доступность медуслуг. В рамках трехлетнего бюджета будет направлено дополнительно 2,3 трлн тенге на развитие системы здравоохранения» - сказал Токаев.</w:t>
      </w:r>
    </w:p>
    <w:p>
      <w:r>
        <w:t>Токаев поручил упорядочить процесс госзакупок Президент Казахстана Касым-Жомарт Токаев отметил, что гос закупки обладают огромным денежным резервов в размере 400 млрд тенге в год. Эти средства, по мнению президента, могли бы пойти на решение социальных проблем. ⠀ В 2018 году объем госзакупок составил 4,4 трлн тенге – из них госзакупки на 3,3 трлн были проведены неконкурентным способом из одного источника. ⠀ Глава государства обеспокоен делами в государственных закупках и поручил правительству упорядочить процесс и принять для этого законодательные меры.</w:t>
      </w:r>
    </w:p>
    <w:p>
      <w:r>
        <w:t>Мемлекет басшысының халыққа жолдауы - 2019</w:t>
      </w:r>
    </w:p>
    <w:p>
      <w:r>
        <w:t>Президент Казахстана принял председателя совета директоров и главного исполнительного директора компании «Шеврон» Майкла Уирта. ⠀ Касым-Жомарт Токаев и Майкл Уирт обсудили вопросы реализации проектов в углеводородном секторе и перспективах взаимодействия Казахстана и компании «Шеврон». Отдельно были рассмотрены возможности осуществления новых инвестиций. ⠀ Глава государства, выразил благодарность директору компании «Шеврон» за плодотворное сотрудничество созданный, благодаря этому, благоприятный инвестиционный климат в нашей стране для зарубежного бизнеса.</w:t>
      </w:r>
    </w:p>
    <w:p>
      <w:r>
        <w:t>Токаеву представили план действий по реализации Послания народу Казахстана ⠀ Президент Казахстана Касым-Жомарт Токаев заслушал информацию премьер-министра Аскара Мамина о подготовке общенационального плана действий по реализации Послания народу Казахстана от 2 сентября. ⠀ Токаев указал на важность неукоснительного исполнения задач, поставленных в Послании, в установленные сроки. Реализация Послания обеспечит повышение уровня жизни граждан и структурную модернизацию экономики. ⠀ Глава государства заявил, что за эффективное и своевременное исполнение реформ, персональную ответственность будут нести министры, акимы и руководители соответствующих ведомств.</w:t>
      </w:r>
    </w:p>
    <w:p>
      <w:r>
        <w:t>Мемлекет басшысының халыққа жолдауы - 2019</w:t>
      </w:r>
    </w:p>
    <w:p>
      <w:r>
        <w:t>«Азия должна объединиться» - К-Ж. Токаев на форуме писателей стран Азии в Нур-Султане. ⠀ Форум писателей стран Азии в столице Казахстана собрал более 200 человек из 38 стран. ⠀ В своем выступлении на форуме писателей стран Азии в Нур-Султане Президент Казахстана отметил важность сохранения единства между азиатскими народами. ⠀ Токаев предложил учредить новую мировую литературную премию - «Гигант Азии», а также создать единую электронную библиотеку «Писатели Азии». ⠀ Также Глава государства предложил азиатским писателям объединиться, чтобы показать всему миру богатое духовное наследие Азии. ⠀ «Сейчас мы знаем, что владеем одинаковыми сокровищами. Наша культура развивается и достигает нового этапа. Мы должны стремиться к знаниям и культуре – Азия должна объединиться», - заявил Токаев.</w:t>
      </w:r>
    </w:p>
    <w:p>
      <w:r>
        <w:t>Из послания Президента Казахстана народу ⠀ Свершилось историческое событие для страны и граждан. В первом послании народу Казахстана К.-Ж. Токаев заявил, что «успешные реформы уже невозможны без модернизации общественно-политической жизни». «Мы будем сотрудничать и с другими конструктивными политическими партиями и движениями. Основные проблемы, волнующие общество должны решаться не на улицах, а в Парламенте». ⠀ За годы независимости Казахстан достиг многого, но еще не все проблемы решены, существуют риски и угрозы социального, духовного и экономического плана. ⠀ Настали другие времена. Правительство и граждане должны взять на себя солидарную ответственность за будущее, за принимаемые решения. Пришло время «национальной консолидации», когда во имя созидательного движения вперед и вверх нация должна сплотиться и объединить свою энергию и волю. ⠀ Глава Государства К-Ж. Токаев отметил, что «Нужно в установленном законом порядке давать разрешения на проведение мирных митингов и выделять специальные места. Причем, не на окраинах городов». ⠀ Все решения должны быть справедливыми и разумными, чтобы каждый чувствовал, во-первых, заботу государства, во-вторых, становился творцом собственной судьбы. Правительство и общество совместными усилиями должны создавать условия и возможности для граждан, открывать новые горизонты и простор для всеобщего развития. ⠀ Наша цель – всеобщее процветание и развитие. Процветания добиваются только те страны, которые способны создавать простор для проявления энергии и творчества каждого человека. Свобода и достоинство человека должны стать всеобщим достоянием и ценностью.</w:t>
      </w:r>
    </w:p>
    <w:p>
      <w:r>
        <w:t>Президент Касым-Жомарт Токаев выступил с Посланием народу Казахстана</w:t>
      </w:r>
    </w:p>
    <w:p>
      <w:r>
        <w:t>Президент Касым-Жомарт Токаев выступил с Посланием народу Казахстана</w:t>
      </w:r>
    </w:p>
    <w:p>
      <w:r>
        <w:t>Президент Касым-Жомарт Токаев выступил с Посланием народу Казахстана</w:t>
      </w:r>
    </w:p>
    <w:p>
      <w:r>
        <w:t>Президент Касым-Жомарт Токаев выступил с Посланием народу Казахстана На совместном заседании палат Парламента Глава государства представил свое видение дальнейшего развития страны. ⠀ Особое внимание было уделено важности решения задач по привлечению прямых иностранных инвестиций, развитию регионов и оказанию адресной социальной помощи. Положительные отзывы среди населения вызвала инициатива главы государства о том, чтобы разрешить казахстанцам использовать часть своих пенсионных накоплений до выхода на заслуженный отдых. Кроме того, Касым-Жомарт Токаев поручил отложить до 2023 года введение 5% дополнительных пенсионных взносов работодателей. Решение освободить микро- и малый бизнес от уплаты налогов на три года даст значительную поддержку предпринимателям. ⠀ Также Президент акцентировал внимание на повышении ответственности органов государственного правления за положение дел на местах, рост благосостояния народа и его социального самочувствия.</w:t>
      </w:r>
    </w:p>
    <w:p>
      <w:r>
        <w:t>Касым-Жомарт Токаев принял акима Акмолинской области Ермека Маржикпаева. Главе государства был проинформирован о ходе подготовки к Форуму межрегионального сотрудничества Казахстана и России. Также Ермек Маржикпаев доложился об итогах социально-экономического развития Акмолинской области. Касым-Жомарт Токаев отметил важность укрепления потенциала агро и туристической отрасли Акмолинской области. Также Президент поручил проверить земельные ресурсы региона на их эффективное и целевое использование. Кроме того, Глава государства поручил акиму Е.Маржикпаеву заняться строительством инфраструктурных объектов для детей и молодежи в Акмолинской области.</w:t>
      </w:r>
    </w:p>
    <w:p>
      <w:r>
        <w:t>Казахстанцам разрешат тратить пенсионные накопления на жилье. Президент Касым-Жомарт Токаев предложил дать возможность казахстанцам использовать часть пенсионных накоплений до выхода на заслуженный отдых. "На текущий момент проблема недостаточности пенсионных сбережений не столь ощутима, но через 10 лет ситуация может измениться. Количество работающих граждан, производящих пенсионные накопления, заметно уменьшится, в то время как количество пенсионеров возрастет. При этом уровень накоплений инвестиционных доходов, получаемых с пенсионных активов, остается низким", - заявил Президент на совместном заседании палат Парламента. В данный момент работающий человек может использовать свои пенсионные накопления только после того, как выйдет на пенсию. Подняв этот вопрос, Президент поручил правительству до конца года проработать вопрос целевого использования работающими гражданами части своих пенсионных накоплений. Например, для покупки жилья или получения образования.</w:t>
      </w:r>
    </w:p>
    <w:p>
      <w:r>
        <w:t>Мемлекет басшысы Үкіметке «Дарынды баланың қабілетін дамытудың» жол картасын әзірлеуді тапсырды. Бүгінгі Қазақстан халқына Жолдауында Мемлекет басшысы дарынды ауыл жастарын іріктеп, отандық және шетелдік оқу орындарына дайындау керек екендігін атап өтті. Оған қоса, аз қамтылған және көп балалы отбасыларды қолдау үшін Үкіметке »Дарынды баланың қабілетін дамытудың« жол картасын әзірлеуді тапсырды. «Үкімет пен әкімдер осындай балалардың үйірмелер мен орталықтарға, жазғы лагерьлерге баруы үшін мүмкіндік жасауы керек»,- деді Тоқаев.</w:t>
      </w:r>
    </w:p>
    <w:p>
      <w:r>
        <w:t>Президент бейбіт акцияларға заң бойынша рұқсат берілуі тиіс екенін айтты Президент халықтың мұң-мұқтажына жауап беру мемлекеттік органдардың басты міндеті екенін атап өтті. "Конституцияға сәйкес, біздің азаматтарымыз өз пікірін ашық білдіре алады. Егер бейбіт акциялар заңды және халықтың тыныштығын бұзуды көздемесе, онда заң бойынша рұқсат беріп, жағдай жасауымыз қажет. Ол үшін арнайы орындар беру керек. Бірақ қаланың шетінен емес. Ал Конституцияға қарсы үндеулер мен бұзақылық әрекеттердің жолы кесіледі", - деді Тоқаев. Мемлекет басшысының айтуынша, халықтың проблемалары далада емес, парламентте шешілуі керек. Оған қоса, мемлекет басшысы заң шығарушы және атқарушы биліктің арасында іскерлік сипатта қарым-қатынас болуы тиіс деді.</w:t>
      </w:r>
    </w:p>
    <w:p>
      <w:r>
        <w:t>Казахстанцам разрешат тратить пенсионные накопления на жилье. Президент Касым-Жомарт Токаев предложил дать возможность казахстанцам использовать часть пенсионных накоплений до выхода на заслуженный отдых. "На текущий момент проблема недостаточности пенсионных сбережений не столь ощутима, но через 10 лет ситуация может измениться. Количество работающих граждан, производящих пенсионные накопления, заметно уменьшится, в то время как количество пенсионеров возрастет. При этом уровень накоплений инвестиционных доходов, получаемых с пенсионных активов, остается низким", - заявил Президент на совместном заседании палат Парламента. В данный момент работающий человек может использовать свои пенсионные накопления только после того, как выйдет на пенсию. Подняв этот вопрос, Президент поручил правительству до конца года проработать вопрос целевого использования работающими гражданами части своих пенсионных накоплений. Например, для покупки жилья или получения образования.</w:t>
      </w:r>
    </w:p>
    <w:p>
      <w:r>
        <w:t>✔️Бүгінгі сөз"Егер, балаң болашақта адамдардың ең бақытсызы болсын десең, оған қалағанын бер". ©️Жан-Жак Руссо</w:t>
      </w:r>
    </w:p>
    <w:p>
      <w:r>
        <w:t>Нұрсұлтан Назарбаев "Назарбаев сыйлығын тапсыру" рәсіміне қатысты Бүгін, 29 тамызда "Невада-Семей" халықаралық антиядролық қозғалысының құрылғанына 30 жыл және 29 тамызда Ядролық сынақтарға қарсы халықаралық іс-қимыл күні деп жариялау туралы БҰҰ қарарының қабылданғанына 10 жыл толуына орай Нұр-Сұлтан қаласында "Ядролық қарусыз әлем және жаһандық қауіпсіздік үшін Назарбаев сыйлығын тапсыру" рәсімі өтті. Ядролық қарусыз әлем үшін Назарбаев сыйлығын тапсырудың салтанатты рәсіміне Қазақстан президенті Қасым-Жомарт Тоқаев және Елбасы Нұрсұлтан Назарбаев қатысты. Сыйлық жаһандық қауіпсіздік пен ядролық қаруды таратпау режимін нығайтуға қосқан үлесі үшін саяси және қоғамдық көшбасшыларға берілді. Сонымен, Назарбаев сыйлығын беру жөніндегі комитет мүшелері МАГАТЭ-нің бұрынғы бас директоры марқұм Юкио Аманоны және ядролық сынақтарға жан-жақты тыйым салу туралы шарт ұйымының Атқарушы хатшысы Лассин Зербоны марапаттау туралы бірауыздан шешім қабылдады. Сыйлық Қазақстан Республикасының Тұңғыш Президенті Нұрсұлтан Назарбаевтың жарлығымен 2016 жылы тағайындалып, екі жылда бір рет беріледі.</w:t>
      </w:r>
    </w:p>
    <w:p>
      <w:r>
        <w:t>Тоқаев Жастар кадр резерві жөніндегі ұлттық комиссия құру Жарлығын шығарды Мемлекет басшысы Қасым-Жомарт Тоқаев Президенттік жастар кадр резервінің кейбір мәселелері туралы Жарлыққа қол қойды. "Қазақстан Республикасы Президентінің жанындағы Жастар кадр резерві жөніндегі ұлттық комиссия (бұдан әрі – Ұлттық комиссия) құрылсын", - деп Қаулы етті ҚР президенті. Оған қоса, Ұлттық комиссия туралы ереже, құрамы, Президенттік жастар кадр резервін қалыптастыру қағидалары бекітілді.</w:t>
      </w:r>
    </w:p>
    <w:p>
      <w:r>
        <w:t>Глава государства принял руководителя НИЦ «Сакральный Казахстан». В ходе встречи Касым-Жомарт Токаев членом Национального совета общественного доверия Бериком Абдыгали практическую реализацию инициатив, представленных на Международном туристском форуме «Улытау-2019». Президент уделил особое внимание необходимости широкой популяризации этнотуристических возможностей нашей страны.</w:t>
      </w:r>
    </w:p>
    <w:p>
      <w:r>
        <w:t>Глава государства отметил важность укрепления гражданского сектора Президент Казахстана принял руководителя «Гражданского альянса Казахстана» Асылбека Кожахметова. Стороны обсудили вопросы развития гражданского общества, повышения роли общественных советов при государственных органах. Касым-Жомарт Токаев отметил важность укрепления гражданского сектора и поручил использовать его потенциал в полной мере в различных сферах. В ходе встречи были затронуты вопросы модернизации сферы образования и науки, а также реформирования национальной экономики путем задействования возможностей университетов.</w:t>
      </w:r>
    </w:p>
    <w:p>
      <w:r>
        <w:t>Глава государства принял члена Национального совета общественного доверия В ходе беседы с известным общественным деятелем, публицистом Сейдахметом Куттыкадамом обсуждались актуальные аспекты работы Национального совета общественного доверия при Президенте Республики Казахстан, роль данной диалоговой площадки в социально-политической жизни страны. Были также затронуты темы, связанные с текущей внутриполитической ситуацией и региональными процессами в Центральной Азии.</w:t>
      </w:r>
    </w:p>
    <w:p>
      <w:r>
        <w:t>Отбор в «Президентский кадровый резерв» будет проводиться онлайн Президент Казахстана принял председателя Агентства по делам государственной службы. В ходе встречи Анар Жаилганова подробно доложила Касым-Жомарту Токаеву об основных этапах формирования «Президентского кадрового резерва». Глава государства отметил особую важность реализации данной инициативы и поручил обеспечить максимальную прозрачность всего процесса отбора и создать условия для участия всех заинтересованных лиц через онлайн-платформу.</w:t>
      </w:r>
    </w:p>
    <w:p>
      <w:r>
        <w:t>Президент Казахстана Касым-Жомарт Токаев принял посла КНР Чжан Сяо. Китайский посол проинформировал о ходе подготовки к первому государственному визиту казахстанского главы государства в КНР в сентябре этого года. Президент подчеркнул, что между нашей республикой и КНР налажен открытый, конструктивный диалог по всем вопросам двустороннего взаимодействия. «Казахстан заинтересован в развитии сотрудничества с КНР в области новых технологий, сельского хозяйства, а также в культурно-гуманитарнойсфере», - отметил Касым-Жомарт Токаев.</w:t>
      </w:r>
    </w:p>
    <w:p>
      <w:r>
        <w:t>Зарубежные поездки Елбасы Нурсултана Назарбаева 1991-2018</w:t>
      </w:r>
    </w:p>
    <w:p>
      <w:r>
        <w:t>Президент Казахстана Касым-Жомарт Токаев принял Генерального секретаря Совета сотрудничества тюркоязычных государств Багдада Амреева. Он доложил Главе государства о текущей деятельности Совета и о ходе подготовки к Саммиту Тюркского Совета, который пройдет в столице Азербайджана в октябре этого года. По словам Президента, каждый участник ССТГ вносит важный вклад в развитие экономических и культурно-гуманитарных отношений между странами. Казахстан же, в свою очередь, ценит взаимодействие государств, в рамках Совета.</w:t>
      </w:r>
    </w:p>
    <w:p>
      <w:r>
        <w:t>Тоқаев 2020 жылды Волонтер жылы деп жариялады ҚР Президенті Қасым-Жомарт Тоқаев «Волонтер жылын» жариялау туралы Жарлыққа қол қойды. Жарлықта еріктілікті дамыту мақсатында 2020 жыл Волонтер жылы деп жарияланады. Волонтер жылын өткізу жөнінде қажетті шаралар қабылдау Үкіметке тапсырылды. Жарлықтың орындалуын бақылау ҚР Президенті әкімшілігіне жүктелді.</w:t>
      </w:r>
    </w:p>
    <w:p>
      <w:r>
        <w:t>Токаев поручил сократить имиджевые и консалтинговые услуги за счет бюджета В резиденции «Акорда» под председательством Главы государства состоялось совещание по вопросам бюджетного планирования. Бюджет страны сбалансирован и отвечает социально-экономическим потребностям, - отметил Президент Казахстана. Токаев подчеркнул важность роста доходности бюджета за счет реализации выгодных проектов. В частности, он призвал оптимизировать расходы на всех этапах бюджетного планирования, тесно взаимодействовать со Счетным комитетом, а также сократить необоснованные имиджевые и консалтинговые траты. В заключение Президент поручил Правительству усилить контроль над бюджетным процессом. По его словам, бюджет должен финансировать приоритетные проекты, которые дают максимальный социально-экономический эффект.</w:t>
      </w:r>
    </w:p>
    <w:p>
      <w:r>
        <w:t>Тоқаев Абай мен әл-Фарабидің мерейтойын кең ауқымда атап өтуді тапсырды Мемлекет басшысы Қасым-Жомарт Тоқаев Әбу Насыр әл-Фарабидің 1150 жылдық және Абай Құнанбайұлының 175 жылдық мерейтойын дайындау және өткізу жөніндегі мемлекеттік комиссия құру туралы қаулыға қол қойды. Абай Құнанбайұлының 175 жылдық мерейтойын дайындау және өткізу жөніндегі мемлекеттік комиссия органы ҚР Мәдениет және спорт министрлігіне жүктелсе, әл-Фарабидің мерейтойын өткізу жөніндегі мемлекеттік комиссиясының негізгі органы ҚР Білім және ғылым министрлігі болып белгіленді. Президент Мемлекеттік комиссияға қос мерейтойды дайындау және өткізу жөніндегі жалпыреспубликалық жоспарды 2019 жылдың 1 қазанына дейін бекітуді тапсырды. Жоспардың жүзеге асуын ҚР Президенті әкімшілігі қадағалайды.</w:t>
      </w:r>
    </w:p>
    <w:p>
      <w:r>
        <w:t>«Число иностранных туристов, приезжающих в Казахстан необходимо увеличить до 9 млн человек в год» - Токаев ⠀ На международном туристическом форуме «Улытау-2019» в Карагандинской области Президент Казахстана предложил сделать мавзолей Джучи-Хана сына Великого Чингисхана центром туризма. Это может стать отличным поводом для иностранных туристов посетить Казахстан. Токаев добавил, что для развития туризма в Казахстане необходимо готовить квалифицированных специалистов, для чего и был открыт Университет туризма. Он заявил, что число иностранных туристов, приезжающих в республику необходимо увеличить до 9 млн человек в год.</w:t>
      </w:r>
    </w:p>
    <w:p>
      <w:r>
        <w:t>Глава государства принял участие в работе Международного туристического форума «Улытау – 2019» Касым-Жомарт Токаев отметил историческую значимость и сакральность Улытау для казаxского народа. Президент подчеркнул, что Улытау имеет огромный потенциал для развития этнографического, паломнического и экологического туризма. В этой связи Касым-Жомарт Токаев поделился своим видением по созданию привлекательных мест в Казахстане для зарубежных и отечественных туристов, а также развитию этнотуризма. Говоря о потенциале туристической сферы Казахстана и задачах по ее развитию, Глава государства акцентировал внимание на важности подготовки профессиональных кадров. Президент также в контексте развития туризма указал на важность создания необходимой транспортно-логистической инфраструктуры в регионе и привлечения предпринимателей для строительства гостевых домов, пунктов питания и отдыха во всех рекреационных зонах Казахстана. Кроме того, Глава государства отметил необходимость обеспечения информационной доступности туристического потенциала Казахстана с помощью креативных и инновационных решений. Президент выразил уверенность в том, что сакральные объекты Улытау станут местами притяжения казахстанцев и иностранных туристов. В завершение форума Президент Казахстана посмотрел концертную программу Международного музыкального фестиваля «Jezkiik», а также посетил этноаул, где были представлены коллекции восстановленных казахских костюмов, и прошло конно-каскадёрское шоу.</w:t>
      </w:r>
    </w:p>
    <w:p>
      <w:r>
        <w:t>Президент Казахстана посетил Жезказганский медеплавильный завод ТОО «Kazakhmys Smelting» В ходе рабочей поездки в Карагандинскую область Глава государства ознакомился с работой производственных цехов промышленного предприятия, выпускающего широкий ассортимент востребованной в мире продукции. Касым-Жомарту Токаеву рассказали, что в декабре 2018 года на заводе была запущена вторая рудотермическая печь, которая позволила увеличить производство меди на 100 тыс. тонн в год. В беседе с работниками завода Президент поблагодарил их за большой труд на благо страны, отметив, что со стороны государства будут продолжены меры по повышению качества жизни жителей региона.</w:t>
      </w:r>
    </w:p>
    <w:p>
      <w:r>
        <w:t>Касым-Жомарт Токаев провел в Караганде совещание по индустриально-инновационному развитию страны Глава государства подчеркнул, что Казахстану нужна сильная, технологически прогрессивная промышленность, способная успешно конкурировать на глобальном и особенно на региональном рынках. Президент подвел итоги проведенной работы: «За годы индустриализации открыто 1 250 новых промышленных предприятий с объемом инвестиций более 8 трлн тенге. Создано 120 тысяч новых рабочих мест. Налажен выпуск более 500 новых видов продукции, ранее не производимой в Казахстане». Первое направление – активное развитие экспорта готовой продукции. Второе направление – развитие «экономики простых вещей». «У нас много производств товаров, которыми мы можем гордиться», – считает Касым-Жомарт Токаев. Президент также остановился на перспективах роста производств высоких переделов, развитии элементов индустрии 4.0 и инноваций, повышении эффективности инструментов поддержки индустриализации. «Построение новой экономики должно базироваться на инновационном и научно-техническом развитии базовых отраслей, а также развитии отраслей «экономики будущего», – убежден Глава государства.</w:t>
      </w:r>
    </w:p>
    <w:p>
      <w:r>
        <w:t>✔️Бүгінгі сөзКүндердің күнінде ұры бір адамның ақша салынған портфелін ұрлап кетіпті. Үлкен олжаға кеңелгенін бірден түсінген ол үйіне келе салып, портфельді шапшан аша бастапты. Ашып қараса бетінде дұға жазылған парақ тұр екен. Оқыса: "О құдайым, ақшамды сақтай гөр. Оны ұрлықшыларға қолды етпе" - делінген екен дұғада. Содан ұрлықшы біраз ойланып тұрып, портфелдің аузын жауыпты да  қасындағы серіктерінің біріне алған жеріне қайта апарып қоюын бұйырыпты. Серіктері онысын түсінбей, себебін сұрағанда Ол:"Біз - адамдардың дүниелерін ұрлаймыз, сенімдерін емес. Мен бұл портфельді ұрлап, иесінің дұғаға деген сенімін жойғым келмейді" - деген екен.✍️ А. Қасым</w:t>
      </w:r>
    </w:p>
    <w:p>
      <w:r>
        <w:t>Шығыс еуропаны бөліп жаулап алуға келісім жасап тұрған сәт</w:t>
      </w:r>
    </w:p>
    <w:p>
      <w:r>
        <w:t>Сөз сананы билейді 👇👇👇👇Қазақ әскері "Армысыздар?" дегенде "Бармыз, қолбасшы (сардар)!" десе,  "Қазақ елі жасасын!" деп жауабын үш қайырса. "Сапқа!" десе,  маршты  "Алға!" десе. "Алға, қазақ!" "Слушаюсь" емес, "Мақұл!". "Бұйырсаңыз  болды!" . "Орындалады!". "Разрешите доложить" емес, "Айтарым бар!".  Сонда ғана ел боламыз. "Товарищ командир" деу енді тіпті ұят. "Бұл  құлдық рефлекс. Служить не стоит. Табаққа, тойған жеріне ит те служить  ете береді. Здравия желать ету мен служить казахстану все это фальшивка.  "Служу Казахстану" емес, "Отан үшін жан пида!" , "Қазақ үшін жан  пида!!!" десе. "Ура!" емес "Ұр ей!", немесе "Аруақ!" деп ұрандатса.  "Аттан!" деп шабуылдаса. Қазақтың әскеріне орыс менталитет пен орыс  этикеттің еш қажеті жоқ. Бұл вирус. Жаман сайқымазақ казактардың өзі  "Любо!" деп шулап жүр. Ауған мен Чех, Словак, Венгрияда орыс үшін  өлген, орыстың мүддесі үшін бейбіт халықты қырған қазақ қазағы үшін  жанын қия алмай ма, әскері де орысша орысқа ант көтеруге тиіс пе?Samad Sag -тің әлеуметтік желісінен алынды. Өзімнен: Автор өте дұрыс айтқан. Сөз санаға әсер етеді. Бізге бүкіл құқық қорғау қызметкерлерін дайындайтын оқу орындарын тек ғана қазақ тіліне көшіру қажет. Сөз сананы, сана адамды билейді. Бізге ұлттық рух жетпейді.</w:t>
      </w:r>
    </w:p>
    <w:p>
      <w:r>
        <w:t>Президент Казахстана осмотрел новую поликлинику в Караганде В рамках рабочей поездки в Карагандинскую область Касым-Жомарт Токаев посетил новую детскую поликлинику в Пришахтинске. Поликлиника рассчитана на 300 посещений в смену. Глава государства осмотрел лечебные кабинеты, современное медицинское оборудование, провел беседу с врачами. Благодаря ее открытию доступ к качественным медуслугам получат дети и женщины, проживающие в одном из отдаленных районов областного центра. Президенту также рассказали о готовности области к внедрению обязательного социального медицинского страхования (ОСМС).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