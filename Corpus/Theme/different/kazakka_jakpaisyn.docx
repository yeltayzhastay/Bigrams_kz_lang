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Ер есімі - Ел есінде!💫</w:t>
      </w:r>
    </w:p>
    <w:p>
      <w:r>
        <w:t>😂😂</w:t>
      </w:r>
    </w:p>
    <w:p>
      <w:r>
        <w:t>Сумдык</w:t>
      </w:r>
    </w:p>
    <w:p>
      <w:r>
        <w:t>Басқаша көрініп кеттіма😂</w:t>
      </w:r>
    </w:p>
    <w:p>
      <w:r>
        <w:t>😆😂</w:t>
      </w:r>
    </w:p>
    <w:p>
      <w:r>
        <w:t>ал кеттік Әңгімеден жіберейік, не жаналық болып жатыр?!</w:t>
      </w:r>
    </w:p>
    <w:p>
      <w:r>
        <w:t>Біздің жолдарға арналған 😆</w:t>
      </w:r>
    </w:p>
    <w:p>
      <w:r>
        <w:t>Сіздердің белсенділіктеріңізді тексерейік! ал кеттік Лупілдетейік ❤</w:t>
      </w:r>
    </w:p>
    <w:p>
      <w:r>
        <w:t>Қыздар таңғы 7:00 де)</w:t>
      </w:r>
    </w:p>
    <w:p>
      <w:r>
        <w:t>Ал сен романтика жайлы не білесің? 😄</w:t>
      </w:r>
    </w:p>
    <w:p>
      <w:r>
        <w:t>Айтеур бакытты болса болдыгой 👰🙇 P.S. Девочки не унываем 👌</w:t>
      </w:r>
    </w:p>
    <w:p>
      <w:r>
        <w:t>😁😁😁</w:t>
      </w:r>
    </w:p>
    <w:p>
      <w:r>
        <w:t>😆</w:t>
      </w:r>
    </w:p>
    <w:p>
      <w:r>
        <w:t>Кім бірінші.....?</w:t>
      </w:r>
    </w:p>
    <w:p>
      <w:r>
        <w:t>Қазір заман не боп бара жатыр😏😂Жануарлар да ұрлыққа түсіп😂😂</w:t>
      </w:r>
    </w:p>
    <w:p>
      <w:r>
        <w:t>😂😂😂</w:t>
      </w:r>
    </w:p>
    <w:p>
      <w:r>
        <w:t>Редактор болам деушілер ПРЕДЛОЖИТЬ НОВОСТЬ арқылы күлкілі посттар жіберіп көріңіздер.Ескерту, Қазақ тілінде, сауатты пост әзілдер болсын. Ұнағанын шығарып редактор етіп алатын боламын.</w:t>
      </w:r>
    </w:p>
    <w:p>
      <w:r>
        <w:t>Жұмыспен бір жерге барғам, барсам бүкіл парковка бос емес, сонымен жол жиегінде машинаны қайда қоям деп тұрсам, жанымнан бір әдемииии, биік өкше киген дерзкий қыз шылқыған суды басып барады, жаңбұр шелектеп құйып тұрған, анау қыздың үстінен су ағып барады, қысқа киген көйлегі жабысып қалған сексуальный денесіне, емшек, көтен бәрі жабысып қалған, ууууууу, бас істемей қалды, барлығын ұмыттым, тура жолдан тайдым:-  "девушка давайте подвезу"- нет спасибо, мне не далеко- садитесь вы так простудитесь, вся мокрая)))- xорошоСөйтіп алдына келіп жайғасты, онсызда қысқа көйлек, отырғасын одан бетер көтерілді, су болған сымбатты аяқтар, жоғары жағы ғана кішкене жабылған аппақ сандар, жеңіл аппақ көйлек сымбатты стройный денесін жабар-жаппас болып жабысып қалған, өзі сүп-сүйкімді жасы 18-19 дағы қыз есті шығарды, крыша кетті.Бар ойым жақынырақ танысу, анау-мынау әңгіме, сұраған жерге келдік, сонда тура алдымнан қатыным шыққанды айтсаңшы, қораға кірдім конкретно, жанымда анадай сұлуды, сондай ашық киімде, тағы терезелер жаңбұрдан буланып кеткен, сұлуды машинада отдуши айдаған секілді, осының барлығын көргенде қатынныңда крышасы конкретно кетті. Жанымдағы сұлу ақылды екен, қатынның түрін көріп сразу поняла что к чему, тез машинадан шығып кетті. Ал мен, ашудан жарылайын деп тұрған қатынмен один на один қалдым.Қатынымның түрі как-будто мені анау қыздың үстінде жатқан жерде ұстап алғандай, есікті аштыда бас салды, бақырып жылап сумка, пакет, жұдырық, лай болған аяқ киім бәрін жіберді маған, Масқара болдым, позорым шықты. Алыстан сұлу қарап тұр, она в Шоке, келіп мән-жайды түсіндіргісі келіп тұр, бырақ қатынға жақындауға батпайды, солай қарай-қарай өз жөнімен кетті сұлу қыз.Ал бізде қырылыс, қатын қояр емес, жақтан ұрып құлатқым келді, бырақ балдарымның анасын ұруға қол көтерілмеді, оның үстіне косяк өзімнен.На ровном месте, сұмдық позорым шықты, әйтпесе қанша жыл бірге тұрдық, ешқашан басқамен жүрмегем, қатынға адалмын, ал мұнда бос жерден у-шу болды.Кім кінәлі, неге осылай болды?Өзімді кінәлайын десем, ештене істемедім, бар болғаны қызға жаным ашып, апарып салғаным,Әлде ашық-шашық киінген қыз кінәлі ма, бырақ көз тартар сұлу болғанына кінәлі емес қой.Әлде тым артық қызғаншақ қатын кінәлі ма, бырақ та ол точно жатқан жерден түстім деп ойлады.Не болсада қатынмен тез-ақ достасып кеттік, менде кінә жоқ екенін түсінді.Қазыр басы бос қаншама сұлу бойжеткендер немесе әйелдер толып жүр, оларғада еркек жылуы қажет, жігіттер дефицит, сондықтан олар ашық киінеді, сорақысы кейбірі амалсыздан басқа ұлттармен жүреді, сол байсыз жүрген қазақ қыздарына қатты алаңдаймын.Шіркін бұрынғы әжелеріміз қандай мықты болған, байларына тоқалды өзі алап беретін, сондықтан ол кезде отырып қалған қыз болмаған, басқа ұлтқа кетті деген тіпті болмаған.</w:t>
      </w:r>
    </w:p>
    <w:p>
      <w:r>
        <w:t>✅📗Сасық қытайдың астында қызың жатып джиппен жүргенінше,Қызыңды халал, таза бір мұсылман жігітке беріп есекпен жүргені артық емеспе.Сансызбай Құрбанұлы.</w:t>
      </w:r>
    </w:p>
    <w:p>
      <w:r>
        <w:t>КЕЛИСЕСИНДЕРМЕ ЖИГИТТЕР.</w:t>
      </w:r>
    </w:p>
    <w:p>
      <w:r>
        <w:t>Қайрат пен Занғар Нұртасты жаман сынап тастады</w:t>
      </w:r>
    </w:p>
    <w:p>
      <w:r>
        <w:t>ахаххаха</w:t>
      </w:r>
    </w:p>
    <w:p>
      <w:r>
        <w:t>Қазақ тілінде сөйлеу ұят болса, мен-ақ ұятсыз болайын...</w:t>
      </w:r>
    </w:p>
    <w:p>
      <w:r>
        <w:t>Болдыма?)</w:t>
      </w:r>
    </w:p>
    <w:p>
      <w:r>
        <w:t>"Көңіл сыйса бəрі сияды"дегенді қатты түсінгендер.😚</w:t>
      </w:r>
    </w:p>
    <w:p>
      <w:r>
        <w:t>не iстеу керек екенiн бiлесiн)</w:t>
      </w:r>
    </w:p>
    <w:p>
      <w:r>
        <w:t>Кездесу деп осыны айт 😂</w:t>
      </w:r>
    </w:p>
    <w:p>
      <w:r>
        <w:t>🤔😏</w:t>
      </w:r>
    </w:p>
    <w:p>
      <w:r>
        <w:t>Ешқашан ұмытпайық)</w:t>
      </w:r>
    </w:p>
    <w:p>
      <w:r>
        <w:t>Жиза 😅</w:t>
      </w:r>
    </w:p>
    <w:p>
      <w:r>
        <w:t>Сенде осылай салдың ба 😑</w:t>
      </w:r>
    </w:p>
    <w:p>
      <w:r>
        <w:t>Қазіргі балалық шақ 😔</w:t>
      </w:r>
    </w:p>
    <w:p>
      <w:r>
        <w:t>Барлықтарына салем! Менде өте маңызды жаңалық, бұл ФИФА 2019 футбол симуляторы төңірегінде болмақ. Қазақстан Премьер Лигасын әлемге танытуға бір мүмкіндік туып тұр! Дәлірек айтар болсам ФИФА 2019 ойынынын жасаушылары жылда қай лиганы лицензиялау керек екендігі жөнінде сұраныс тастайды, осы жылы да дәл солай. Міне осы сұраныс бойынша 11-23 қаңтар аралығынын қорытындысы бойынша Қазақстан Премьер Лигасы 62,117 дауыспен екінші орында келе жатыр, көш басында Чехия лигасы 63,586 дауыс болса, Қазақстан Премьер лигасын өкшелеп келе жатқан Қытай Супер лигасы ( 58,901 дауыс). Және барлықтарыңыздан өтінерім сілтемемен өтіп "Kazakhstan leagueге" дауыс берулеріңізді өтінем! http://www.fifplay.com/fifa-19-leagues-vote/</w:t>
      </w:r>
    </w:p>
    <w:p>
      <w:r>
        <w:t>Жақсы айтып қойыпты))</w:t>
      </w:r>
    </w:p>
    <w:p>
      <w:r>
        <w:t>Қаладан өзінің ауылына келіп типа городской болғанда...😏</w:t>
      </w:r>
    </w:p>
    <w:p>
      <w:r>
        <w:t>Бауырым, қазақтар кетті ме?)</w:t>
      </w:r>
    </w:p>
    <w:p>
      <w:r>
        <w:t>Түнгі клуб аралау сүйікті ісің,Жігітке бір сағаттық "сүйіктісің"!Ата анаңнан жүрсең де жасырынып,Бір Құдайдан қорқуға тиістісің!Мас болған қазақ қызын көргенімде,Көтермейді дəл ондай күйікті ішім!Жеңіл жүріс, жел өкпе бола берме,Себебі сен бір үйге ұйытқысың!!!!!!!!!!</w:t>
      </w:r>
    </w:p>
    <w:p>
      <w:r>
        <w:t>Шешіп көріңіздер?</w:t>
      </w:r>
    </w:p>
    <w:p>
      <w:r>
        <w:t>2018 не болады екен))</w:t>
      </w:r>
    </w:p>
    <w:p>
      <w:r>
        <w:t>😂😂😂</w:t>
      </w:r>
    </w:p>
    <w:p>
      <w:r>
        <w:t>Дəл қазір керек нəрсе😆</w:t>
      </w:r>
    </w:p>
    <w:p>
      <w:r>
        <w:t>Фигурасы ат екен</w:t>
      </w:r>
    </w:p>
    <w:p>
      <w:r>
        <w:t>Астаналық қыздардың макияжы)</w:t>
      </w:r>
    </w:p>
    <w:p>
      <w:r>
        <w:t>Жеп тұрған нəрсеңнен қалдыршы деген кезде)</w:t>
      </w:r>
    </w:p>
    <w:p>
      <w:r>
        <w:t>Калаулым өтірік екені дəлелденді ! Калаулым өтірік ! Барлығы актер актрисалар !</w:t>
      </w:r>
    </w:p>
    <w:p>
      <w:r>
        <w:t>Ауа-райы қалай сіздерде?</w:t>
      </w:r>
    </w:p>
    <w:p>
      <w:r>
        <w:t>😂</w:t>
      </w:r>
    </w:p>
    <w:p>
      <w:r>
        <w:t>Әр жылсайын 7000-қазақ қыздары түріктерге қытайларга басқа ұлт еркектеріне тұрмысқа шығып жаттыр.солардың ақшасына қызығып солардың астына кіріп подстилка шылғауы болып.қазақ елін сатып намыстарымызды таптап жаттыр.қанымызды бұзып.қазақ қыздары басқа ұлт еркектеріне тұрмысқа шықпаңдар.намыс қайда.осы жазуды өз страницаларыңда жазыңдар қазақ елі үшін қазақ қыздары басқа ұлт еркектерінің подстилкасы болмауы үшін.бәріне айтыңдар жараима ок.Қазақ қыздары басқа ұлтарға тұрмысқа шығыпжатқаны туралы телевизордан жаңалықтан.пендемізгой деген передачялардан айтты көрсетті.бұл туралы айтуым қыздар және қазақ елі білсін ойлансын деген ойго.қыздарды жамандап жатқанжоқпын.қазақ қыздары ең әдемі ең жақсы.егір сізде намыс қазақ еліне деген махаббат болмаса.түсінігіңіз жоқ болса орынсыз жаман көментари жазбаңыз.бұл жазылған сөздер ақылы намысы бар адамдарға арнап жазылған.</w:t>
      </w:r>
    </w:p>
    <w:p>
      <w:r>
        <w:t>Осында Иггл-тар бар ма?))</w:t>
      </w:r>
    </w:p>
    <w:p>
      <w:r>
        <w:t>Quamyz ba?)</w:t>
      </w:r>
    </w:p>
    <w:p>
      <w:r>
        <w:t>Тауық жылы сау бол)</w:t>
      </w:r>
    </w:p>
    <w:p>
      <w:r>
        <w:t>А представьте, если бы парни писали друг другу комменты, как пишут девчонки: - Ой, Айдосик, какой зайчик, классная фотка=* - Ваааай*) да ладно, Асланчик, на свою посмотри) люлю теа очь=* чмоки чмоки=*</w:t>
      </w:r>
    </w:p>
    <w:p>
      <w:r>
        <w:t>Студенттердің ең сүйікті тағамдары 😄</w:t>
      </w:r>
    </w:p>
    <w:p>
      <w:r>
        <w:t>😎</w:t>
      </w:r>
    </w:p>
    <w:p>
      <w:r>
        <w:t>Я   легенда</w:t>
      </w:r>
    </w:p>
    <w:p>
      <w:r>
        <w:t>Қазіргі қоғам</w:t>
      </w:r>
    </w:p>
    <w:p>
      <w:r>
        <w:t>Бұлай да бола береді)</w:t>
      </w:r>
    </w:p>
    <w:p>
      <w:r>
        <w:t>Сақтықта қорлық жоқ))</w:t>
      </w:r>
    </w:p>
    <w:p>
      <w:r>
        <w:t>Осыдан кейін бұл жігітті ешкім көрген жоқ￼</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