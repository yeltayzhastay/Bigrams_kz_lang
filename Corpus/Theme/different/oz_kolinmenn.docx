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Ұнаса жәй ғана лайк 💜💜💜</w:t>
      </w:r>
    </w:p>
    <w:p>
      <w:r>
        <w:t>Салеметсіз бе,өз қолыммен тоқыған өнерым. Бағалаймыз❤❤❤</w:t>
      </w:r>
    </w:p>
    <w:p>
      <w:r>
        <w:t>Қандай əдемі тоқылған. Бағасын беріңіз 😍</w:t>
      </w:r>
    </w:p>
    <w:p>
      <w:r>
        <w:t>Ағаштан ұста қолымен жасалған төсек 😍</w:t>
      </w:r>
    </w:p>
    <w:p>
      <w:r>
        <w:t>Мінсіз. Сізге ұнай ма?</w:t>
      </w:r>
    </w:p>
    <w:p>
      <w:r>
        <w:t>Сағанда тезірек бұйырсын ❤</w:t>
      </w:r>
    </w:p>
    <w:p>
      <w:r>
        <w:t>Керемет идея 😎</w:t>
      </w:r>
    </w:p>
    <w:p>
      <w:r>
        <w:t>Жақсы идея екен. Өзіме сақтап алам📌</w:t>
      </w:r>
    </w:p>
    <w:p>
      <w:r>
        <w:t>Дәмді идея</w:t>
      </w:r>
    </w:p>
    <w:p>
      <w:r>
        <w:t>Кез келген қыздың арманы. Солай емес пе? 😉</w:t>
      </w:r>
    </w:p>
    <w:p>
      <w:r>
        <w:t>Кімде осындай шаш қыстырғыштар болды? 😊</w:t>
      </w:r>
    </w:p>
    <w:p>
      <w:r>
        <w:t>Әдемі перде. Ұнаса жәй ғана ❤</w:t>
      </w:r>
    </w:p>
    <w:p>
      <w:r>
        <w:t>Мен бұл идеяны білмеппін. Енді өзіме сақтап қоямын ☝️</w:t>
      </w:r>
    </w:p>
    <w:p>
      <w:r>
        <w:t>Ұнаса жәй ғана лайк басағойыңыз 😍❤❤</w:t>
      </w:r>
    </w:p>
    <w:p>
      <w:r>
        <w:t>Осындай жатын бөлмеде оянғым келеді. Терезеден көрініс əдемі 😍</w:t>
      </w:r>
    </w:p>
    <w:p>
      <w:r>
        <w:t>Ұнаса жәй ғана лайк басағойыңыз 😍❤❤</w:t>
      </w:r>
    </w:p>
    <w:p>
      <w:r>
        <w:t>Әдемі перде. Ұнаса жәй ғана ❤</w:t>
      </w:r>
    </w:p>
    <w:p>
      <w:r>
        <w:t>Керемет ванна бөлмесі қанша лайк жинайды екен 😍</w:t>
      </w:r>
    </w:p>
    <w:p>
      <w:r>
        <w:t>Балалар бөлмесінің дизайны. Сізге ұнай ма?</w:t>
      </w:r>
    </w:p>
    <w:p>
      <w:r>
        <w:t>Өте əдемі үй, келісесіз бе? Лүпіл қойсаңыз сізге де бұйырсын ❤</w:t>
      </w:r>
    </w:p>
    <w:p>
      <w:r>
        <w:t>Ұл балаға арналған бөлмені безендіру идеясы</w:t>
      </w:r>
    </w:p>
    <w:p>
      <w:r>
        <w:t>Керемет қонақ бөлме 😍 Ұнаса жай ғана лүпіл ❤</w:t>
      </w:r>
    </w:p>
    <w:p>
      <w:r>
        <w:t>Ұнаса жәй ғана💖💖💖</w:t>
      </w:r>
    </w:p>
    <w:p>
      <w:r>
        <w:t>Əдемі баспалдақ</w:t>
      </w:r>
    </w:p>
    <w:p>
      <w:r>
        <w:t>Бұл жатын бөлмені қалай бағалар едіңіздер? 👍🏻</w:t>
      </w:r>
    </w:p>
    <w:p>
      <w:r>
        <w:t>Қандай əдемі торт 💙</w:t>
      </w:r>
    </w:p>
    <w:p>
      <w:r>
        <w:t>Гүлдерді орналастыру идеясы қалай?!</w:t>
      </w:r>
    </w:p>
    <w:p>
      <w:r>
        <w:t>Мүмкіндік болса, Осындай жасатар ма едіңіз? 😍❤❤</w:t>
      </w:r>
    </w:p>
    <w:p>
      <w:r>
        <w:t>Қақпа идеясы😍</w:t>
      </w:r>
    </w:p>
    <w:p>
      <w:r>
        <w:t>Ауланы безендіру идеялары</w:t>
      </w:r>
    </w:p>
    <w:p>
      <w:r>
        <w:t>Әдемі шаш үлгілері😍</w:t>
      </w:r>
    </w:p>
    <w:p>
      <w:r>
        <w:t>Жатын бөлменің дизайны қалай? 😍</w:t>
      </w:r>
    </w:p>
    <w:p>
      <w:r>
        <w:t>Талғамыңызға сай болса лайк❤</w:t>
      </w:r>
    </w:p>
    <w:p>
      <w:r>
        <w:t>🌿 Түшпараны қалай тез бүгуге болады 🌿⠀</w:t>
      </w:r>
    </w:p>
    <w:p>
      <w:r>
        <w:t>Мектепке арналған шаш үлгілерін сұрап едіңіздер ме? Міне олар 😉</w:t>
      </w:r>
    </w:p>
    <w:p>
      <w:r>
        <w:t>Өте əдемі. Бағасын беріңіз</w:t>
      </w:r>
    </w:p>
    <w:p>
      <w:r>
        <w:t>Сақина мен саусақтың өлшемін білу.</w:t>
      </w:r>
    </w:p>
    <w:p>
      <w:r>
        <w:t>Осы үлгіні киер ме едіңіз? ✨</w:t>
      </w:r>
    </w:p>
    <w:p>
      <w:r>
        <w:t>Əдемі жатын бөлме. Ұнаса лайк аямаймыз</w:t>
      </w:r>
    </w:p>
    <w:p>
      <w:r>
        <w:t>Өте əдемі. Солай емес пе?</w:t>
      </w:r>
    </w:p>
    <w:p>
      <w:r>
        <w:t>Салеметсіз бе өз қолымен тоқан өнерым .😘 Бағалаңыздар</w:t>
      </w:r>
    </w:p>
    <w:p>
      <w:r>
        <w:t>Əшекей деп осыны айт! Тағып көрер ме едіңіз?</w:t>
      </w:r>
    </w:p>
    <w:p>
      <w:r>
        <w:t>ӨТЕ ƏДЕМІ АСХАНА 🍹 Осындай болғанын қалайсыз ба? 😃😃</w:t>
      </w:r>
    </w:p>
    <w:p>
      <w:r>
        <w:t>Ұнаса жәй ғана ❤❤❤</w:t>
      </w:r>
    </w:p>
    <w:p>
      <w:r>
        <w:t>Қолдан жасалған. Шебердің қолы алтын! 👏🏻😍</w:t>
      </w:r>
    </w:p>
    <w:p>
      <w:r>
        <w:t>Өз қолым мен тоқыған қол өнерым . Бағалаңыздар❤</w:t>
      </w:r>
    </w:p>
    <w:p>
      <w:r>
        <w:t>Ұнаса жәй ғана ❤❤❤</w:t>
      </w:r>
    </w:p>
    <w:p>
      <w:r>
        <w:t>Өз қолым мен тоқыған өнерым!😊 Бағалаңыздар❤❤❤</w:t>
      </w:r>
    </w:p>
    <w:p>
      <w:r>
        <w:t>Нəзік реңкті жатын бөлме</w:t>
      </w:r>
    </w:p>
    <w:p>
      <w:r>
        <w:t>Əкесі қызына жасап берді. Əкенің еңбегін бағалаңыз 👏🏻😍</w:t>
      </w:r>
    </w:p>
    <w:p>
      <w:r>
        <w:t>Анама арналған торт 👍🏻</w:t>
      </w:r>
    </w:p>
    <w:p>
      <w:r>
        <w:t>Əдемі əрі жайлы ас үй</w:t>
      </w:r>
    </w:p>
    <w:p>
      <w:r>
        <w:t>Жасаған адамның қолы алтын екен! 👏🏻</w:t>
      </w:r>
    </w:p>
    <w:p>
      <w:r>
        <w:t>Анасы өзінің балапаны үшін барын салды 👍🏻👏🏻</w:t>
      </w:r>
    </w:p>
    <w:p>
      <w:r>
        <w:t>Перделерді əдемі етіп жинау идеясы</w:t>
      </w:r>
    </w:p>
    <w:p>
      <w:r>
        <w:t>Сізге де бұйырсын 🤗🙏🏻Ұнаса жәй ғана ❤❤❤</w:t>
      </w:r>
    </w:p>
    <w:p>
      <w:r>
        <w:t>Ұнаса жәй ғана ❤❤❤</w:t>
      </w:r>
    </w:p>
    <w:p>
      <w:r>
        <w:t>Менің арманымдағы үй 😍👍🏻</w:t>
      </w:r>
    </w:p>
    <w:p>
      <w:r>
        <w:t>Нәзік маникюр! Ұнай ма? ❤</w:t>
      </w:r>
    </w:p>
    <w:p>
      <w:r>
        <w:t>Əдемі шкаф қойылған кіреберіс</w:t>
      </w:r>
    </w:p>
    <w:p>
      <w:r>
        <w:t>Сізге де бұйырсын 🤗🙏🏻Ұнаса жәй ғана ❤❤❤</w:t>
      </w:r>
    </w:p>
    <w:p>
      <w:r>
        <w:t>Гүлге деген ерекше махаббат! 👍🏻👏🏻</w:t>
      </w:r>
    </w:p>
    <w:p>
      <w:r>
        <w:t>Ваннаның жасыл түсі. Ұнай ма?</w:t>
      </w:r>
    </w:p>
    <w:p>
      <w:r>
        <w:t>Балалар бөлмесінің дизайны</w:t>
      </w:r>
    </w:p>
    <w:p>
      <w:r>
        <w:t>Ас үйдің түсіне ғашық болдым 😍Ұнай ма сізге?</w:t>
      </w:r>
    </w:p>
    <w:p>
      <w:r>
        <w:t>Балалар бөлмесінің төбесі. Ғарыш!</w:t>
      </w:r>
    </w:p>
    <w:p>
      <w:r>
        <w:t>Ас үй. Көңіліңізден шықты ма?</w:t>
      </w:r>
    </w:p>
    <w:p>
      <w:r>
        <w:t>Ұнаса жәй ғана ❤❤❤</w:t>
      </w:r>
    </w:p>
    <w:p>
      <w:r>
        <w:t>Қабырғаны осылай безендірейік</w:t>
      </w:r>
    </w:p>
    <w:p>
      <w:r>
        <w:t>Мынадай кереует бəріне керек)</w:t>
      </w:r>
    </w:p>
    <w:p>
      <w:r>
        <w:t>Ұнаса жәй ғана ❤❤❤</w:t>
      </w:r>
    </w:p>
    <w:p>
      <w:r>
        <w:t>Осы кеңесті өзіңізге сақтап қойыңыз</w:t>
      </w:r>
    </w:p>
    <w:p>
      <w:r>
        <w:t>Ерекше жуыну бөлмесі😍</w:t>
      </w:r>
    </w:p>
    <w:p>
      <w:r>
        <w:t>Әдемі кіреберіс😍</w:t>
      </w:r>
    </w:p>
    <w:p>
      <w:r>
        <w:t>Асүй бөлмесі ұнаса лайк❤</w:t>
      </w:r>
    </w:p>
    <w:p>
      <w:r>
        <w:t>Көгілдір түсті жуыну бөлмесі💙💙💙</w:t>
      </w:r>
    </w:p>
    <w:p>
      <w:r>
        <w:t>Қонақ бөлмесінің дизайыны😍💙</w:t>
      </w:r>
    </w:p>
    <w:p>
      <w:r>
        <w:t>Мына асүйге берер бағаңыз ❤❤❤</w:t>
      </w:r>
    </w:p>
    <w:p>
      <w:r>
        <w:t>Ас үйдегі нəзіктік 😍💖 Ұнай ма? Иə əлде Жоқ ? 👇 Ұнаса лайк ♥</w:t>
      </w:r>
    </w:p>
    <w:p>
      <w:r>
        <w:t>Мына ауланың əдемілігіне сөзім жоқ. Ұнаса ❤ аямайық</w:t>
      </w:r>
    </w:p>
    <w:p>
      <w:r>
        <w:t>Сөз жоқ əдемі көйлек. Сізге ұнады ма?</w:t>
      </w:r>
    </w:p>
    <w:p>
      <w:r>
        <w:t>Алып гүлдер өте əдемі!</w:t>
      </w:r>
    </w:p>
    <w:p>
      <w:r>
        <w:t>Тойдың осылай безендірілуін кім қолдайды?</w:t>
      </w:r>
    </w:p>
    <w:p>
      <w:r>
        <w:t>Керемет 😍 ИƏ немесе ЖОҚ 👇 Ұнаса ❤ бас</w:t>
      </w:r>
    </w:p>
    <w:p>
      <w:r>
        <w:t>Осындай бөлме ұнай ма? Түсі ерекше көзге түседі екен</w:t>
      </w:r>
    </w:p>
    <w:p>
      <w:r>
        <w:t>Ас үй. Көңіліңізден шықты ма?</w:t>
      </w:r>
    </w:p>
    <w:p>
      <w:r>
        <w:t>Балконға жасауға болатын шкафтар 👍🏻</w:t>
      </w:r>
    </w:p>
    <w:p>
      <w:r>
        <w:t>Нəзік киім үлгісі</w:t>
      </w:r>
    </w:p>
    <w:p>
      <w:r>
        <w:t>Гүл дүкенін өте ерекше безендіріпті. Ұнады ма?</w:t>
      </w:r>
    </w:p>
    <w:p>
      <w:r>
        <w:t>Шебер деп осыны айт! Қанша лүпілге лайық ❤</w:t>
      </w:r>
    </w:p>
    <w:p>
      <w:r>
        <w:t>Неке жүзігі. Шебердің еңбегі шексіз! Ұнай ма?</w:t>
      </w:r>
    </w:p>
    <w:p>
      <w:r>
        <w:t>Қағаздан гүл жасау үлгісі</w:t>
      </w:r>
    </w:p>
    <w:p>
      <w:r>
        <w:t>Қақпақтан жасалған керемет идеялар</w:t>
      </w:r>
    </w:p>
    <w:p>
      <w:r>
        <w:t>Әдемі ме? 😍❤❤</w:t>
      </w:r>
    </w:p>
    <w:p>
      <w:r>
        <w:t>Ас үй жиhазының түсі ұнай ма?</w:t>
      </w:r>
    </w:p>
    <w:p>
      <w:r>
        <w:t>Пайдалы кеңестер! Керек болса,сақтап адыңыз📌</w:t>
      </w:r>
    </w:p>
    <w:p>
      <w:r>
        <w:t>Көпбалалы отбасыларға арналған балалар бөлмесі. Үйлеріңде бала шаға көп  болсын! 👍🏻</w:t>
      </w:r>
    </w:p>
    <w:p>
      <w:r>
        <w:t>Әдемі перде 😍😇 Ұнаса жәй ғана лайк ❤</w:t>
      </w:r>
    </w:p>
    <w:p>
      <w:r>
        <w:t>Керек болады. Сақтап алыңыз📌</w:t>
      </w:r>
    </w:p>
    <w:p>
      <w:r>
        <w:t>Баршаңызға осындай үй тілеймін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