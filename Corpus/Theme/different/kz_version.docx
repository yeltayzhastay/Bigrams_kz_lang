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Жаным, саған сыйлығым бар.😂</w:t>
      </w:r>
    </w:p>
    <w:p>
      <w:r>
        <w:t>😄😄😄😄</w:t>
      </w:r>
    </w:p>
    <w:p>
      <w:r>
        <w:t>Жаман түсіндірді ау.😂</w:t>
      </w:r>
    </w:p>
    <w:p>
      <w:r>
        <w:t>100% ұқсастық</w:t>
      </w:r>
    </w:p>
    <w:p>
      <w:r>
        <w:t>Админ қотақ жемей тыныш жүр бір күні тауып алсам плотно таяқ жисіңғо Көтіңді қыс қотақ жемей___________Рахмет саған әдепті, иманды қыз😘</w:t>
      </w:r>
    </w:p>
    <w:p>
      <w:r>
        <w:t>Люк жинап тастайық😍😍😍</w:t>
      </w:r>
    </w:p>
    <w:p>
      <w:r>
        <w:t>Мыналардың қайсысы еркек қайсысы ұрғашы?</w:t>
      </w:r>
    </w:p>
    <w:p>
      <w:r>
        <w:t>.</w:t>
      </w:r>
    </w:p>
    <w:p>
      <w:r>
        <w:t>Кәне лике жинайықшы😂</w:t>
      </w:r>
    </w:p>
    <w:p>
      <w:r>
        <w:t>УУУУУ жяным, концерттен кейін сеніңкіне ма әлде меніңкіге ма?😍😍</w:t>
      </w:r>
    </w:p>
    <w:p>
      <w:r>
        <w:t>Лике жинап тастайық😀</w:t>
      </w:r>
    </w:p>
    <w:p>
      <w:r>
        <w:t>Обожаю их: Члемин Членгук Жүн Жүнқыр Намжүн Сосок Тэхуй😀😍😍</w:t>
      </w:r>
    </w:p>
    <w:p>
      <w:r>
        <w:t>БТСты қатты жақсы көрем😂😍, міне сол жақтан он жақа: Чимчи, Членгук, Чинкачкук, Батут, Шугаринг. Люблю вас😍</w:t>
      </w:r>
    </w:p>
    <w:p>
      <w:r>
        <w:t>Қытайлық әншілерді ажырата алмайм, Чангок қайсысы?</w:t>
      </w:r>
    </w:p>
    <w:p>
      <w:r>
        <w:t>Келіссең лике бас😂</w:t>
      </w:r>
    </w:p>
    <w:p>
      <w:r>
        <w:t>Мына суретте қанша бала қанша қыз көріп тұрсыз.</w:t>
      </w:r>
    </w:p>
    <w:p>
      <w:r>
        <w:t>-Доктор. Мына жерімді бассам ауырып жатыр.-Ал баспасаңыз ауырмай ма?-Жоқ.-Онда баспаңыз😂 Сізден 5000 теңге😂</w:t>
      </w:r>
    </w:p>
    <w:p>
      <w:r>
        <w:t>Арықтап арықтап қызтеке болп кетіпті😂</w:t>
      </w:r>
    </w:p>
    <w:p>
      <w:r>
        <w:t>Мектеп надоел болды ма?</w:t>
      </w:r>
    </w:p>
    <w:p>
      <w:r>
        <w:t>Қыздар кәріске тием дегенде:</w:t>
      </w:r>
    </w:p>
    <w:p>
      <w:r>
        <w:t>Қатты боянған қыздарды мен қалай көремін:</w:t>
      </w:r>
    </w:p>
    <w:p>
      <w:r>
        <w:t>ҚЫЗдар не үшін туалетке бірге барады десем:</w:t>
      </w:r>
    </w:p>
    <w:p>
      <w:r>
        <w:t>мектепте 30 жыл жұмыс жасап келе жатырмын, бірақ сендердей бұзық сыныпты бірінші рет көріп тұрмын.(c) апай</w:t>
      </w:r>
    </w:p>
    <w:p>
      <w:r>
        <w:t>Сені алған жігіт ертесіне қайтып әкеп тастайтын шығар.(c) мама</w:t>
      </w:r>
    </w:p>
    <w:p>
      <w:r>
        <w:t>6+6x6=?</w:t>
      </w:r>
    </w:p>
    <w:p>
      <w:r>
        <w:t>Өзіңе артық киім немесе басқа да бірнәрселер қимай, күні түні жұмыс жасап, балаларыңның қамын ойлап, оларды қамтамас етіп өсіріп, артыңнан осылай сөйлесе дә</w:t>
      </w:r>
    </w:p>
    <w:p>
      <w:r>
        <w:t>АДМИН ТЫ СУКА♥____________________Рахмет, мәдениетті, иманды қыз🙏🏻</w:t>
      </w:r>
    </w:p>
    <w:p>
      <w:r>
        <w:t>Армилер(қытайлық әншілерді сүюшілері) админге шабуыл жасауда</w:t>
      </w:r>
    </w:p>
    <w:p>
      <w:r>
        <w:t>Анықтап қара</w:t>
      </w:r>
    </w:p>
    <w:p>
      <w:r>
        <w:t>Не анон</w:t>
      </w:r>
    </w:p>
    <w:p>
      <w:r>
        <w:t>Эфирде "Жануарлар əлемі" бағдарламасы.Бұл байырғы заман яғни 1 2 ғасырда қалып қойған Питикантроп түрі.Самый редкий жануарлар бұларға тек өзіні ұқсаған адамдар көреді.</w:t>
      </w:r>
    </w:p>
    <w:p>
      <w:r>
        <w:t>Кәрісстанға барып, әдемі қызды көріп қалып, қарындас, таныспадық па десем, мен қыз емес баламын, бірақ жәрәйт, таныссақ танысайық десе иә😂</w:t>
      </w:r>
    </w:p>
    <w:p>
      <w:r>
        <w:t>"Тааағы да сүүүүүй" деп бақырып жатырғо Кәмшат әжеміз😂😂😂</w:t>
      </w:r>
    </w:p>
    <w:p>
      <w:r>
        <w:t>Ерiншек жiгiт кызын козбен шыгарып салыпты))</w:t>
      </w:r>
    </w:p>
    <w:p>
      <w:r>
        <w:t>Группаң дами берсын 91 БТС гейлер туралы коп мәлімет берп жатырсын дами бер братишка✊</w:t>
      </w:r>
    </w:p>
    <w:p>
      <w:r>
        <w:t>Достар! Мына бас қатырғышты бірге шешейік!Осы ҚЫТАЙлық әртістің атын бірге табайық!Атында 7 әріп бар! Соңғы 3еуін мен жазып қоямын, ал сіздер бірінші 4 әрібін табыңдар! Ал кеттік комментке😂****гук</w:t>
      </w:r>
    </w:p>
    <w:p>
      <w:r>
        <w:t>Админ bts–ты коре алмайсың әу дим иә осы?Осы топты заблокировать етіп тастасын! 🖕👌</w:t>
      </w:r>
    </w:p>
    <w:p>
      <w:r>
        <w:t>Бляяя админ! Тобңды бреу взломать етвасн! Кей поп ұнамайма, көрме! Оны қазбалағанда брдеңе шғама?! А так BTS ті әлемнң 75% і тыңдайды сенң Қаракесек сяхтларңнан 100000000000000000000000000000 есе артқ! Так что қысып жүр!____________________________Админнан перевод:____________________________Кудаааах! Кудах! Куда куд кудах кудах куд кудах. Кудах кудах? Кудах Кудах кудах 75% кудах кудах куд кудах 100000000000000000000000000000 кудах! Кудах кудах!</w:t>
      </w:r>
    </w:p>
    <w:p>
      <w:r>
        <w:t>BTS яғни қытайлық әншілердің тек осы әні ұнайды💋💋</w:t>
      </w:r>
    </w:p>
    <w:p>
      <w:r>
        <w:t>😂</w:t>
      </w:r>
    </w:p>
    <w:p>
      <w:r>
        <w:t>Жасырмай сүйісеберейік🐷💋🐷Жынды қыздар бұл фотошоп деп бізді ақтайды😂</w:t>
      </w:r>
    </w:p>
    <w:p>
      <w:r>
        <w:t>Күндіз иман, түнде иван😂🐷🐷</w:t>
      </w:r>
    </w:p>
    <w:p>
      <w:r>
        <w:t>😂🐷🐷🐷</w:t>
      </w:r>
    </w:p>
    <w:p>
      <w:r>
        <w:t>И жяньм, концерттен кейін сеніңкіне ме? Әлде меніңкіне барамыз ба?🐷🐷</w:t>
      </w:r>
    </w:p>
    <w:p>
      <w:r>
        <w:t>Тобын жабылып калсын‼Ешкашан ашылмасын‼К поптан не жамандык кордин админ❌Аумин тобын жабылсын Бари грдан шыгып кетсин❗Тиркелушилерин азаяп калсын уктын ба ‼‼‼❌</w:t>
      </w:r>
    </w:p>
    <w:p>
      <w:r>
        <w:t>Қыз өспей ма, көкейіңді теспей ма🤣🤣🤣</w:t>
      </w:r>
    </w:p>
    <w:p>
      <w:r>
        <w:t>топтарынЖабылып қалсын❗Жабылып қалсын❗Жабылып қалсын❗Жабылып қалсын❗Жабылып қалсын❗Жабылып қалсын❗Жабылып қалсын❗Жабылып қалсын❗</w:t>
      </w:r>
    </w:p>
    <w:p>
      <w:r>
        <w:t>Э әдминь! Олар гей емес! Жәй сахнада прокладке киіп секіреді🐷🙏🏻🐷</w:t>
      </w:r>
    </w:p>
    <w:p>
      <w:r>
        <w:t>Құдашаларға ЛАЙК😂🐷🐷🐷🐷🐷🐷🐷</w:t>
      </w:r>
    </w:p>
    <w:p>
      <w:r>
        <w:t>ҚЫЗдарға вино ішу жат нәрсе ғой вообщето😂😂</w:t>
      </w:r>
    </w:p>
    <w:p>
      <w:r>
        <w:t>Жаблп кеттиндерш аумин аумин қадір түнінде барлық армандар орындалат дитіғой 😂😂😬😬😡😡😡😡😡😡аумин аумин😉</w:t>
      </w:r>
    </w:p>
    <w:p>
      <w:r>
        <w:t>Админ го жабылып калсын. Приколдарын озин сияхты лох екен. Енер саган k pop унамаса корме тындама. Саган унамаса баскаларга унайт. Аумин жабылып калсын.</w:t>
      </w:r>
    </w:p>
    <w:p>
      <w:r>
        <w:t>Жабылып группаларынАминь Аминт Аминь</w:t>
      </w:r>
    </w:p>
    <w:p>
      <w:r>
        <w:t>осындайлардан кейін қалай қыздарға подкат жасайсың? воу бикещ, таныспадық па десең, "мен вящще-то баламын деп тұрса еще😂</w:t>
      </w:r>
    </w:p>
    <w:p>
      <w:r>
        <w:t>Группаларың жабылып калсын админін соттап кетсе го блин меннен бакытты адам болмас еді😑</w:t>
      </w:r>
    </w:p>
    <w:p>
      <w:r>
        <w:t>Мына қызды кім таныды?</w:t>
      </w:r>
    </w:p>
    <w:p>
      <w:r>
        <w:t>Ойбу бищаращка, төсің өспепті ғо😂 Ниче, бір туып алсаң өседі деп естігем🤔😂</w:t>
      </w:r>
    </w:p>
    <w:p>
      <w:r>
        <w:t>Топтарың жабылып қалсын🔥 АминьОразада ниет-тілектер қабыл болад дидго😁⚡</w:t>
      </w:r>
    </w:p>
    <w:p>
      <w:r>
        <w:t>Қай елдің ескерткіштері екен?🤔 Білсең коммент🤭</w:t>
      </w:r>
    </w:p>
    <w:p>
      <w:r>
        <w:t>Да , я люблю геев. Пусть они собакаеды, красится, прям как девкии пищат в в микрафон , НО ЭТО ТОЛЬКО ДЛЯ ВАС! Я жру говно. Я Если вы их оскорбляете, то для меня они хуже не станет, а я продолжу жрать говно</w:t>
      </w:r>
    </w:p>
    <w:p>
      <w:r>
        <w:t>Ин ша Аллах гр жабылп калсын Аминь🙌</w:t>
      </w:r>
    </w:p>
    <w:p>
      <w:r>
        <w:t>Нағыз жынды донер жеп көргенде😂</w:t>
      </w:r>
    </w:p>
    <w:p>
      <w:r>
        <w:t>Админдер топтарың жабылып, Взломан болып, ен лас, ен каргысы коп комент жазатын топ болсын. Аумин🙏🙏🙏</w:t>
      </w:r>
    </w:p>
    <w:p>
      <w:r>
        <w:t>Нормально бояна алмайтын қыздарға, боянуды осылардан үйреніңдер.😆🤣</w:t>
      </w:r>
    </w:p>
    <w:p>
      <w:r>
        <w:t>админ тобыңды взлом етсің 😡жабылсын мәңгіге ашылмасын🙄</w:t>
      </w:r>
    </w:p>
    <w:p>
      <w:r>
        <w:t>3x3+3=?</w:t>
      </w:r>
    </w:p>
    <w:p>
      <w:r>
        <w:t>2+2х2=?</w:t>
      </w:r>
    </w:p>
    <w:p>
      <w:r>
        <w:t>Жабылып калындар</w:t>
      </w:r>
    </w:p>
    <w:p>
      <w:r>
        <w:t>админ тобыңның жабылуна тілектеспін🙏🙏@</w:t>
      </w:r>
    </w:p>
    <w:p>
      <w:r>
        <w:t>Ой😨 Екі бірдей сурет жібердім😮</w:t>
      </w:r>
    </w:p>
    <w:p>
      <w:r>
        <w:t>Жабылып қалсын❗Жабылып қалсын❗Әумин қабыл болсын❗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