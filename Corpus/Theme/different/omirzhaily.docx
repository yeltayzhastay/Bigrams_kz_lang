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Ер азамат жұбайынан не күтеді? Ер азамат отбасын құрмас бұрын көп ойланады. Мың қыздың ішінен өзінің өмірлік жарын таңдау қашанда қиын болмақ. «Ер азамат жұбайынан не күтеді?» деген ой қыздар қауымын жиі мазалайтыны анық. Ал біз осы сұрақтың жауабын іздеп, сіздерге ұсынып отырмыз: 1) Отағасы жұбайының бей-берекет бөгде ерлермен араласпағанын, егер қажеттілік бола қалған жағдайда орнымен сөйлеп, шектен шықпағанын; 2) жұбайының өзінің сырт келбетіне көңіл бөлгенін және үнемі таза әрі әдемі болып жүргенін; 3) өзіне керек екенін сездіргенін; 4) дөрекі сөйлемей, өзін құрметтеп, сыпайы қарым-қатынас жасағанын; 5) рухани қолдау көрсеткенін және өзіне сенгенін; 6) өзінің құпиялары мен кемшіліктері туралы ешкімге, тіпті жақын туысқандарға да айтпағанын; 7) өзін сыйламай, өзге ерлердің артықшылықтары туралы айтпағанын; 8) жұмыстан келгенде күлімдеп қарсы алып, жағдайын жасағанын; 9) ата-анасын құрметтегенін; 10) кішігірім кемшіліктеріне назар аудармай, кешірімді болғанын; 11) балалардың көзінше ұрыс-керіс шығармағанын; 12) отбасылық құпияны өзгелерге айтып, ерін жамандамағанын; 13) орынсыз қызғанбағанын; 14) балаларға білім мен дұрыс тәрбие бергенін; 15) өсек-аяңға, күмәнға себеп болатын әңгімелерден, артық ауыз сөздерден аулақ болғанын қалайды.</w:t>
      </w:r>
    </w:p>
    <w:p>
      <w:r>
        <w:t>Фариза Наргозиева</w:t>
      </w:r>
    </w:p>
    <w:p>
      <w:r>
        <w:t>Осындай енеңіз болса, тілін табу үшін не істер едіңіз?)</w:t>
      </w:r>
    </w:p>
    <w:p>
      <w:r>
        <w:t>Сәлем достар. Админ анон болсыншы. Неден бастарымды білмей толқып отырмын. Біз күиеуім екеуміз үйленгенімізге бір жылдан асты. Мен 97 ол 90 әлі баламыз жоқ, шүкір тату тәтті тұрып жатырмыз. Бір келенсіз оқиға болды 😟😭 бүгін түстен кеиін , күиеуім екеуміз демалыста мега паркке қыдыратын жайымыз бар еді, сол жаяу серуендеп үиге қайтып бара жатқанда бір 7 кісілік минивен тоқтай қалды ішінде 4 жігіт бар екен , екеуі келіп күиеуіме қарызды қашан қайтарасын деді , күиеуім брат айттым ғой кішкене күте тұр қайтарам деп еді екеуі жабыла кетті. Күиеуім де қарап тұрмай төбелесе кетті, екеуін ұра жөнеліп еді олар одан сайын ашуға булығып машинедегі екеуі келіп екеумізді машинаға сүиреп салып алып кетті көзімізді қара матамеөн танып тастады. Бір уақытта ашты. Үлкен бір қойма ма гараж ба бір жерге алып келді. Шошып кеттім ұратын шығар жабылып деп. Оиыма неше түрлі ой келді мені зорлап тастайтын шығар деп 😪. Содан мені де күиеуімді де қол аяғымызды байап тастады. Маған тисе ма деп жыладым . Бір жігіт жылама саған тиіспейміз күиеуінді жазалаймыз деді . Ұрмандаршы деп жыладым . Ұрмаймыз деп күлді де . Күиеуімді шешіндіріп менін көзімше төртеуі зорлап тастады ужс. Тонқайтып қойып көтенін сі**ті төртеуі кезек кезек. 🙈 сұмдық ай ұяттан жерге кірердей болып отырдым. Күиеуім айқайлап боқтанды. Ауырды ғой дим күиеуімді аяп кеттім .олардікі слишком үлкен еді. ( мені зорламағанына қуанып отырдым бір ойдан) әбден зорлап бір -бір палкадан тастаған сон бізді алған жерімізге әкеліп тастады. Күиеуіме жаным деп едім қызарып жүгіріп кетті де бір машине тоқтатып кетіп қалды. Енді әлі келген жоқ соны уайымдап отырмын бірденеге ұрынып қалмадымекен деп. Менін бетіме қалай қарайды енді. Кәзіргі жігіттерге не болған ақша үшін не істемеді десенші. Жылап отырм әпкелер ақыл айтыныздаршы не істесем екен қиын жағдайда отырмын күиеуімді уайымдап. 😪😪😪😪</w:t>
      </w:r>
    </w:p>
    <w:p>
      <w:r>
        <w:t>Расында солай. Əйелдің қырық жаны бар деген...</w:t>
      </w:r>
    </w:p>
    <w:p>
      <w:r>
        <w:t>Баға жетпес нағыз бақыт! 😍</w:t>
      </w:r>
    </w:p>
    <w:p>
      <w:r>
        <w:t>Қанша биікте болсақ та, сол биікке көтерілуімізге себепші болған ата анамызды ұмытпайық☝</w:t>
      </w:r>
    </w:p>
    <w:p>
      <w:r>
        <w:t>ҚАРАПАЙЫМДЫЛЫҚ 👏</w:t>
      </w:r>
    </w:p>
    <w:p>
      <w:r>
        <w:t>Құрметті қыз келіншектер сіздерге дайын Мастер класс рецептерін ұсынамын бар болғаны 500 тг. Қыз келіншектер тапсырысқа пісіріп жүрген тәттілердің рецептімен бөлісемін, сіз білмей жүрген барлық сырларын ашатын қазақша түсірілген видео курс рецептерін сатамын. Осы мастер классты қарап, әрі қарай өзіңіз заказ алып кішкене табыс көзіне айналдыруға болады немесе әрмен қарай шексіз осы курстарды сата аласыз! Телеграм преложениясы арқылы ашылады маган ватсабқа жазыныз 87053081010 Онлайн мастер класс мәзірі: 1.Орео торты🍰 2.Творожный чизкейк🥧 3.Медовик(цифра)🍩 4.Тирамису 🥞 5.Сникерс 🎂 6.Салат по тайский🥗 7.Дапанджи🥘 8.Конфетный букет🍡 9.Творожный торт🥧 10.Черный лес🎂 11.Италья салаты🥙 12.Люля кебаб🍖 13.Шеколодный чизкейк 14.Молочная девочка 🍪 15.Конфетный ананас 16.Яблочный пирог🍍 17.Кукси🍝 18.Лазанья 19.Салянка🍛 20.Красный борщ🍜 21.Чечевешный суп🥘 22.Курник🍗 23.Лағман🥘 24.Вупи пай🥞 25.Жаппа🌮 26.Панкейки🥞 27.Рафаэло торты🎂 28.Красный бархат🍰 29.Хычины🍮 30.Порционный десерт🍮 31.Сүтті қыз🥛 32.Королевский салаты🥗 33.Балды торт 34.Цезарь салаты🥐 35.Вупи пай🥞 36.Сырники🧀 37.Капкейки🥨 38.Капкейкидің крем🥣і 39.Палау🍚 40.Муссовый торт🍙 41.Етті пирог🍘 42.КласКлассикалық чизкейк 🍩 43.Өзбек самсасы🍥 44.Кукла торты🎂 45.Машина торты🍭 46.Сан және әріп торты🍯 47Пицца🍕 48.Макаронс🍡 49.Пекин салаты🍜 50.Люля кебаб🍛 51.Фисташковый рулет🍡 52.Қазан кебаб🥧 53.Тирамису🍰 54.Фисташковый торт🥟 55.Сникерс торты🍩 56.Сәбіз торты🍝 57.Малибу салаты🍜 58.Пирожный Шу🍤 59.Лағман 🍩🎂🍰 60.Мастикалы торт🥙 61.Цезарь салаты🥩 62.Теплый салат🍳 63.Мясо по тайский🍔🌯 64.Микс салаты🥚 65.Манхитовый браслет🥑 66.Италия салаты🥦 67.Вечо салаты🥝 68.Белая роза салаты🥗 69.Ачучук салаты🥣 70.Ананас салаты🍍 80.Свекло салаты🍅 81.Баклажан салаты🍆 82.Юпрэ салаты🍉 83.Леди энд джентельмен салаты 84.Праздночный бар салаты🍒 85.Рис🍚 86.Дапанджи🍛 87.Люля кебаб🍡 88.Овощной гарнир🥗 89.Яблочный торт🥑 90.Песояная самса🍔🎂 91.Слоеная самса🥩 92.Мясной пирог🍜 93.Шаганэ торты🍤 94.Ванильный капкейки🥟 95.Пирог с курагой🍤 96.Рогалики🍰 97.Эскимо торты🎂 98.Пирожки🍡 99.Етті бәліш🌯 100.Пирог с 2 начинками🥧 101.Турецкий самса🥦 100видео рецеп 76жазбаша барлыгы 176рецепт 500тг What's up нөмер 87053081010 жазыныз</w:t>
      </w:r>
    </w:p>
    <w:p>
      <w:r>
        <w:t>Күйеуіңіз, балаңыз, бауырыңыз немесе досыңыз құмар ойынға кіріп кетіп, қарызға батып, үйіңізге ұрлыққа түсе бастаса не істер едіңіздер?</w:t>
      </w:r>
    </w:p>
    <w:p>
      <w:r>
        <w:t>🌸 Пайғамбарымыз ﷺ үйленген адамды құттықтағанда: 🌺 «Аллаһ саған береке берсін және саған береке жаудырсын әрі бастарыңды жақсылықта қоссын», – дейтін болған»</w:t>
      </w:r>
    </w:p>
    <w:p>
      <w:r>
        <w:t>7 жасар балапанның күнде оқитын дұғасы...Алла қабыл етсін.</w:t>
      </w:r>
    </w:p>
    <w:p>
      <w:r>
        <w:t>Нұр-Сұлтан, Алматы, Ақтөбе жəне Петропавл қалаларының студенттерін құттықтаймыз! 👏</w:t>
      </w:r>
    </w:p>
    <w:p>
      <w:r>
        <w:t>Жақсы болар еді 👏</w:t>
      </w:r>
    </w:p>
    <w:p>
      <w:r>
        <w:t>Талдықорғандық рэпэр Хан Досаев</w:t>
      </w:r>
    </w:p>
    <w:p>
      <w:r>
        <w:t>2006 лар үйленіп жатыр ал сен әлі отсын😆</w:t>
      </w:r>
    </w:p>
    <w:p>
      <w:r>
        <w:t>Қолдайсыздар ма?</w:t>
      </w:r>
    </w:p>
    <w:p>
      <w:r>
        <w:t>"Сіз неге жылайсыз?” – деп сұрады кішкентай бала анасынан. “Өйткені мен әйелмін”, – деп жауап берді анасы. “Түсінбедім” – деді ол. Анасы баласын қысып құшақтап: “Ешқашан да түсінбейсін… бірақ бұл дұрыс” – деп айтады.[club84687491|Читать продолжение в источнике...]</w:t>
      </w:r>
    </w:p>
    <w:p>
      <w:r>
        <w:t>Журегинде иманы бар кыз керек</w:t>
      </w:r>
    </w:p>
    <w:p>
      <w:r>
        <w:t>Нұр-Сұлтан қаласына ІІО полиция қызметіне кез келген 35-жасқа дейін бойы 170 тен кем емес және жоғары ер азаматтарды ОФИЦЕР және СЕРЖАНТ лауазымдарына әскер қатарында болмасада годен приписной және отсрочкасы болса жұмысқа шақырамыз. Сұрақ жауапқа мына ватсапқа 87783042786 немеселичкаға бірден мынадай сұраққа жауап жазсаңыз толық аудио запись арқылы жауап аласыз- жасыңыз?- бойыңыз?- біліміңіз(11-класс,арнайы орта колледж или жоғары)деген сияқты соңғы білміңіз - әскер қатарында болдыңыз/болмадыңыз және қандай әскер түрінде болдыңыз немесе приписнойыңыз годен или не годен.?- қай облыстансыз?- отбасы жағдайы ? бойдақ/үйленгем?-Нұр-Сұлтан қаласында тұратын жеріңіз бар ма? Үй мәселесі жұмыс беруші тарапынан қарастырылмаған және қазіргі уақытта пәтер ақысы төленбейді.Құрметті үміткерлер толық оқып дұрыс түсінуіңізді өтінемін бұл полиция қызметінің ішіндегі қылмыспен күреспейтін қызметтің бір түрі болғандықтан қызметке тұрғаннан кейін ІІМ жоғары институтына Заңгер маманына тегін оқу орнына түсуге мүмкіндік беретін және ары қарай ауысып өсуіне ең төменгі бастама қызмет деп білуге шақырамын .Пәтер ақысы төленетін қызметке тұру үшін жоғары Заңгер біліміңіз болса Нұр-сұлтан қаласы ІІД басқармасының кадр бөлімінің байланыс телефонын ақпарат алу мақсатында бере аламын.</w:t>
      </w:r>
    </w:p>
    <w:p>
      <w:r>
        <w:t>Қалай ұялмай қызармай кредит аласындар осы?! Кредит алсандар жабатындай етіп алсандаршы Тоқаев болмаса өлетін шығарсындар кредит жаба алмай! Кредит алдын ба төле өлемін дегенге дейін төлей алмайсын ба Нахуй алма! Анон</w:t>
      </w:r>
    </w:p>
    <w:p>
      <w:r>
        <w:t>Анон ..достар Тоқаев кредит жауып жатр дейді кімдікін қанша сумма жапты бөлісеиік.</w:t>
      </w:r>
    </w:p>
    <w:p>
      <w:r>
        <w:t>Жұмыртқа маскасы: теріні тазалайды, тартады, жұмсартады ✅ Жастық пен тері саулығын әрдайым бақылауда ұстау үшін түрлі маскалар жасап тұрудың маңызы мол. Ал жұмыртқадан жасалатын бұл маска бет терісін тазалайды, жұмсартады, нәрлендіреді және тартып тұрады. Сонымен қатар ең арзан, қолжетімді маска [club94628796|Читать продолжение в источнике...]</w:t>
      </w:r>
    </w:p>
    <w:p>
      <w:r>
        <w:t>21000тг августь айына тек жартысы ғана тусті, калғаны кашан туседі екен? Кім біледі және алған адамдар барма? Админ шыгарасызба өтініш???</w:t>
      </w:r>
    </w:p>
    <w:p>
      <w:r>
        <w:t>Ескірмейтін тақырып. Сіздің пікіріңіз?</w:t>
      </w:r>
    </w:p>
    <w:p>
      <w:r>
        <w:t>Сəлем админ!Сіздерде келіннің бетін немен ашады?Оңтүстік өңірінде жаңа түскен келіннің беташарында оқтаудың ұшына ақ немесе қызыл орамал байлайды. Оқтауға орамал байлаудың мағынасы - жас келін үй шаруасына пысық, берік болсын дегенді білдіреді. Оқтаудың екінші басын жаңа түскен келіншектің үйленбеген қайнысы ұстап тұрған. Беташардан соң оқтауды енесі келінге аманаттаған. Ал ақ жаулықты жолы ашық, қадамы оң болсын деп байласа, қызыл орамалды жас келінді тіл-көзден сақтау мақсатында жапқан.Бізде Шымкентте беташар осылай өтеді.Анон.</w:t>
      </w:r>
    </w:p>
    <w:p>
      <w:r>
        <w:t>Өмірлік мәні бар кеңестер Сізді ренжіткен адамдарды кешіріңіз. Ал ренжіген адамдарға барыңыз. Жамандық жасаған жандарға жақсылық жасаңыз. Сонда арыңыздың алдында таза боласыз. Егер жауабын білмесеңіз, артық сұрақ қоюдың да қажеті жоқ екенін жадыңызда ұстаңыз.[club83557387|Жалғасын осы жерден оқисыз...]</w:t>
      </w:r>
    </w:p>
    <w:p>
      <w:r>
        <w:t>Құдай қaласа... Бір кісі бaсшылық қызметке көтеріліп мінезін өзгертіп алыпты. Көпшiлікпен санасуды қойып, өзім білемдікке салынып, тым астамсып сөйлейтін болады. Бaғына қарай әйелі иманды кісі болған екен. Күйеуіне үнемі "Отағасы, Құдай қаласа деп сөйлеңіз" деп тәубaға шақыратын көрінеді. Күйеуі болса "Құдай қаласа да, қаламаса да дегенім болады" деп алған бетінен қайтпайды. Құдай адамды aлжастырам десе демде ғой. Ақыры бір күні былығы ашылып істі болады. Соры қайнап сoтталады. Талай жыл түрмеде отырып тәубесіне түскен әлгі кісі үйіне оралып, есігін қағады. Арғы жақтан әйeлі: - Кім боласыз бeймезгіл уақытта жүрген? - десе. Күйеуі: - Құдай қаласа бaйың боламын -депті... Сол айтқандай, бaйлыққа батып, биліктің биігіне шыққандар құдaйын ұмытып кететіні несі екен? "Адaмның бaсынан бақ таярда бір белгісі астамшылық екен" деседі. "Мың аcқанға, бір тосқан" деген де бар. Әpқашан шүкір-тобамызды ұмытпайық, ағайын. "Құдaй қаласа" баршамыз жарқын болaшақтың жарығын көрейік. Aуыздан Алла, жүректен иман кетпесін!...</w:t>
      </w:r>
    </w:p>
    <w:p>
      <w:r>
        <w:t>Кереме сөз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