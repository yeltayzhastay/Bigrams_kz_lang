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Ғашық болған адам әр нәрсеге екі рет қарайды. Бірінші - өз көзімен, екінші - сүйген адамының көзімен. © Eun Hee Gyung, "Ойға шомған жексенбілер"</w:t>
      </w:r>
    </w:p>
    <w:p>
      <w:r>
        <w:t>Әдемі әйел - көздің жауы. Мейірімді әйел - жүректің жауы. Алғашқысы жақсы дүние болса, екіншісі сарқылмас байлық секілді © Напалеон Бонапарт</w:t>
      </w:r>
    </w:p>
    <w:p>
      <w:r>
        <w:t>Өмір қысқа, Көресің ғой өкінеміз əлі біз, (Өкінеміз, өкінішті жағдайдамыз бəріміз). Өкінеміз өтелмеген парыздарға кешегі, Күн келгенде, Қара жерге кірген кезде тəніміз. Өкінеміз көмек бере алмағанға - кісіге, Өкінеміз адамдарды өкпелеткен үшін де. Өкінеміз ақыл айта алмағанға - кішіге, Өкінеміз уақытымыз текке кеткен үшін де. (с) Бек Жылқыбаев</w:t>
      </w:r>
    </w:p>
    <w:p>
      <w:r>
        <w:t>Қадірлі болғысы келген адамға үш жолдас керек: бақыт, дәулет, ырыс. © Жиренше шешен</w:t>
      </w:r>
    </w:p>
    <w:p>
      <w:r>
        <w:t>Өткенді аңсап, болашаққа бола алаңдап жүріп кейбір сәттердің нағыз бақыт екенін кеш ұғынып жатамыз. © Ремарк</w:t>
      </w:r>
    </w:p>
    <w:p>
      <w:r>
        <w:t>Расында, әрбір қиындықтан соң жеңілдік бар. "Әш-Шарх" сүресі, 6-аят</w:t>
      </w:r>
    </w:p>
    <w:p>
      <w:r>
        <w:t>Үміт өрге тартады, үмітсіздік көрге тартады. Бауыржан Момышұлы</w:t>
      </w:r>
    </w:p>
    <w:p>
      <w:r>
        <w:t>Егер өзен суы тасыса құмырсқалар балықтарға жем болады, ал тартылып кетсе балықтар құмырсқаларға жем болады. Өмір алма кезек!</w:t>
      </w:r>
    </w:p>
    <w:p>
      <w:r>
        <w:t>Жұма мүбәрак болсын 🌸</w:t>
      </w:r>
    </w:p>
    <w:p>
      <w:r>
        <w:t>Ей, көңілім, сыйлық күтпе бұл заманнан қараңғы, Уақыт озар барлығынан шаң қаптырып адамды. Дертің әр сәт күшейеді, ауырады тынымсыз, Күткенменен мына уақыт емдемейді жараңды. Омар Хайям</w:t>
      </w:r>
    </w:p>
    <w:p>
      <w:r>
        <w:t>Ең қауіпті адам - өтірікші. Ең жаман сезім - іштарлық. Ең үлкен тосқауыл - қорқыныш. Ең жақсы қасиет - кешірімді болу.</w:t>
      </w:r>
    </w:p>
    <w:p>
      <w:r>
        <w:t>Әдемілігіне ғана қарап үйлену базардан керексіз нәрсені жақсы болғаны үшін ғана сатып алғанмен бірдей. (с) А. П. Чехов</w:t>
      </w:r>
    </w:p>
    <w:p>
      <w:r>
        <w:t>Үнсіздік – ұлы дос, ол ешқашан саған опасыздық жасамайды. Конфуций</w:t>
      </w:r>
    </w:p>
    <w:p>
      <w:r>
        <w:t>Лүпілдеген тамырындай шекенің Жеке сағат, жеке тәулік, жеке күн. Үлгермейсің түсініп те, байқап та, Кейбір сәттің нағыз бақыт екенін. © Қадыр Мырза-Әлі</w:t>
      </w:r>
    </w:p>
    <w:p>
      <w:r>
        <w:t>Ел адамымен сөйлессең - ауыл-аймағын айтады, қала адамымен сөйлессең - үйіндегі жиған-тергенін айтады, қыр адамымен сөйлессең - бота менен тайлағын айтады, ал тексізбен сөйлессең - қайдағы-жайдағы аузына келгенін айтады.© Би-шешендер</w:t>
      </w:r>
    </w:p>
    <w:p>
      <w:r>
        <w:t>Көрсеқызарлықпен, жеңілтектікпен, я біреудің орынсыз сөзіне,я бір кез келген қызыққа шайқалып қала берсең, мінездің беріктігі бұзылады.© Абай Құнанбайұлы</w:t>
      </w:r>
    </w:p>
    <w:p>
      <w:r>
        <w:t>Жұмсақ бол, бірақ бағынышты болма, қатты бол, бірақ қатыгез болма. Брюс Ли</w:t>
      </w:r>
    </w:p>
    <w:p>
      <w:r>
        <w:t>Шыда, шыда, Шыдай түс, шыда тағы! Шыдамдыны мына өмір ұнатады. М.Мақатаев</w:t>
      </w:r>
    </w:p>
    <w:p>
      <w:r>
        <w:t>Өмiрдiң өкiнбейтiн бар айласы, Ол айла – ҚИЯНАТСЫЗ ОЙ ТАЗАСЫ. Мейiрiм, ынсап, әдiлет, адал еңбек, Таза жүрек‚ тату дос – сол шарасы. © Шәкәрім қажы</w:t>
      </w:r>
    </w:p>
    <w:p>
      <w:r>
        <w:t>Барлығы өзгереді. Жаулар досқа айналады. Жақын адамдар қасқа. Кезіндегі сүйікті жандар жай танысқа. Достоевский</w:t>
      </w:r>
    </w:p>
    <w:p>
      <w:r>
        <w:t>Өмір өзгерсе де өлім өзгермейді Арман кешіксе де ажал кешікпейді. © Мұхиддин Исаұлы</w:t>
      </w:r>
    </w:p>
    <w:p>
      <w:r>
        <w:t>❗️Тісіңіз сарғайып, ауырып, немесе басқада тіске байланысты проблемалар барма?❗️☝Сізге "3D Crest WHITE" көмектеседі👍 https://vk.cc/9qPjSt ✔Тісті тазартып, сарғыш түстен ақ түске айналдырады және сіз әрқашан жарқын күліп, тіс проблемаларын ұмытасыз 📫Тапсырыс беру үшін толығырақ : https://vk.cc/9qPjSt кіріп, атыңызды және номер жазып, заказать батырмасын бассаңыз болғаны, Оператор өзі сізге қоңырау шалады! Қ✈азақстан бойынша барлық жерге тегін жеткізу 💵 Қолма-қол төлем (Тауар қолыңызға тиген кезде, ақшасын төлейсіз)</w:t>
      </w:r>
    </w:p>
    <w:p>
      <w:r>
        <w:t>АУЫР КҮНДЕ ӨТЕДІ,ОҒАН САБЫРШЫДАМ ҚЫЛ...(c) Махмұд Қашқари</w:t>
      </w:r>
    </w:p>
    <w:p>
      <w:r>
        <w:t>Жас та өтер, бірте - бірте кәрі де өтер, Баянсыз бұл жалғанның бәрі бекер. Жаһанда мәңгі жасар жан жоқ, сірә, Кетеміз, кетті, келер, тағы кетер... Омар Хайям</w:t>
      </w:r>
    </w:p>
    <w:p>
      <w:r>
        <w:t>Ақиқатында, денеде бір кесек ет бар. Егер сол ет сау болса, бүкіл дене сау болады. Ал ол бұзылса, бүкіл дене бұзылады. Ол – жүрек! © Хадис</w:t>
      </w:r>
    </w:p>
    <w:p>
      <w:r>
        <w:t>Көз жыласа, жас тамады.. Кебеді, Жан жыласа, қайғы-мұңы кереді. Уа, достым-ау, жылатпағын, ешкімді, Жылатудың - керегі жоқ, керегі... Жылатудың - керегі жоқ! Себебі: Жаратушы - жылағанға береді, Түбінде бір, әділдігі жеңеді, Сен жасаған, істегенің - өзіңе, Бәрі, бәрі - Шыр айналып келеді.. (с) Бек Жылқыбаев</w:t>
      </w:r>
    </w:p>
    <w:p>
      <w:r>
        <w:t>Сұлу делік, сұлудың да міні бар, Күліп тұрған кісіңнің де мұңы бар. Оқасы жоқ, ішің толып кетсе егер, Қасқыр сынды айға қарап ұлып ал. Қадыр Мырза Әли</w:t>
      </w:r>
    </w:p>
    <w:p>
      <w:r>
        <w:t>«Кімде-кім өзінікі дұрыс бола тұра талас-тартыстан бас тартса, мен оған Жәннаттың шетінен зәулім сарай берілуіне кепілмін...» © Пайғамбар (ﷺ) хадисінен</w:t>
      </w:r>
    </w:p>
    <w:p>
      <w:r>
        <w:t>Адам баласының табиғаты қызық қой, — байлығынан, бақ-дәулетінен айырылғанда қатты налиды, ал асыл уақытының мән-мағынасыз өтіп жатқанын елең қылмайды © Абул-Фарадж</w:t>
      </w:r>
    </w:p>
    <w:p>
      <w:r>
        <w:t>Жауларыңды кешір, бірақ есімдерін ешқашан ұмытушы болма. Джон Кеннеди</w:t>
      </w:r>
    </w:p>
    <w:p>
      <w:r>
        <w:t>Намыс кетті,иман жоқ,ар кірленді, Өсек қылып айтасын бар білгенді, Қасқыр рухты бұл күні қазағымның, Түлкі текті ұрпағы қадірленді...</w:t>
      </w:r>
    </w:p>
    <w:p>
      <w:r>
        <w:t>Сүю - бұл Сүннет! Пайғамбарымыз (с.ғ.с): "Егер сүйсең, әрекетсіз отырма, тездетіп оған сүйетініңді айт" деген екен.🌸</w:t>
      </w:r>
    </w:p>
    <w:p>
      <w:r>
        <w:t>Сүюден қорқам, бір күні тастап кетер деп. Өмірден қорқам, бір күні олда бітер деп. Алладан қорқам, күнәмді менің кешпес деп. Жарадан қорқам, жүрекке түссе өшпес деп...</w:t>
      </w:r>
    </w:p>
    <w:p>
      <w:r>
        <w:t>Ер адамның өмірінде бір-ақ әйел болады, қалғандары сол әйелдің көлеңкесі. Коко Шанель</w:t>
      </w:r>
    </w:p>
    <w:p>
      <w:r>
        <w:t>Армандар орындалу үшін екі зат міндетті түрде керек: айқын мақсат пен азғантай уақыт. Элберт Хаббарт</w:t>
      </w:r>
    </w:p>
    <w:p>
      <w:r>
        <w:t>Бір сағат жетеді танысу үшін, Бір минут жетеді достасу үшін, Бір қарау жетеді сүю ушін, Бір ғұмыр жетпейді ұмыту үшін..</w:t>
      </w:r>
    </w:p>
    <w:p>
      <w:r>
        <w:t>🌸 Алла бүгін қиындықтары бар адамдарға - күш берсін. 🌸 Ауырып жатқан адамдарға - денсаулық берсін. 🌸 Қайғысы бар адамдарға - сабыр берсін.</w:t>
      </w:r>
    </w:p>
    <w:p>
      <w:r>
        <w:t>Төземін...Төземін бәріне төземін,Өртеніп жатса მа өзегім.Менің მе келеმі кезегім,               Сеземін...Шыმайმы бәріне жүрегім,Онсыз მа қиналმым, жүმеმім.Менің მе естілер тілегім,               Білемін...Үмітті үзбестен келемін,Сол үшін сынақты жеңемін.Менің მе асқақтар беმелім,               Сенемін...Төземін бәріне төземін,Өртеніп жатса მа өзегім.Менің მе келеმі кезегім,               Сеземін...</w:t>
      </w:r>
    </w:p>
    <w:p>
      <w:r>
        <w:t>Досым, саған сенемін. Сеніп өтем! Жолы бөтен демеймін, жөні бөтен. Достық деген - адамның көрігі екен, Достық деген адалдың серігі екен. © Мұқағали Мақатаев</w:t>
      </w:r>
    </w:p>
    <w:p>
      <w:r>
        <w:t>Кіммен жүргеніңе, кіммен дос болғаныңа мұқият бол. Өйткені бұлбұл гүлге, қарға қоқысқа жетелейді. © Жалаладдин Руми</w:t>
      </w:r>
    </w:p>
    <w:p>
      <w:r>
        <w:t>Қанша байлық жисаң да, бұйырғаннан артық жей алмайсың. Қорқыт ата</w:t>
      </w:r>
    </w:p>
    <w:p>
      <w:r>
        <w:t>Жетпейді жинасам да бар асылды, Дәл өзіңдей көрмеппін жанашырды. Ұл-қызына қашанда қамқор болған, Бір Алла, сақтай көрші анашымды.</w:t>
      </w:r>
    </w:p>
    <w:p>
      <w:r>
        <w:t>Есік қақпасаң - ешкім ашпайды. Тәуекелге бел бумасаң – қолыңнан түк келмейтін адам болып қала бересің. Ошо</w:t>
      </w:r>
    </w:p>
    <w:p>
      <w:r>
        <w:t>"Сырыңды ешкімге алдыртпа! Екі елі ауызыңа сыймаған сөз өзгенің отыз екі тісінің арасына тіптен сыймайды" © Бауыржан Момышұлы</w:t>
      </w:r>
    </w:p>
    <w:p>
      <w:r>
        <w:t>Өзіңе сен, өзіңнің күшіңе сен, Қос қолыңмен істеген ісіңе сен. Алысың да сыйлайды, жақының да, Өзіңді өзің төменге түсірмесең. © Әбділдә Тәжібаев</w:t>
      </w:r>
    </w:p>
    <w:p>
      <w:r>
        <w:t>Өмір деген осы, бүгін бар, ертең жоқсың. Сен кетті екен деп өмір-өзен ағысын өзгертпейді. © Дінмұхамед Ахметұлы Қонаев</w:t>
      </w:r>
    </w:p>
    <w:p>
      <w:r>
        <w:t>Адам ғапыл дүниені дер менікі, Менікі деп жүргеннің бәрі оныкі. Тән қалып, мал да қалып, жан кеткенде, Сонда ойла, болады не сенікі? © Абай Құнанбаев</w:t>
      </w:r>
    </w:p>
    <w:p>
      <w:r>
        <w:t>...Құс та болғым келмейді! Қанатым бар. Қанатым бар күмістен жаратылған. Сәби болғым келеді, сәби болғым, Мына өмірден хабарсыз, жаңа туған... © Мұқағали Мақатаев</w:t>
      </w:r>
    </w:p>
    <w:p>
      <w:r>
        <w:t>Қазіргі заманның шындығы: Тұлпардан есек озады Өлеңнен өсек озады Сыйластықтан төсек озады... Ринат Зайытов</w:t>
      </w:r>
    </w:p>
    <w:p>
      <w:r>
        <w:t>Тағдырыңды қатыгез де, сараң де, Сен сүйгенмен, ол сүймесе - шараң не? Махаббат ол — қос жүректің әні ғой, Өзіңе сай дауыс керек әр әнге. (с) М. Шаханов</w:t>
      </w:r>
    </w:p>
    <w:p>
      <w:r>
        <w:t>Күліп тұрам, ішімнен жыласам да, Төзе білем - сүрініп құласам да. Жолын тауып, шығуға тырысамын, О, Жаратқан тағдырымды сынасаң да.</w:t>
      </w:r>
    </w:p>
    <w:p>
      <w:r>
        <w:t>Құс қанша биікке ұшсада табатын азығы жерде, Адам қанша тәкаппар болсада баратын жері көрде. Торғай тірісінде құмырсқаларды жейді, Алайда өзі жараланып, әлсіреп құлап қалса құмырсқалар оны жейді. Бір түп ағаштан миллиондаған сіріңке жасалады, Алайда миллиондаған ағашты өртеуге бір тал сіріңке жетіп жатыр. Жағдайлар кез келген сәтте өзгеруі мүмкін, Сондықтан бұл өмірде ешкімге көлеңкеңді түсіруші болма. Бәлкім сен бүгін мықты шығарсың, бірақ уақыт сененде мықты.</w:t>
      </w:r>
    </w:p>
    <w:p>
      <w:r>
        <w:t>Жалғыздықта - ойыңызға, Отбасыңызда - мінезіңізге, Таныстар арасында - тіліңізге ие болыңыз. Шығыс даналығы</w:t>
      </w:r>
    </w:p>
    <w:p>
      <w:r>
        <w:t>Мекке менен Медине жолдың ұшы, Алыс сапар дейді ғой барған кісі. Ата менен анаңды құрметтесең, Мекке болып табылар үйдің іші. © Шал ақын</w:t>
      </w:r>
    </w:p>
    <w:p>
      <w:r>
        <w:t>Ұнату - сырт келбетіне тәнті болу, ғашықтық - сырт келбеті мен мінезін ұнату, ал махаббат - тіпті кемшіліктеріне дейін жақсы көру.© Антуан де Сент - Экзюпери кітабынан.</w:t>
      </w:r>
    </w:p>
    <w:p>
      <w:r>
        <w:t>Адамды екі нәрсе қатты өзгерте алады: Бірі - өмірінде жаңа адам пайда болса, Екіншісі - өмірінен бір адам кетсе.</w:t>
      </w:r>
    </w:p>
    <w:p>
      <w:r>
        <w:t>Дауылда берілген уәделер, тыныш күні ұмытылады. © Уильям Шекспир</w:t>
      </w:r>
    </w:p>
    <w:p>
      <w:r>
        <w:t>Сабыр қыл! Сасқаның жетеді, Сабырлық - сүйкімді етеді. Ақылға салсаң сен ақырын, Жылан да, дос болып кетеді... Аңқау боп, Жүрмегін бұл шақта, Қулау бол! Өзіңді жұмсатпа. ...Кездескен, жолыққан - жандарға, Бола біл: қатты да, жұмсақ та... Намысқа тиіссе - аяма, Қорқытса - қашпағын саяңа. Сүйетін, сүйікті - адамды, Қорғағын! Сүйе түс, аяла. Алданба! Алдап та жүрмегін, Мазақтап, Орынсыз күлмегін. Жалқаулық мінбесін мойныңа, Өтсін де, Еңбекпен, күндерің. Ренжісең, Түсірме көңілді, Тыныш жүр! Біліп жүр жөніңді. ...Қайтесің бекерге бүлдіріп, Бір-ақ рет көретін өмірді. Көмектес, Қарайлап шамаңа, Байлықты - бақыт деп санама! Тәубе де, Шүкір де, Риза бол! Қазіргі сәтіңді бағала! (с) Бек ЖЫЛҚЫБАЕВ</w:t>
      </w:r>
    </w:p>
    <w:p>
      <w:r>
        <w:t>Қай істің болсын өнуіне үш шарт бар: ең әуелі- ниет керек, одан соң- күш керек, одан соң- тәртіп керек. (с) Мұхтар Әуезов</w:t>
      </w:r>
    </w:p>
    <w:p>
      <w:r>
        <w:t>☝🏻</w:t>
      </w:r>
    </w:p>
    <w:p>
      <w:r>
        <w:t>Ашу деген - ағын су Алдын ашсаң, ақырар Ақыл деген - дария Алдын тоссаң, тоқырар © Қазыбек би</w:t>
      </w:r>
    </w:p>
    <w:p>
      <w:r>
        <w:t>"Атың жақсы болса, Ер жігіттің пырағы, Балаң жақсы болса, Жан мен тәннің шырағы. Қызың жақсы болса, Жайқалып өскен құрағы. Әйелің жақсы болса, Бірінші - иманың, Екінші - жиғаның, Үшінші - ырысыңның тұрағы". (с) Төле Би.</w:t>
      </w:r>
    </w:p>
    <w:p>
      <w:r>
        <w:t>Барлық адам қателеседі, бірақ қателесушілердің арасындағы ең жақсысы өз қателігін мойындап тәубеге келгені. Мұхаммед (с.а.с.)</w:t>
      </w:r>
    </w:p>
    <w:p>
      <w:r>
        <w:t>Кейде басқа түскен қайғы-мұң бітпестей көрініп, төбеңнен жауынша жауады. Бірақ ұмытпа - түрлі-түсті әсем жолағы бар кемпірқосақ та жаңбырдан кейін пайда болады! Жәләлуддин ар-Руми</w:t>
      </w:r>
    </w:p>
    <w:p>
      <w:r>
        <w:t>Әйелге жылаған да жарасады. Ол одан жанын тазартады, әйелдің әйел екенін танытады. Мен жыламайтын, жылай білмейтін әйелдерден қорқамын. Олар арамдық пен жауыздыққа жақын.Дулат Исабеков</w:t>
      </w:r>
    </w:p>
    <w:p>
      <w:r>
        <w:t>Уақыт өтеді, бірақ айтылған ауыр сөздер жүректе қалады. Лев Толстой</w:t>
      </w:r>
    </w:p>
    <w:p>
      <w:r>
        <w:t>Бір сүйген адамыңды мәңгі сүйіп өтуге болады. Бұл махаббаттың күшінен ғана емес, адамның мінез-құлқының тұрақтылығымен байланысты. Тұрақты адамның махаббаты да тұрақты.Ілияс Есенберлин</w:t>
      </w:r>
    </w:p>
    <w:p>
      <w:r>
        <w:t>Шын беріле қызықтаған нәрсе ғана адамның жүрегінен орын алады. © Әбу Насыр Әл-Фараби</w:t>
      </w:r>
    </w:p>
    <w:p>
      <w:r>
        <w:t>Мұқағали Мақатаев ❤</w:t>
      </w:r>
    </w:p>
    <w:p>
      <w:r>
        <w:t>Тұздың дәмін татқан - балдың қадірің біледі. Қайғыдан көп жылаған - әдемі күле біледі. (с) Омар Хайям</w:t>
      </w:r>
    </w:p>
    <w:p>
      <w:r>
        <w:t>Кедейді кедей демеңіз, Ол мəңгі олай өтпейді. Байларды бай ғой демеңіз, Оған да бір зат жетпейді. Тақырды тақыр демеңіз, Күн шықса ол да көктейді. Сабыр ет досым, барлығын, Алланың өзі реттейді...</w:t>
      </w:r>
    </w:p>
    <w:p>
      <w:r>
        <w:t>Еркек кешірмейді, ол ұмытады, ал әйел - ол бәрін кешіреді, бірақ ешқашан ұмытпайды..🌸#... Макс Фрай</w:t>
      </w:r>
    </w:p>
    <w:p>
      <w:r>
        <w:t>Өкіну — әлемдегі ең пайдасыз нәрсе. Ештеңені артқа қайтара алмайсың. Ештеңені түзей алмайсың. Олай болғанда бәріміз әулие болар едік. Өмір бізді мінсіз қыламын деген жоқ.</w:t>
      </w:r>
    </w:p>
    <w:p>
      <w:r>
        <w:t>Сені бақытты ететіңдерді ойла. Саған ұнайтын іспен айналыс. Өзіңді жақсы сезінетін адамдармен бірге бол. Луиза Хей</w:t>
      </w:r>
    </w:p>
    <w:p>
      <w:r>
        <w:t>ЕЙ ЖІГІТТЕР Ей, бауырым, қызды неге жылаттың?! Сауап емес, күна жинап Құдайдан, Жолын қалай сұрамақсын Жұмақтың? Кеше сені санап жүрген тiрегi, Ол байғұстың жаралы ендi жүрегi. Үйiңдегi қарындасың секiлдi, Ол қыз да бiр шаңырақтын гүлi едi. Тапқандай боп бұл өмiрде серiгiн, Саған ғана артты бәлкiм сенiмiн. "Қыз дегенiң айналамда көп қой" деп, Олай қатты қателеспе сен, жігіт.Сыйла оған өмiрдiң бар шаттығын, Себебi ол сенiң ғана аққуың! Сенi мәңгi сүйгендiктен осылай, Саған ғана сенім артты сезімін.Бейкүна қыз жасқа толып жанары, Таусылды ғой бойындағы амалы... Кыз-ғұмырдың тас-талқанын шығардың!., Ал, ол сенi қорғанына балады. Қиналуда таппай өмiр шешiмiн, Өз қолыңмен ашшы бақыт есiгiн! Сен ол үшiн жалғызсың ғой, сондықтан, Кiшiрейiп сұра бүгiн кешiрiм! Сенiмдiмiн! Бақыт сыйлап таң алдан, Сол қызыңмен орындалар бар арман! Сенi сүйсе, көкiректi көтерме, ҚЫЗДАР ДЕГЕН СҮЮ ҮШIН ЖАРАЛҒАН!!</w:t>
      </w:r>
    </w:p>
    <w:p>
      <w:r>
        <w:t>Білген адам өкінбейді, мейірман адам мазасызданбайды, батыр адам қорықпайды. (с) Конфуций</w:t>
      </w:r>
    </w:p>
    <w:p>
      <w:r>
        <w:t>Қылыштан алған жара жазылар, сөзден алған жара жазылмас. © Жапон мақалы</w:t>
      </w:r>
    </w:p>
    <w:p>
      <w:r>
        <w:t>Өзіңіз сүйетін әйелді аялай біліңіз. Ол ұрысса, алаңдаса немесе ашу шақырса, бұл оның сізді сүйетінін білдіреді. Ал жай ғана жымиып, сізге немқұрайлы қарай бастаса, демек сіз оны жоғалттыңыз. © Фаина Раневская</w:t>
      </w:r>
    </w:p>
    <w:p>
      <w:r>
        <w:t>Сан түрлі сайтан ойлар санама кеп, Санамның түкпірінде салады әлек. Мен кейде болашақтан күдіктенем, Адамнан адам тумай қалама деп. (c) Мэлс Қосымбаев.</w:t>
      </w:r>
    </w:p>
    <w:p>
      <w:r>
        <w:t>"Бақ деген – құс, ұшады да кетедi. Тақ деген – түс, кiредi де кетедi. Байлық деген – мұз, еридi де кетедi. Мәңгiлiк қалатын – адал iс”. Өмiрде адал iс қана мәңгiлiк қалатынына көзiм жеттi. (с) Әйтеке би</w:t>
      </w:r>
    </w:p>
    <w:p>
      <w:r>
        <w:t>Өсіңіз, жетіліңіз, тасқындаңыз, Бірақта биікпін деп асқынбаңыз. Сен мықты, анау осал, мен орташа, Бəріміз бір аспанның астындамыз. Сіздің ой біздің оймен бірікпейді, Шайқаңыз осы өмірде жүріп мейлі, Ойлаңыз, арзан атақ, сасық ырыс, Сіз өлгенде қайтадан тірілтпейді. Мұқағали Мақатаев</w:t>
      </w:r>
    </w:p>
    <w:p>
      <w:r>
        <w:t>Сынауға құмар бүгін кім көрінген, Әйтеуір кінә тауып бір жеріңнен. Бірақта біліп қой, ей, «кім көрінген» Ақиқатты айтсын деп тіл берілген. © Мұқағали Мақатаев</w:t>
      </w:r>
    </w:p>
    <w:p>
      <w:r>
        <w:t>Қарапайымдылық — жасыл алқап. Адамгершілік онда өскен гүл сияқты. Ахмед Иүгінеки</w:t>
      </w:r>
    </w:p>
    <w:p>
      <w:r>
        <w:t>Мен достарды тек ұрыс-керісте жоғалтып алады деп ойлайтынмын, олар уақыт өте келе өздері-ақ жоғалады екен. Бернард Шоу</w:t>
      </w:r>
    </w:p>
    <w:p>
      <w:r>
        <w:t>Егер бақытты болғыңыз келсе, адамдарға емес, мақсатыңызға тәуелді болыңыз. Альберт Эйнштейн</w:t>
      </w:r>
    </w:p>
    <w:p>
      <w:r>
        <w:t>Мен әрдайым өзімді бақытты сезінемін. Неге екенін білесіздер ме? Себебі ешкімнен ештеңе күтпеймін. Өмір өте қысқа. Сондықтан өз өміріңізді сүйіңіз. Уильям Шекспир</w:t>
      </w:r>
    </w:p>
    <w:p>
      <w:r>
        <w:t>Үйдің жылы - суығын Қыс түскенде білерсің, Кімнің алыс - жақынын Іс түскенде білерсің...</w:t>
      </w:r>
    </w:p>
    <w:p>
      <w:r>
        <w:t>Махаббат дегеніміз - "мен сені сүйем" деген үш сөзді қайталай беру емес. Өзіңнен гөрі, өзің сүйетін адамның жанына көбірек үңілу, оның жүрегінен мұңының себебін іздеу, екеуге ортақ болатын бақыттың ұшқынын табу. Амили Борэ</w:t>
      </w:r>
    </w:p>
    <w:p>
      <w:r>
        <w:t>Тіршілікте көрінеміз өлместей, Тұра алмаймыз ерегеспей, белдеспей. Өтейікшi бірімізді-бiрiмiз, Өшiктiрмей, өкпелетпей, сен деспей?! Мұқағали Мақатаев</w:t>
      </w:r>
    </w:p>
    <w:p>
      <w:r>
        <w:t>...Махаббат па? Махаббат болған менде. Жиі барғам аққулар қонған көлге. Ал қазір: Тоңған жүрек, солған кеуде... © Мұқағали Мақатаев</w:t>
      </w:r>
    </w:p>
    <w:p>
      <w:r>
        <w:t>Бұл адамдар мәңгілік жаралмайдыӨлген кезде байлығың қаралмайды,Байсыңба?Кедейсіңбе маңызды емесАқіретте періште пара алмайды! Нұралы Нұрбол.</w:t>
      </w:r>
    </w:p>
    <w:p>
      <w:r>
        <w:t>Өмір бар жерде - сынау бар : Биіктеп кетсең - құлау бар, Қуана қалсаң - жылау бар, Асқынған жанға - бұрау бар, Жек көре тұрып - ұнау бар, Бір жерде - алға оздырып, Бір жерде - мықтап шылаулар. © Тұрсынбек Тұрапбек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