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Қатты қызғаншақ болсан лайк бас. Көрейік қанша кызғаншақ екенімізді😉😜😄</w:t>
      </w:r>
    </w:p>
    <w:p>
      <w:r>
        <w:t>Эхх қыздар ай😂</w:t>
      </w:r>
    </w:p>
    <w:p>
      <w:r>
        <w:t>Жігітіңе ашулысың, бірақ ол сені күлдіртіп жатыр😆</w:t>
      </w:r>
    </w:p>
    <w:p>
      <w:r>
        <w:t>Ауру қалса да, әдет қалмайды. 🤣🤣</w:t>
      </w:r>
    </w:p>
    <w:p>
      <w:r>
        <w:t>Қызбен жігіт дос болмас. Дос болса түбі бос болмас. Біреуі дос деп біледі, біреуі құпия түрде сүйеді...🌸</w:t>
      </w:r>
    </w:p>
    <w:p>
      <w:r>
        <w:t>😂😂😂</w:t>
      </w:r>
    </w:p>
    <w:p>
      <w:r>
        <w:t>🥰🥰🥰</w:t>
      </w:r>
    </w:p>
    <w:p>
      <w:r>
        <w:t>Мама  ау  мама ау сен ұйықтап жатырсыңба?🤣🤣</w:t>
      </w:r>
    </w:p>
    <w:p>
      <w:r>
        <w:t>🤣🤣</w:t>
      </w:r>
    </w:p>
    <w:p>
      <w:r>
        <w:t>❤❤❤</w:t>
      </w:r>
    </w:p>
    <w:p>
      <w:r>
        <w:t>🤣🤣</w:t>
      </w:r>
    </w:p>
    <w:p>
      <w:r>
        <w:t>Қазақтың қыздары осылай көшеде жүргенін қолдайсыз ба?)</w:t>
      </w:r>
    </w:p>
    <w:p>
      <w:r>
        <w:t>Естеріңде болса лайк 😄</w:t>
      </w:r>
    </w:p>
    <w:p>
      <w:r>
        <w:t>Нянка керек еды. Уактылы тамак берып кырын жуып кадагалап отыратын. Тегын уй тегын тамак жалакысы айына 70000т. Туракты конып ыстейтын адал кыз керек. Баланын жасы 27 де. Уйленбеген.анон.</w:t>
      </w:r>
    </w:p>
    <w:p>
      <w:r>
        <w:t>Таныс жағдай ма?</w:t>
      </w:r>
    </w:p>
    <w:p>
      <w:r>
        <w:t>😂😂😂</w:t>
      </w:r>
    </w:p>
    <w:p>
      <w:r>
        <w:t>😂😂😂</w:t>
      </w:r>
    </w:p>
    <w:p>
      <w:r>
        <w:t>Қалай лайк баспайсың?😂😂</w:t>
      </w:r>
    </w:p>
    <w:p>
      <w:r>
        <w:t>Универ деген осындай 😆</w:t>
      </w:r>
    </w:p>
    <w:p>
      <w:r>
        <w:t>Басы тактай болдыго 😂😂</w:t>
      </w:r>
    </w:p>
    <w:p>
      <w:r>
        <w:t>Раской😂😂</w:t>
      </w:r>
    </w:p>
    <w:p>
      <w:r>
        <w:t>Нокиасы сақадай суретке алады екен... 😁😁</w:t>
      </w:r>
    </w:p>
    <w:p>
      <w:r>
        <w:t>😂😂😂</w:t>
      </w:r>
    </w:p>
    <w:p>
      <w:r>
        <w:t>Түні бойы қаңғырып келгендегі сенің түрін:</w:t>
      </w:r>
    </w:p>
    <w:p>
      <w:r>
        <w:t>Уксастык барма? Бар болса лайк♡</w:t>
      </w:r>
    </w:p>
    <w:p>
      <w:r>
        <w:t>Елін сүйетін жандар бағасын берер!</w:t>
      </w:r>
    </w:p>
    <w:p>
      <w:r>
        <w:t>Қазақтарға арналған чехол 😄</w:t>
      </w:r>
    </w:p>
    <w:p>
      <w:r>
        <w:t>Сенің жынына тию, Менің Отан алдындағы борышым😊😅</w:t>
      </w:r>
    </w:p>
    <w:p>
      <w:r>
        <w:t>Тағдырыңа аспанға ұшу жазылса, балық болсаң да ұшасың.</w:t>
      </w:r>
    </w:p>
    <w:p>
      <w:r>
        <w:t>Қол қап сатылады жағдайы зын дарбыз артуға 1  рет кигем.Бағасы 30 тенге 8747 865 57 03Артық ангіме керек емес</w:t>
      </w:r>
    </w:p>
    <w:p>
      <w:r>
        <w:t>Ұқсастық 100%</w:t>
      </w:r>
    </w:p>
    <w:p>
      <w:r>
        <w:t>😂😂😂</w:t>
      </w:r>
    </w:p>
    <w:p>
      <w:r>
        <w:t>Не истеп тұр😂😂😂</w:t>
      </w:r>
    </w:p>
    <w:p>
      <w:r>
        <w:t>Оқырмандар неге лайк баспайды😲😲</w:t>
      </w:r>
    </w:p>
    <w:p>
      <w:r>
        <w:t>Сатти кадр 😂😂</w:t>
      </w:r>
    </w:p>
    <w:p>
      <w:r>
        <w:t>😂👊</w:t>
      </w:r>
    </w:p>
    <w:p>
      <w:r>
        <w:t>Осындай кыздын тiлi узiн болган сон 156лайык басып журма??? 😂😂</w:t>
      </w:r>
    </w:p>
    <w:p>
      <w:r>
        <w:t>Ата-анам бақытты болса басқасы керек жоқ...🖤</w:t>
      </w:r>
    </w:p>
    <w:p>
      <w:r>
        <w:t>😂😂😂😂</w:t>
      </w:r>
    </w:p>
    <w:p>
      <w:r>
        <w:t>Мынау қандай группа құдай ау азілдері жынды екен😉😉🤣🤣</w:t>
      </w:r>
    </w:p>
    <w:p>
      <w:r>
        <w:t>Мінсіз қызды күткен жігіт😂😂😂</w:t>
      </w:r>
    </w:p>
    <w:p>
      <w:r>
        <w:t>Өмір-деген кайф қой,🔥🌸Солай болса лайк қой...❤</w:t>
      </w:r>
    </w:p>
    <w:p>
      <w:r>
        <w:t>Қатты қызғаншақ болсан лайк бас. Көрейік қанша кызғаншақ екенімізді😉😜😄</w:t>
      </w:r>
    </w:p>
    <w:p>
      <w:r>
        <w:t>😂😂😂😂</w:t>
      </w:r>
    </w:p>
    <w:p>
      <w:r>
        <w:t>😂😂😂😂</w:t>
      </w:r>
    </w:p>
    <w:p>
      <w:r>
        <w:t>😂😂😂</w:t>
      </w:r>
    </w:p>
    <w:p>
      <w:r>
        <w:t>Ақбоз ат мінген ханзадасын іздеп жүргендер барма?😄</w:t>
      </w:r>
    </w:p>
    <w:p>
      <w:r>
        <w:t>😂😂😂😮</w:t>
      </w:r>
    </w:p>
    <w:p>
      <w:r>
        <w:t>Live: ↣ҚыЗыҚтАйМыЗ |♛|</w:t>
      </w:r>
    </w:p>
    <w:p>
      <w:r>
        <w:t>😂😂😂</w:t>
      </w:r>
    </w:p>
    <w:p>
      <w:r>
        <w:t>Қарбызды осылай жеу керек..😍😍</w:t>
      </w:r>
    </w:p>
    <w:p>
      <w:r>
        <w:t>Қай елдің ескерткіштері екен?🤔 Білсең коммент🤭</w:t>
      </w:r>
    </w:p>
    <w:p>
      <w:r>
        <w:t>Live: ↣ҚыЗыҚтАйМыЗ |♛|</w:t>
      </w:r>
    </w:p>
    <w:p>
      <w:r>
        <w:t>Қанша ренжісемде, қанша көңілім қалсада, сенен артығын таппаймын бауырым....</w:t>
      </w:r>
    </w:p>
    <w:p>
      <w:r>
        <w:t>- Мен кішкентай кезімде өте қырсық, бұзық, қыз болғам...😅😂 __ал қазыр ше? Енді ол әдетің қалған шығар...😳 - ойбуууу, кәз ауру асқынып кетті ғой😆😆😂😅</w:t>
      </w:r>
    </w:p>
    <w:p>
      <w:r>
        <w:t>Лайктың соңғы саны сенің әйелің немесе болашақ женшең😂</w:t>
      </w:r>
    </w:p>
    <w:p>
      <w:r>
        <w:t>Дұшпанға, дұшпан, досқа, доспын, ренжімеңдер осындай тәрбиемен өстім.</w:t>
      </w:r>
    </w:p>
    <w:p>
      <w:r>
        <w:t>Күйеуің үйіңе кешігіп келгенде😂😂</w:t>
      </w:r>
    </w:p>
    <w:p>
      <w:r>
        <w:t>💁🏼 Жігіт болған жақсы ғой 😇, сағынсаң-жазасың ✍️, ұнатсаң-айтасың 😯. Ал біз, қыздар ұнататын адамға жаза алмай 😔😞, хат күтіп отырамыз...... 📩😞</w:t>
      </w:r>
    </w:p>
    <w:p>
      <w:r>
        <w:t>Брат лох екенсің бетіңе айтайын😂😂</w:t>
      </w:r>
    </w:p>
    <w:p>
      <w:r>
        <w:t>😂😂😂😂</w:t>
      </w:r>
    </w:p>
    <w:p>
      <w:r>
        <w:t>Көрінген затқа қызыға бермеңдер 😂😂😂</w:t>
      </w:r>
    </w:p>
    <w:p>
      <w:r>
        <w:t>Қыздар сенің ,бай екеніңді білгенде 😂Анон )))</w:t>
      </w:r>
    </w:p>
    <w:p>
      <w:r>
        <w:t>И жяньм, концерттен кейін сеніңкіне ме? Әлде меніңкіне барамыз ба?🐷🐷</w:t>
      </w:r>
    </w:p>
    <w:p>
      <w:r>
        <w:t>😂😂😂😂👊</w:t>
      </w:r>
    </w:p>
    <w:p>
      <w:r>
        <w:t>Қайсысын жегің келіп тұр?— Қауын репост— Қарбыз лайк</w:t>
      </w:r>
    </w:p>
    <w:p>
      <w:r>
        <w:t>Уа, Раббым! Ешбір әйелді бала сүю бақытынан құр қалдырма!!!</w:t>
      </w:r>
    </w:p>
    <w:p>
      <w:r>
        <w:t>Сіздердің пікірлеріңіз қалай ???</w:t>
      </w:r>
    </w:p>
    <w:p>
      <w:r>
        <w:t>😂😂😂</w:t>
      </w:r>
    </w:p>
    <w:p>
      <w:r>
        <w:t>Есіңде ма ?!😅</w:t>
      </w:r>
    </w:p>
    <w:p>
      <w:r>
        <w:t>Мұндай қоңырау келмегелі қай заман.😅</w:t>
      </w:r>
    </w:p>
    <w:p>
      <w:r>
        <w:t>🤣🤣</w:t>
      </w:r>
    </w:p>
    <w:p>
      <w:r>
        <w:t>ҚЫЗдарға вино ішу жат нәрсе ғой вообщето😂😂</w:t>
      </w:r>
    </w:p>
    <w:p>
      <w:r>
        <w:t>💋💋😘😘👍</w:t>
      </w:r>
    </w:p>
    <w:p>
      <w:r>
        <w:t>🌟 Шетелдің Ван Дамы 1000 лайк жинайды. Өзіміздің ақсақал қариямыз ше?</w:t>
      </w:r>
    </w:p>
    <w:p>
      <w:r>
        <w:t>Ащы шындық !!!</w:t>
      </w:r>
    </w:p>
    <w:p>
      <w:r>
        <w:t>Общий лох болды 😂😂</w:t>
      </w:r>
    </w:p>
    <w:p>
      <w:r>
        <w:t>Дұрыс айтады 😂😂👍</w:t>
      </w:r>
    </w:p>
    <w:p>
      <w:r>
        <w:t>Ащы болса да ,шындық !!!!</w:t>
      </w:r>
    </w:p>
    <w:p>
      <w:r>
        <w:t>Мама ұрмашы мен мұнай тауып алдым. ...</w:t>
      </w:r>
    </w:p>
    <w:p>
      <w:r>
        <w:t>Құдашаларға ЛАЙК😂🐷🐷🐷🐷🐷🐷🐷</w:t>
      </w:r>
    </w:p>
    <w:p>
      <w:r>
        <w:t>СҰРАҚ: Махабаттан қыздар көп қинала ма? Əлде ұлдар ма?🤔</w:t>
      </w:r>
    </w:p>
    <w:p>
      <w:r>
        <w:t>Жұрттар күшті вкда онлайн боп. Қыздар жігіттерімeен Жігіттер қыздарымен сөйлесіп отырады. Мен отырам сойлесетін адам таба алмай. ІШ ПЫСЫП...|😹😹💛</w:t>
      </w:r>
    </w:p>
    <w:p>
      <w:r>
        <w:t>Бұзылған ит</w:t>
      </w:r>
    </w:p>
    <w:p>
      <w:r>
        <w:t>Осындай суреттер жүйкеге тиіп бітті!</w:t>
      </w:r>
    </w:p>
    <w:p>
      <w:r>
        <w:t>Шымкент😂</w:t>
      </w:r>
    </w:p>
    <w:p>
      <w:r>
        <w:t>Атана налет, не жегенсің сонша иісі деген олтіріп бара жатыр гой😂😂😂</w:t>
      </w:r>
    </w:p>
    <w:p>
      <w:r>
        <w:t>Ат қойамыз 😂</w:t>
      </w:r>
    </w:p>
    <w:p>
      <w:r>
        <w:t>Мода😆</w:t>
      </w:r>
    </w:p>
    <w:p>
      <w:r>
        <w:t>Мода мода деп жалаңаш қалмаңдар қыздар.😂</w:t>
      </w:r>
    </w:p>
    <w:p>
      <w:r>
        <w:t>Көрінген затқа қызыға бермеңдер 😆😆😂😂</w:t>
      </w:r>
    </w:p>
    <w:p>
      <w:r>
        <w:t>Сәтті кадр</w:t>
      </w:r>
    </w:p>
    <w:p>
      <w:r>
        <w:t>Кімнің есіңде?</w:t>
      </w:r>
    </w:p>
    <w:p>
      <w:r>
        <w:t>Бұрынғының жəне қазіргінің балалары....</w:t>
      </w:r>
    </w:p>
    <w:p>
      <w:r>
        <w:t>Ай айелдер ай😂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