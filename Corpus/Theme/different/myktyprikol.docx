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Итттер оз иесине уксайд негизи</w:t>
      </w:r>
    </w:p>
    <w:p>
      <w:r>
        <w:t>Бұл жолы қашып құтылдың , бірақ келесі жолы сен ұсталасың!</w:t>
      </w:r>
    </w:p>
    <w:p>
      <w:r>
        <w:t>Ана тырнақпен жер қазуға болады</w:t>
      </w:r>
    </w:p>
    <w:p>
      <w:r>
        <w:t>😄😄😄</w:t>
      </w:r>
    </w:p>
    <w:p>
      <w:r>
        <w:t>Саған "Қайырлы түн деп айтайын" деп келдім...</w:t>
      </w:r>
    </w:p>
    <w:p>
      <w:r>
        <w:t>-Қашыңдар, өтіп кетейін...</w:t>
      </w:r>
    </w:p>
    <w:p>
      <w:r>
        <w:t>Теріс аударып қарашы.</w:t>
      </w:r>
    </w:p>
    <w:p>
      <w:r>
        <w:t>👍👍👍</w:t>
      </w:r>
    </w:p>
    <w:p>
      <w:r>
        <w:t>-Көп жеп қойма, маған да қалдыр...</w:t>
      </w:r>
    </w:p>
    <w:p>
      <w:r>
        <w:t>Нокияның келесі продукциясы</w:t>
      </w:r>
    </w:p>
    <w:p>
      <w:r>
        <w:t>Құтырмай, тыныш жүр...</w:t>
      </w:r>
    </w:p>
    <w:p>
      <w:r>
        <w:t>Мені күттің бе? Мен келдім</w:t>
      </w:r>
    </w:p>
    <w:p>
      <w:r>
        <w:t>Лайк бас, баспасаң өледі</w:t>
      </w:r>
    </w:p>
    <w:p>
      <w:r>
        <w:t>Ура ендігі аптада каникул</w:t>
      </w:r>
    </w:p>
    <w:p>
      <w:r>
        <w:t>Осыған қалай жүргізуші куәлігін берді екен</w:t>
      </w:r>
    </w:p>
    <w:p>
      <w:r>
        <w:t>Айналдырып кара.</w:t>
      </w:r>
    </w:p>
    <w:p>
      <w:r>
        <w:t>Қыздарға макияж жасағанда</w:t>
      </w:r>
    </w:p>
    <w:p>
      <w:r>
        <w:t>Пхахахахахах 😂 😂</w:t>
      </w:r>
    </w:p>
    <w:p>
      <w:r>
        <w:t>-Анашым, саған көмектесейін деп едім...</w:t>
      </w:r>
    </w:p>
    <w:p>
      <w:r>
        <w:t>Қайда ұшып бара жатырсындар</w:t>
      </w:r>
    </w:p>
    <w:p>
      <w:r>
        <w:t>Не болды, мендей сұлуды бірінші рет көріп тұрсын ба?</w:t>
      </w:r>
    </w:p>
    <w:p>
      <w:r>
        <w:t>Сендерге түсіндірейін, қалай💩💩💩</w:t>
      </w:r>
    </w:p>
    <w:p>
      <w:r>
        <w:t>Сақтықта қорлық жоқ</w:t>
      </w:r>
    </w:p>
    <w:p>
      <w:r>
        <w:t>Чистоплотный қой</w:t>
      </w:r>
    </w:p>
    <w:p>
      <w:r>
        <w:t>Бұрын ботелкелерді апарып өткізуші еді....</w:t>
      </w:r>
    </w:p>
    <w:p>
      <w:r>
        <w:t>Күздің қысқа айналуы</w:t>
      </w:r>
    </w:p>
    <w:p>
      <w:r>
        <w:t>Үйге аю кіріп кетіпті, быт-шытын шығардым</w:t>
      </w:r>
    </w:p>
    <w:p>
      <w:r>
        <w:t>Геометрия пән мұғаліміне көрсете алмайды ғой</w:t>
      </w:r>
    </w:p>
    <w:p>
      <w:r>
        <w:t>Жүйке тыныштандыратын</w:t>
      </w:r>
    </w:p>
    <w:p>
      <w:r>
        <w:t>Сенім мен достық сатылмайды</w:t>
      </w:r>
    </w:p>
    <w:p>
      <w:r>
        <w:t>Любойыңды бай қылып алам...</w:t>
      </w:r>
    </w:p>
    <w:p>
      <w:r>
        <w:t>Мокасины сияқты</w:t>
      </w:r>
    </w:p>
    <w:p>
      <w:r>
        <w:t>Біздің сыныптың қыздары</w:t>
      </w:r>
    </w:p>
    <w:p>
      <w:r>
        <w:t>Жап аузыңды, жап аузыңды, жап аузыңды...</w:t>
      </w:r>
    </w:p>
    <w:p>
      <w:r>
        <w:t>Ұшайын десем дала суық</w:t>
      </w:r>
    </w:p>
    <w:p>
      <w:r>
        <w:t>Шешінуге карта ойнаған</w:t>
      </w:r>
    </w:p>
    <w:p>
      <w:r>
        <w:t>Зарядталып жатыр...</w:t>
      </w:r>
    </w:p>
    <w:p>
      <w:r>
        <w:t>Мен ұйықтап жатқан жоқпын, мен ойланып отырмын</w:t>
      </w:r>
    </w:p>
    <w:p>
      <w:r>
        <w:t>Енді элитный болып жүреді</w:t>
      </w:r>
    </w:p>
    <w:p>
      <w:r>
        <w:t>Сүйіп койшы мені</w:t>
      </w:r>
    </w:p>
    <w:p>
      <w:r>
        <w:t>Жақсы идея</w:t>
      </w:r>
    </w:p>
    <w:p>
      <w:r>
        <w:t>Талант иесі</w:t>
      </w:r>
    </w:p>
    <w:p>
      <w:r>
        <w:t>Ерекше той 😂😂😂</w:t>
      </w:r>
    </w:p>
    <w:p>
      <w:r>
        <w:t>Менің осындай еңбекқор қолдарым үшін ғашық болған</w:t>
      </w:r>
    </w:p>
    <w:p>
      <w:r>
        <w:t>Интернетсіз аулада</w:t>
      </w:r>
    </w:p>
    <w:p>
      <w:r>
        <w:t>-Қоя тұршы балам, мынаған жауап жаза салайын</w:t>
      </w:r>
    </w:p>
    <w:p>
      <w:r>
        <w:t>Өскен сайын бутылкасы да өзгеріп отырады...</w:t>
      </w:r>
    </w:p>
    <w:p>
      <w:r>
        <w:t>Блиииин, жаңа жылға дейін азу керек...</w:t>
      </w:r>
    </w:p>
    <w:p>
      <w:r>
        <w:t>Ак кросовки алғанда</w:t>
      </w:r>
    </w:p>
    <w:p>
      <w:r>
        <w:t>-Кел, кім шахмат ойнады?</w:t>
      </w:r>
    </w:p>
    <w:p>
      <w:r>
        <w:t>Үлкен киви және кішкентай киви</w:t>
      </w:r>
    </w:p>
    <w:p>
      <w:r>
        <w:t>Керемет вазалар</w:t>
      </w:r>
    </w:p>
    <w:p>
      <w:r>
        <w:t>Сен ба менің шөжектеріме тыныштық бермей жүрген...</w:t>
      </w:r>
    </w:p>
    <w:p>
      <w:r>
        <w:t>Бәріміз біріміз үшін, біріміз бәріміз үшін</w:t>
      </w:r>
    </w:p>
    <w:p>
      <w:r>
        <w:t>Каникул қашан болады, өзі?</w:t>
      </w:r>
    </w:p>
    <w:p>
      <w:r>
        <w:t>Қалайша тап-таза</w:t>
      </w:r>
    </w:p>
    <w:p>
      <w:r>
        <w:t>Еркектің аты еркек</w:t>
      </w:r>
    </w:p>
    <w:p>
      <w:r>
        <w:t>Тосын сый</w:t>
      </w:r>
    </w:p>
    <w:p>
      <w:r>
        <w:t>Қыс деп осыны айт</w:t>
      </w:r>
    </w:p>
    <w:p>
      <w:r>
        <w:t>-Бабайдан қорықпаймыз, бабай бізден қорқады</w:t>
      </w:r>
    </w:p>
    <w:p>
      <w:r>
        <w:t>Киім киіп киіп алмай кеткен клиенттерге</w:t>
      </w:r>
    </w:p>
    <w:p>
      <w:r>
        <w:t>Әйелім қарамай тұрғанда сүйісіп алайын...</w:t>
      </w:r>
    </w:p>
    <w:p>
      <w:r>
        <w:t>Осы бір сникерсті жей салайын</w:t>
      </w:r>
    </w:p>
    <w:p>
      <w:r>
        <w:t>😄😂</w:t>
      </w:r>
    </w:p>
    <w:p>
      <w:r>
        <w:t>Ыдыс жумас үшін</w:t>
      </w:r>
    </w:p>
    <w:p>
      <w:r>
        <w:t>Бір кусок қалдырыңдар десем...</w:t>
      </w:r>
    </w:p>
    <w:p>
      <w:r>
        <w:t>Сол үшін айтқанды тыңдау керек еді</w:t>
      </w:r>
    </w:p>
    <w:p>
      <w:r>
        <w:t>Эх.. эх красавчик болған қиын екен жалпы.. 😂</w:t>
      </w:r>
    </w:p>
    <w:p>
      <w:r>
        <w:t>Өкпелегіштер</w:t>
      </w:r>
    </w:p>
    <w:p>
      <w:r>
        <w:t>Тфай тфай көз тимесін сұлулығыңа.</w:t>
      </w:r>
    </w:p>
    <w:p>
      <w:r>
        <w:t>Любой қыз сынады ғой</w:t>
      </w:r>
    </w:p>
    <w:p>
      <w:r>
        <w:t>Өз өзіне көп алып қойган</w:t>
      </w:r>
    </w:p>
    <w:p>
      <w:r>
        <w:t>Өзінше ел қорғап жүрсең осы ғой енді...</w:t>
      </w:r>
    </w:p>
    <w:p>
      <w:r>
        <w:t>Көзқарас</w:t>
      </w:r>
    </w:p>
    <w:p>
      <w:r>
        <w:t>Шоколадтан жасалған таблеткалар</w:t>
      </w:r>
    </w:p>
    <w:p>
      <w:r>
        <w:t>Жыртық джинсы сияқты жыртық капрон мода болса ғой ☺ ☺ ☺</w:t>
      </w:r>
    </w:p>
    <w:p>
      <w:r>
        <w:t>Ассалаумаликум</w:t>
      </w:r>
    </w:p>
    <w:p>
      <w:r>
        <w:t>Дүкенде скидка бітіп қалды...</w:t>
      </w:r>
    </w:p>
    <w:p>
      <w:r>
        <w:t>Өзіме Lexus сатып алдым... Анамсыз, әкемсіз және несиесіз.</w:t>
      </w:r>
    </w:p>
    <w:p>
      <w:r>
        <w:t>Сенен үлкен аған бар болса осы ғой, солардан қалғанын киіп жүресің...</w:t>
      </w:r>
    </w:p>
    <w:p>
      <w:r>
        <w:t>Бұзылған ит :)</w:t>
      </w:r>
    </w:p>
    <w:p>
      <w:r>
        <w:t>Қауіпсіз</w:t>
      </w:r>
    </w:p>
    <w:p>
      <w:r>
        <w:t>-Не болды, сонша сигнал басып...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