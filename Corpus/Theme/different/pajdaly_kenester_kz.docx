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Нәзік стильдегі жатын бөлме. Ұнаса лайк ❤</w:t>
      </w:r>
    </w:p>
    <w:p>
      <w:r>
        <w:t>🌟 Осылай боятуға келісер ме едіңіз?</w:t>
      </w:r>
    </w:p>
    <w:p>
      <w:r>
        <w:t>🌟 Қайырлы таң! Күндеріңіз сәтті өтсін!</w:t>
      </w:r>
    </w:p>
    <w:p>
      <w:r>
        <w:t>🌟 Керек болады ☝️ Түсқағаздардың сыртындағы суреттер нені білдіреді?</w:t>
      </w:r>
    </w:p>
    <w:p>
      <w:r>
        <w:t>🌟 Гараждағы мінсіз жинақылық. Ұқыпты екен 👍</w:t>
      </w:r>
    </w:p>
    <w:p>
      <w:r>
        <w:t>😍 ӘЛЕМДІ ЖАУЛАП АЛҒАН ЖАҢА ХИТ! 😍 Толығырақ біліп, пікірлерді оқыңыз: ▶ vk.cc/9MeaAv✅ Hot Shapers (айына жеті кг азайтуға көмек) майыдыратқыш белдігі. ✅ Керексіз артық салмақты азайтып, сұлу бұлшықет қалыптастырады. ✅ Өте ыңғайлы: терлетпейді, із қалдырмайды, киім астынан көрінбейді. 🔥 Бағасы түскен! 👉 ТАПСЫРЫС БЕРУ ҮШІН: ▶ vk.cc/9MeaAv</w:t>
      </w:r>
    </w:p>
    <w:p>
      <w:r>
        <w:t>🌟 Ағаштан ұста қолымен жасалған төсек 😍</w:t>
      </w:r>
    </w:p>
    <w:p>
      <w:r>
        <w:t>🌟 Ұнай ма?</w:t>
      </w:r>
    </w:p>
    <w:p>
      <w:r>
        <w:t>🌟 Балалар бөлмесінің əдемі интерьері 😍</w:t>
      </w:r>
    </w:p>
    <w:p>
      <w:r>
        <w:t>🌟 Тырнақтардың дизайны 🎶</w:t>
      </w:r>
    </w:p>
    <w:p>
      <w:r>
        <w:t>🌟 Мерекелік үстелге арналған безендіру</w:t>
      </w:r>
    </w:p>
    <w:p>
      <w:r>
        <w:t>🌟 Лоджияға арналған идея</w:t>
      </w:r>
    </w:p>
    <w:p>
      <w:r>
        <w:t>Күйеуімнің арақ ішуін өзі қаламастан қалай тоқтаттым? Біз Талғат екеуміз 90-шы жылдары студент кезде үйленгенбіз. Өмірдің қиыншылығы мен қуанышын бірге көріп келеміз. Үйленген соң жатақханада тұрдық, жағдайымыз былайша айтқанда нашарлау болды. Күйеуім темір жолдағы жұмысынан шығып бизнеспен айналысамын деген кезде мен оған барынша қолдау көрсеттім. Бірақ отбасымыз осыншама ойрандалады деп ешқашан ойламаппын... Жалғасын осы жерден оқисыз 👉 vk.cc/9MegYO</w:t>
      </w:r>
    </w:p>
    <w:p>
      <w:r>
        <w:t>🌟 Мінсіз. Сізге ұнай ма?</w:t>
      </w:r>
    </w:p>
    <w:p>
      <w:r>
        <w:t>🌟 Өте нəзік. Киетін бе едіңіз?</w:t>
      </w:r>
    </w:p>
    <w:p>
      <w:r>
        <w:t>🌟 Бір бөлмелі пəтерге арналған идея</w:t>
      </w:r>
    </w:p>
    <w:p>
      <w:r>
        <w:t>🌟 Недеген шебер қолдар 😍</w:t>
      </w:r>
    </w:p>
    <w:p>
      <w:r>
        <w:t>Ұйқы алдында тамырларына жақ, сонда ҰЙЫҒАН ҚАН ЫДЫРАЙДЫ. Аяқтағы ауруға шыдай беруді тоқтат. ВАРИКОЗҒА ҚАРСЫ мықты дәрі. Рецептісін жазып ал: Өшірмей тұрғанда оқып үлгер 👉 [club176432497|Жалғасын осы жерден оқисыз...]</w:t>
      </w:r>
    </w:p>
    <w:p>
      <w:r>
        <w:t>🌟 Торт жақсы көресіз бе? Онда бағалап өтіңіз 😋</w:t>
      </w:r>
    </w:p>
    <w:p>
      <w:r>
        <w:t>🌟 Қонақ бөлме</w:t>
      </w:r>
    </w:p>
    <w:p>
      <w:r>
        <w:t>🌟 Əдемі шаш үлгісі</w:t>
      </w:r>
    </w:p>
    <w:p>
      <w:r>
        <w:t>🌟 Пісіргенді жақсы көретін қыз-келіншектердің назарына</w:t>
      </w:r>
    </w:p>
    <w:p>
      <w:r>
        <w:t>Дене, қолтық, аяқ тершеңдігінен қалай құтыламыз деген сұрақ сіздіде мазалайды ма? Онда мына мақаланы міндетті түрде оқыңыз.... ➡ vk.cc/9Mepc7</w:t>
      </w:r>
    </w:p>
    <w:p>
      <w:r>
        <w:t>🌟 Сағанда тезірек бұйырсын ❤</w:t>
      </w:r>
    </w:p>
    <w:p>
      <w:r>
        <w:t>🌟 Міндетті түрде жасап көріңіз 💜💜💜</w:t>
      </w:r>
    </w:p>
    <w:p>
      <w:r>
        <w:t>🌟 Қайырлы таң! Күндеріңіз сәтті өтсін!</w:t>
      </w:r>
    </w:p>
    <w:p>
      <w:r>
        <w:t>🌟 Суретке түсуге арналған ерекше идея</w:t>
      </w:r>
    </w:p>
    <w:p>
      <w:r>
        <w:t>🌟 Қонақ бөлме</w:t>
      </w:r>
    </w:p>
    <w:p>
      <w:r>
        <w:t>Дəл осы жұлдызнама белгілеріне тағдыр жылдам байып кетуді бұйыртқан! Ақша өзі сіздің қолыңызға жабысып, басыңызға жауатын болады, егер сіз ол ақшаларды өміріңізге шақыра білсеңіз! Мүмкін бұл сіз шығарсыз 👉 vk.cc/9M0qJS</w:t>
      </w:r>
    </w:p>
    <w:p>
      <w:r>
        <w:t>🌟 Көк түсті ұнататындардан бір лайк 😍❤❤❤</w:t>
      </w:r>
    </w:p>
    <w:p>
      <w:r>
        <w:t>🌟 Көз тартатын идея. Ұнаса 🖤</w:t>
      </w:r>
    </w:p>
    <w:p>
      <w:r>
        <w:t>🌟 Əдемі лоджия. Сізде де болғанын қалайсыз ба?</w:t>
      </w:r>
    </w:p>
    <w:p>
      <w:r>
        <w:t>🌟 Шешіп көреміз бе?)</w:t>
      </w:r>
    </w:p>
    <w:p>
      <w:r>
        <w:t>🌟 Балаларыңызды барынша жақсы көріңіздер, олар жылдам есейіп кетеді 🔣</w:t>
      </w:r>
    </w:p>
    <w:p>
      <w:r>
        <w:t>🌟 3D түсқағаздары. Бағасын беруді ұмытпайық</w:t>
      </w:r>
    </w:p>
    <w:p>
      <w:r>
        <w:t>❗ТЕМЕКІДЕН ҚҰТЫЛУДЫҢ ТАМАША ӘДІСІ ➡ vk.cc/9M1aff 🔹 Ауыздағы жағымсыз иістен шаршадыңыз ба? 🔹 Тіс сарғайып барады ма? 🔹 Өкпе тұсы ауыра ма? 🔹 Сансыз әдістер еш көмектеспеді ме? ✅ Ғалымдар темекіден мәңгілікке құтылатын әдіс ойлап тапты... 10 адамның 9-ы темекіні тастады. 89% адам бұл жайлы білмейді, шылым фирмалары әдейі ақпаратты жасырып келеді. ✅ Бұл сенің 11% ішінде болу мүмкіндігін ➡ vk.cc/9M1aff</w:t>
      </w:r>
    </w:p>
    <w:p>
      <w:r>
        <w:t>🌟 Қара түс жарасады ма қалай ойлайсыз? 🤔👇🏼</w:t>
      </w:r>
    </w:p>
    <w:p>
      <w:r>
        <w:t>🌟 Вааааау 😍 Сізге де ұнады ма?</w:t>
      </w:r>
    </w:p>
    <w:p>
      <w:r>
        <w:t>🌟 Кішігірім ас үйге арналған идея. Қалай?</w:t>
      </w:r>
    </w:p>
    <w:p>
      <w:r>
        <w:t>🌟 Кабачкиден жасалған өте дəмді рулет. Сақтап қойыңыз 👍🏻</w:t>
      </w:r>
    </w:p>
    <w:p>
      <w:r>
        <w:t>Менің жасым орта жастан асқан, мен 12 кг артык салмактан, буындарымдағы ісік пен ауырсынудан арылдым. Ол үшін бар болғаны күніне 1 стакан осы суысынды ішіп жүрдім! Рецеппен бөлісемін! [club79873205|Жалғасын осы жерден оқисыз...]</w:t>
      </w:r>
    </w:p>
    <w:p>
      <w:r>
        <w:t>🌟 Бұл ғажап букет Сіз үшін! 💐</w:t>
      </w:r>
    </w:p>
    <w:p>
      <w:r>
        <w:t>🌟 Қандай жайлы бөлме. Дəл қазір осында барғым келіп тұр 😍</w:t>
      </w:r>
    </w:p>
    <w:p>
      <w:r>
        <w:t>🌟 Маникюр идеясына не дейсіздер? Ұнады ма? 👍🏻</w:t>
      </w:r>
    </w:p>
    <w:p>
      <w:r>
        <w:t>🌟 Менің көңіл күйімді бір секундта көтерудің жолы! 🙈</w:t>
      </w:r>
    </w:p>
    <w:p>
      <w:r>
        <w:t>Жасы отыздан асқандарға əжімнен құтылу жолдары! Жеті күннен кейін мінсіз тері! Қымбат крем мен маскілер туралы ұмытыңыз, олар бəрібір көмектеспейді...➡ vk.cc/9M0FSC</w:t>
      </w:r>
    </w:p>
    <w:p>
      <w:r>
        <w:t>🌟 Ерекше 3D түсқағаз 😍😍👇🏼 Қалай?</w:t>
      </w:r>
    </w:p>
    <w:p>
      <w:r>
        <w:t>🌟 Кімде осындай шаш қыстырғыштар болды? 😊</w:t>
      </w:r>
    </w:p>
    <w:p>
      <w:r>
        <w:t>🌟 Қайырлы таң! Күндеріңіз сәтті өтсін!</w:t>
      </w:r>
    </w:p>
    <w:p>
      <w:r>
        <w:t>🌟 Əжетхана қағаздарын сақтауға арналған ерекше идея</w:t>
      </w:r>
    </w:p>
    <w:p>
      <w:r>
        <w:t>🌟 Балконның дизайны ұнай ма?</w:t>
      </w:r>
    </w:p>
    <w:p>
      <w:r>
        <w:t>Алақааай!!!! 😺👏 Қыздар, мен шаштың өсуін тездететін ғажап зат таптым!!!! Мен ол затты 20 жыл бойы күттім!!! 🙏 Бұрын шашым иығымнан төмен өспейтін. 💇 Шашым тез түсіп, маған мұрша бермейтін. 🙅 Бір апта бұрын ғаламтордан керемет шаш өсіруге арналған құрал тауып алдым, Осы жерден тапсырыс беруге болады 👉 vk.cc/9LNFZD 👈 ) өзіме тəжірибие жүргізіп көрмек болдым. Нəтижелері мені таңқалдырды!!! 😱 Небəрі бір аптаның ішінде 7 см шаш өсті. 👸 Бұл шаш өсіретін құрал менің өмірімдегі ең керемет сыйлық!!!! 🎅🎄Шашым енді түспейді, араласпайды, берік жəне ұзын. Кеңес! Зат бітпей тұрғанда, үлгеріңіз, сатып алыңыз! 💰 Тапсырысты мында жасауға болады 👉 vk.cc/9LNFZD 👈</w:t>
      </w:r>
    </w:p>
    <w:p>
      <w:r>
        <w:t>🌟 Ұнаса жәй ғана лайк басағойыңыз 😍❤❤</w:t>
      </w:r>
    </w:p>
    <w:p>
      <w:r>
        <w:t>🌟 Керемет идея</w:t>
      </w:r>
    </w:p>
    <w:p>
      <w:r>
        <w:t>🌟 Құйылмалы еден. Сөз жоқ əдемі 😍</w:t>
      </w:r>
    </w:p>
    <w:p>
      <w:r>
        <w:t>🌟 Кім дұрыс есептей алар екен?</w:t>
      </w:r>
    </w:p>
    <w:p>
      <w:r>
        <w:t>🌟 Терең мағыналы стрит артБұл суреттен қандай ой түйдіңіз?</w:t>
      </w:r>
    </w:p>
    <w:p>
      <w:r>
        <w:t>🌟 Кез келген қыздың арманы. Солай емес пе? 😉</w:t>
      </w:r>
    </w:p>
    <w:p>
      <w:r>
        <w:t>‼ Ауыздағы жағымсыз иіс ТІСТЕРДІҢ нашарлығынан ЕМЕС ⚠ Сағыз шайнамаңыздар, одан сайын нашарлайды! ⚠ ✅ Қазақстанның бас инфекционисі сізді және жақындарыңызды қалай құтқару керектігімен бөліседі ⏩ vk.cc/9LNv31</w:t>
      </w:r>
    </w:p>
    <w:p>
      <w:r>
        <w:t>🌟 Әдемі перде. Ұнаса жәй ғана ❤</w:t>
      </w:r>
    </w:p>
    <w:p>
      <w:r>
        <w:t>🌟 Киюге қалай қарайсыз?</w:t>
      </w:r>
    </w:p>
    <w:p>
      <w:r>
        <w:t>🌟 Ванна бөлмесі. Əдемі деп есептесеңіз ❤</w:t>
      </w:r>
    </w:p>
    <w:p>
      <w:r>
        <w:t>🌟 Міндетті түрде қайталап көріңіз 📌</w:t>
      </w:r>
    </w:p>
    <w:p>
      <w:r>
        <w:t>Өмірлік мәні бар кеңестер Сізді ренжіткен адамдарды кешіріңіз. Ал ренжіген адамдарға барыңыз. Жамандық жасаған жандарға жақсылық жасаңыз. Сонда арыңыздың алдында таза боласыз. Егер жауабын білмесеңіз, артық сұрақ қоюдың да қажеті жоқ екенін жадыңызда ұстаңыз.[club83557387|Жалғасын осы жерден оқисыз...]</w:t>
      </w:r>
    </w:p>
    <w:p>
      <w:r>
        <w:t>🌟 Мерейтойға арналған естен кетпес идея</w:t>
      </w:r>
    </w:p>
    <w:p>
      <w:r>
        <w:t>🌟 Жарық ас үйі. Ұнаса ❤</w:t>
      </w:r>
    </w:p>
    <w:p>
      <w:r>
        <w:t>🌟 Көздің түсіне қарай шпаргалка. Өзіңізге сақтап алыңыз ☝️</w:t>
      </w:r>
    </w:p>
    <w:p>
      <w:r>
        <w:t>🌟 Ертегі əлемінен əкелген сервиз екен 😉</w:t>
      </w:r>
    </w:p>
    <w:p>
      <w:r>
        <w:t>Сүйгенінді құшағына алып, отбасы бақытын сезіну қандай бақыт, шіркін. Бірақ, ол маскүнем болып кетті. Елде ДАҒДАРЫС, ал ол бар тапқанымызды ішімдікке жұмсайды...😢 ✅ Алкоголизмнен жүз пайыз кепілдікпен айығып кетудің ең қарапайым əдісі! Дəрігерлердің уколынсыз жəне дəрі дəрмегінсіз! ✅ Бұл тəсіл өте қарапайым жəне кез келген адам оны қолдана алады! Өшіріп тастамай тұрғанда осы жерден оқыңыздар 👉 vk.cc/9LMr0e 👈</w:t>
      </w:r>
    </w:p>
    <w:p>
      <w:r>
        <w:t>🌟 Ас үй бөлмесінің түсі ұнайды ма? 😍</w:t>
      </w:r>
    </w:p>
    <w:p>
      <w:r>
        <w:t>🌟 Бұл мастер өзінің осыншалықты мықты талант екенін біле ме екен? 🔥🔥🔥</w:t>
      </w:r>
    </w:p>
    <w:p>
      <w:r>
        <w:t>🌟 Қайырлы таң! Күндеріңіз сәтті өтсін!</w:t>
      </w:r>
    </w:p>
    <w:p>
      <w:r>
        <w:t>🌟 Мынадай оқтау əр қыз келіншектің арманы ғой 👍🏻</w:t>
      </w:r>
    </w:p>
    <w:p>
      <w:r>
        <w:t>🌟 Террассаға арналған ерекше идея</w:t>
      </w:r>
    </w:p>
    <w:p>
      <w:r>
        <w:t>❗Арқаңыз ылғида ауыра ма? Бүкірейіп жүресіз бе? Сіздің келбетіңіз өзіңізді мазалайды ма? Шешімі бар 👉 vk.cc/9LEdNR ❗Магнитті корректор арқылы бұдан жиырма бір күннің ішінде-ақ арылыңыз. Одан кейін ешқандай бүкірею болмайды. Киімнің ішінде толықтай білінбейді. Қазақстан тұрғындары үшін 50% жеңілдік. Жеңілдік шектеулі. ⭐Бізден неге алуыңыз керек? ✅ Сіздерге жүз пайыз кепілдік береміз. ✅ Тауарды тез жеткізіп береміз. ✅ 10.000-нан астам риза тұтынушылар. Тапсырыс беру үшін мына сілтеменің үстін басайық 👉 vk.cc/9LEdNR</w:t>
      </w:r>
    </w:p>
    <w:p>
      <w:r>
        <w:t>🌟 Кімнің есінде? Қанша теңгеге алушы едіңіз? 😍😋👇</w:t>
      </w:r>
    </w:p>
    <w:p>
      <w:r>
        <w:t>🌟 Күзге арналған өте əдемі идея 😍</w:t>
      </w:r>
    </w:p>
    <w:p>
      <w:r>
        <w:t>🌟 Балконыңызды осылай безендірер ме едіңіз?</w:t>
      </w:r>
    </w:p>
    <w:p>
      <w:r>
        <w:t>🌟 Табанға арналған массаж 📌</w:t>
      </w:r>
    </w:p>
    <w:p>
      <w:r>
        <w:t>🌟 Нарезкаларды осылай безендірсеңіз, дастарханыңыз гүл болады. Бұл менің идеяларым 😍</w:t>
      </w:r>
    </w:p>
    <w:p>
      <w:r>
        <w:t>🌟 Кіреберістің осындай жарық болғаны ұнайды. Сіздерге ше?</w:t>
      </w:r>
    </w:p>
    <w:p>
      <w:r>
        <w:t>Достар, мен сіздерге бір тұмар туралы айтқым келіп отыр. Ол тұмар бақы, сәттілік және байлық әкеледі. Қысқасы, мен 11 оқып жүргенімде оқуыммен қиындықтар болған, ал менің ағам (2 курс студенті) күнде қыдырып, өмірден ләззат алып жүретін. Сабағы да жақсы болатын, барлығы 5 емес, бірақ, 3 деген бағасы жоқ еді. Мен одан сен қалай оқымай жақсы бағалар алып жүрсін, күнде қай ақшаға қыдырасың деп сұрап көрдім, бірақ ол маған шындығын айтқанда күлкіден өлдім 😂 Ол маған өзінің тұмары туралы айтып берді, мен оған сенбедім, тұмардың өмірге қандай қатысы бар деп ойладым?! 😅 Сөйтіп ағам маған бәстесейік деді, ол маған осы тұмарды 10 000 теңгеге алып берем деді, бірақ мен осы тұмармен емтихандарды жақсыға тапсырсам, мен оған 20 000 теңге беремін деп бәстестің 😜 Бір айдан соң мен емтихандарымды екі 4 қалған сабақтардың барлығын 5 ке тапсырдым 😎 Осындай жетістіктеріме таңқалған туыстарым маған көрімдік ретінде ақша бере бастады (бұрын ондай болмайтын) сөйтіп мен ағама 20 000 теңгесін қайтардым! Қысқасы, өздерің тексеріп көріңдер! Ссылкасы міне: 👉 vk.cc/9LBL1e</w:t>
      </w:r>
    </w:p>
    <w:p>
      <w:r>
        <w:t>🌟 Керемет қонақ бөлме 😍 Ұнаса жай ғана лүпіл ❤</w:t>
      </w:r>
    </w:p>
    <w:p>
      <w:r>
        <w:t>🌟 Киер ме едіңіз? 😌</w:t>
      </w:r>
    </w:p>
    <w:p>
      <w:r>
        <w:t>🌟 Керемет жатын бөлменің бағасын берейік 😍</w:t>
      </w:r>
    </w:p>
    <w:p>
      <w:r>
        <w:t>🌟 Өте дəмді идея 😍</w:t>
      </w:r>
    </w:p>
    <w:p>
      <w:r>
        <w:t>Ұйқы алдында тамырларына жақ, сонда ҰЙЫҒАН ҚАН ЫДЫРАЙДЫ. Аяқтағы ауруға шыдай беруді тоқтат. ВАРИКОЗҒА ҚАРСЫ мықты дәрі. Рецептісін жазып ал: Өшірмей тұрғанда оқып үлгер 👉 [club176432497|Жалғасын осы жерден оқисыз...]</w:t>
      </w:r>
    </w:p>
    <w:p>
      <w:r>
        <w:t>🌟 Сөз жоқ əдемі! Шеберге лүпіл аямайық 👏🏻</w:t>
      </w:r>
    </w:p>
    <w:p>
      <w:r>
        <w:t>🌟 Заманауи ас үй. Түсі ұнай ма?</w:t>
      </w:r>
    </w:p>
    <w:p>
      <w:r>
        <w:t>🌟 Қандай əдемі!❤</w:t>
      </w:r>
    </w:p>
    <w:p>
      <w:r>
        <w:t>🌟 Өмірдің шындығы 🤣</w:t>
      </w:r>
    </w:p>
    <w:p>
      <w:r>
        <w:t>ОТЫЗ ЖАСТАН КЕЙІН ДЕ МІНСІЗ ТЕРІ Екпе егу, теріні тегістеу, ботокс дегеннің бәрі өткен заман екенін біле білмейтіндер көп. Заманауи медицина айтарлықтай алысқа адымдап, ЖЫЛДАМ әрі ҚАУІПСІЗ жасару әрбір әйелге қолжетімді болып қалды. Өте арзан және әсерлі жасартуға арналған құралдар бұрыннан бар. Өшіріп тастамай тұрғанда оқыңыз: 👉 vk.cc/9LC8oD</w:t>
      </w:r>
    </w:p>
    <w:p>
      <w:r>
        <w:t>🌟 Перде үлгісі ұнаса жәй ғана лайк 😍❤❤</w:t>
      </w:r>
    </w:p>
    <w:p>
      <w:r>
        <w:t>🌟 Осылай екіге буып қойған шаш қалай?)</w:t>
      </w:r>
    </w:p>
    <w:p>
      <w:r>
        <w:t>🌟 Қайырлы таң! Күндеріңіз сәтті өтсін!</w:t>
      </w:r>
    </w:p>
    <w:p>
      <w:r>
        <w:t>🌟 Əжеміздің еңбегін аямай бағалайық 👏🏻😍</w:t>
      </w:r>
    </w:p>
    <w:p>
      <w:r>
        <w:t>🌟 Əдемі қонақ бөлме. Дизайн ұнай ма?</w:t>
      </w:r>
    </w:p>
    <w:p>
      <w:r>
        <w:t>Қыздар, жігіттер көздің зрениесін жақсартудың құпиясы ашылды ✅ Менің Қызымның көзі сотканы көп көп қарағаннан нашарлап кеткен болатын. Автобус күткенде автобустың санын көрмейтін, магазинге барсақ ценаларын көре алмайтын еді! Сомен жұлдыздардың парақшаларын ақтарып жүргем бір тамызатынға көзім түсіп кетті сипатамасын оқып шықтым табиғи қоспалар зияны жоқ деп жазылған сомен зияны тимер деп заказ бердім 3 күнде почтамен жетті қызыма қолдандым бир айда қызымның көзі жақсарып мененде жақсы көретін болып кетты еш зияны жоқ болып шықты қызым көңіл күйі қатты көтерілді ұзін сөздің қысқасы сіздергеде көмегі тиып қалар мына жерден 👉 vk.cc/9LD33Z 👈🏻 заказ бергем. Жүз пайыз табиғы қоспалар Ден саулыққа зияны жок ✅ Менім пікірім: өте керемет зат жана жылға қарай керемет скидкамен сатылымда орын шектеулі скидкамен заказ беріп үлгеріп қалыныз дәл кәзір ссілтемеге өтіп 👉 vk.cc/9LD33Z</w:t>
      </w:r>
    </w:p>
    <w:p>
      <w:r>
        <w:t>🌟 Қайсысын киер едіңіз? 😍😍👇🏼</w:t>
      </w:r>
    </w:p>
    <w:p>
      <w:r>
        <w:t>🌟 Қайсысын сатып алар едіңіз?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