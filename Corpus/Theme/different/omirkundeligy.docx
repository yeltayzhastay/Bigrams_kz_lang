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Қатты уайымға салынба, бұйырғаннан қашпайсың. Жан аман болса кез-келген қиындықтан өтесің!</w:t>
      </w:r>
    </w:p>
    <w:p>
      <w:r>
        <w:t>Тұрмысқа ерте шықса — «Екіқабат болып қалыпты» дейміз.Тұрмысқа шықпаса — «Ешкімге керек болмаған ғой» дейміз.Жаман жігітке тап болса — «Өзіне де сол керек» дейміз.Жүкті болса — «Жезөкше» дейміз. Мүмкін оны зорлап кеткен шығар! Жүкті бола алмай жүрсе — «Ауру» дейміз.Бір бала туса — «Аз» дейміз.Көп бала туса — «Топырлатып туып жатыр» дейміз.Жұмыс жасаса — «Жұмыскер болып қалыпты өзінше» дейміз.Жұмыс жасамаса — «Еріншек, жалқау екен» дейміз.Білім жинап, көп оқыса — «Профессор» дейміз.Ал егер оқымаса — «Ақымақ» дейміз.Негізі, әр адамның — өз өмірі бар! Не істесе де, өзі біледі. Бұл — тағдыр! Тағдырдың жазғанын көреді. «10 күнәның 9-ы — тілден болады». Тілімізге ие болайық! Біреудің сыртынан сөз айту, Дінімізде — үлкен күнә, яғни Ғайбат болып табылады! Ал қоғамда — өсек...</w:t>
      </w:r>
    </w:p>
    <w:p>
      <w:r>
        <w:t>Дүниенің тұтқасы- еркекте ,Кілті - Әйелде ,Сыры - Данада ,Қызығы - Балада.</w:t>
      </w:r>
    </w:p>
    <w:p>
      <w:r>
        <w:t>Қырсықтық-қызға ғана жарасатын қылық.Ол сенi ұнатса ғана қырсығады...</w:t>
      </w:r>
    </w:p>
    <w:p>
      <w:r>
        <w:t>Қызы арлы болған халықтың жігіті намысшыл болады.</w:t>
      </w:r>
    </w:p>
    <w:p>
      <w:r>
        <w:t>түнде "мен", "соткам" және "зарядка" үшеумiз ұйықтаймыз. Арасында "наушник" келіп кетеді ))</w:t>
      </w:r>
    </w:p>
    <w:p>
      <w:r>
        <w:t>Сұлумын деме сенен де сұлу табылар, Ырбаңдай берме, сенен де бiреу жалығар!</w:t>
      </w:r>
    </w:p>
    <w:p>
      <w:r>
        <w:t>Мен ешкімді қатты жақсы көргім келмейді,өйткені оның соңын не күтіп тұрганын білемін..</w:t>
      </w:r>
    </w:p>
    <w:p>
      <w:r>
        <w:t>Уақыт деген қызық нәрсе, кешіккенде - тез өтіп кетеді, күткен кезде - өтпей қояды.</w:t>
      </w:r>
    </w:p>
    <w:p>
      <w:r>
        <w:t>Ұзақ қарашы баяғыдай менің көзіме...</w:t>
      </w:r>
    </w:p>
    <w:p>
      <w:r>
        <w:t>"Сүйіктіңнің саған деген ең қымбат сыйлығы, құрсағыңдағы лүпілдеген кішкентай жүрек"</w:t>
      </w:r>
    </w:p>
    <w:p>
      <w:r>
        <w:t>Кейде өмір екі адамды бір біріне қаншалықты маңызды екендерін көрсету үшін айыратын тәрізді.</w:t>
      </w:r>
    </w:p>
    <w:p>
      <w:r>
        <w:t>Ең қиыны - ұзақ күтіп, соңында бәрі бекер болғанын білу...</w:t>
      </w:r>
    </w:p>
    <w:p>
      <w:r>
        <w:t>Жеткен жетістіктеріңе себепші болған Аллах Тағаланы ешқашан ұмытпа !</w:t>
      </w:r>
    </w:p>
    <w:p>
      <w:r>
        <w:t>Кез-келген ұлдың арманы - әке болу.Кез-келген қыздың арманы - ана болу.</w:t>
      </w:r>
    </w:p>
    <w:p>
      <w:r>
        <w:t>Мен бақыттымын, себебі: қасымда ата- анам бар. Мен бақыттымын, себебі: Алла берген денсаулығым бар.Мен бақыттымын, себебі: демеу берер достарым бар. Мен бақыттымын, себебі: жүрегімде иманым бар. ❤</w:t>
      </w:r>
    </w:p>
    <w:p>
      <w:r>
        <w:t>Күте білу керек👌Нағыз бақытыңды күте білу керек💚💛💍Нәтижесінде өкінбейсің👫👰👪</w:t>
      </w:r>
    </w:p>
    <w:p>
      <w:r>
        <w:t>Бетіңе күліп қарап, сыртыңнан жамандап жүретіндер қаншама..</w:t>
      </w:r>
    </w:p>
    <w:p>
      <w:r>
        <w:t>Тамақ пісіруді үйрен, жақсы кітаптар оқы, жақсы адамдармен сөйлес, анаңа көмектес, өзіңмен жұмыс жаса және ешқашан жігіттің артынан жүгірме....</w:t>
      </w:r>
    </w:p>
    <w:p>
      <w:r>
        <w:t>Қыздар күн сияқты. Біреуге күлімдеп, сәуле шашса, біреуді өртейді...</w:t>
      </w:r>
    </w:p>
    <w:p>
      <w:r>
        <w:t>Ұмыттым ендi, ұмыттым бәрiн, бәрiн...Ендi мен өзге жанның жанындамын,Ендi мен өзге жанның бағындамын.Бәрi өттi, өзiңдi ойлап сағынғаным,Бәрi ұмыт, өзiңдi iздеп сабылғаным.Күл қылдым, өткен өмiр жалындарын,Ендi келiп алдыма жалынбағын!Осы жан ендi менiң барым, бағым,Осы адам ақылшым мен қорғанышымЕндi ұзату тойымның қамындамын.……………………………………………Қош ендi, ұмытқын бәрiн, бәрiн...</w:t>
      </w:r>
    </w:p>
    <w:p>
      <w:r>
        <w:t>Әрбір мұсылманның қабырғасында тұруы тиіс!</w:t>
      </w:r>
    </w:p>
    <w:p>
      <w:r>
        <w:t>Өмір, өмір заңы қатал,Күнің батып, таңың атар,Сен біреуді ұнатарсың,Сені біреу тағы ұнатар.Өмір, өмір — ақ пен қара,Өмір, өмір — бақ пен нала.Өмір деген қуаныш пенӨкінішті сәттер ғана…</w:t>
      </w:r>
    </w:p>
    <w:p>
      <w:r>
        <w:t>Төзімділік - жақсы қасиет, бірақ ұзақ уақыт төзе беру үшін өмір тым қысқа. (с) Абу-ль-Фарадж бин Харун</w:t>
      </w:r>
    </w:p>
    <w:p>
      <w:r>
        <w:t>Кейбiр достарынмен өзiндi отбасындай сезiнесiң. Солар аман болсыншы...</w:t>
      </w:r>
    </w:p>
    <w:p>
      <w:r>
        <w:t>Жігітім мені әкем секілді жақсы көру керек☺досым секілді түсіну керек😇ағам секілді қорғау керек👊және күйеуім сиақты адал болу керек☝Басқаларына мүмкіндік жоқ.</w:t>
      </w:r>
    </w:p>
    <w:p>
      <w:r>
        <w:t>Әрбір Ханзаданың өз Ханшайымы бар! 👑 🎀</w:t>
      </w:r>
    </w:p>
    <w:p>
      <w:r>
        <w:t>Сүйем сені, сүюуге жаралғанмынҚаншама рет жанымды жараладың.</w:t>
      </w:r>
    </w:p>
    <w:p>
      <w:r>
        <w:t>Ең қиыны - болмайтын нәрсені күту..</w:t>
      </w:r>
    </w:p>
    <w:p>
      <w:r>
        <w:t>Ешкімге ешқашан айтпаған армандар болады әр адамда. Міне, солар орындалса екен...</w:t>
      </w:r>
    </w:p>
    <w:p>
      <w:r>
        <w:t>Ешқашан қыздан бірінші қадам күтпе, өйткені бірінші қадамды ол сенен күтеді...</w:t>
      </w:r>
    </w:p>
    <w:p>
      <w:r>
        <w:t>Бәрі өзгереді. Өмір де, адамдар да... Бәрі ойдағыдай сияқты, бірақ кейде бұрынғы сәттерді аңсайсың. Сол өмірді... Сол адамдарды...</w:t>
      </w:r>
    </w:p>
    <w:p>
      <w:r>
        <w:t>Қандай жағдай болмасын, сүйгеніңнің орнын басатын адамды іздеме.</w:t>
      </w:r>
    </w:p>
    <w:p>
      <w:r>
        <w:t>Бір адаммен өмір бойы - міне осыған ұмтылу керек.</w:t>
      </w:r>
    </w:p>
    <w:p>
      <w:r>
        <w:t>Ауыр болса іште сақтай біл,адамдарға сенің сезімің маңызды емес.</w:t>
      </w:r>
    </w:p>
    <w:p>
      <w:r>
        <w:t>Осындай бақыт үшін өмір сүрудің өзі бақыт!</w:t>
      </w:r>
    </w:p>
    <w:p>
      <w:r>
        <w:t>Отпен ойнамаКүйіп қаларсың🔥Қызбен ойнамаСүйіп каларсың😍Қыздың ағасымен ойнамаҰЙЫҚТАП ҚАЛАРСЫҢ😴😆😅</w:t>
      </w:r>
    </w:p>
    <w:p>
      <w:r>
        <w:t>Өзіңе ғашық адамға, ғашық болсаң қандай керемет...</w:t>
      </w:r>
    </w:p>
    <w:p>
      <w:r>
        <w:t>Бәрі өзгереді. Өмір де, адамдар да... Бәрі ойдағыдай сияқты, бірақ кейде бұрынғы сәттерді аңсайсың. Сол өмірді... Сол адамдарды...</w:t>
      </w:r>
    </w:p>
    <w:p>
      <w:r>
        <w:t>Күнде күлуді білетін адам☺,өмір сүре алады..(C) Джим Керри</w:t>
      </w:r>
    </w:p>
    <w:p>
      <w:r>
        <w:t>Ең қымбат адамдарды біз өзімізбен бірге алып жүреміз. Жүрегімізде. Музыкамызда. Ойымызда...♥</w:t>
      </w:r>
    </w:p>
    <w:p>
      <w:r>
        <w:t>Қазіргі өміріңнен артық өмір күтпе,өйткені осындай өмірді көре алмай кеткен адамдар қаншама...</w:t>
      </w:r>
    </w:p>
    <w:p>
      <w:r>
        <w:t>Уақыт өте-өте, сағынып күткен адамың... керексіз болып қалады екен..</w:t>
      </w:r>
    </w:p>
    <w:p>
      <w:r>
        <w:t>Менің артымнан ана жігіт жүгіріп жүр мына жігіт жүгіріп жүр деп мақтанатын қыздарға айтарым!-Арзан дүниеге әр қашан да сұраныс коп болады!</w:t>
      </w:r>
    </w:p>
    <w:p>
      <w:r>
        <w:t>Ғашықсың ғой неге iштесақтайсың?? Сүйесiң ғой негебiрақ айтпайсың?? Жүрегiңдемұндай сезiм тұрғанда....!! Айтшыжаным түнде қалай ұйықтайсың?</w:t>
      </w:r>
    </w:p>
    <w:p>
      <w:r>
        <w:t>Мені жоғалтудан қорқатын адамды кездестіргім келеді...Негізі кездестіріп қойған сияқтымын, бірақ ол білмейді :))</w:t>
      </w:r>
    </w:p>
    <w:p>
      <w:r>
        <w:t>Әке-шешемнің денсаулығы үшін деп ұрттасам Аллах тілегімді қабыл қылар деп ойлайсыңба...</w:t>
      </w:r>
    </w:p>
    <w:p>
      <w:r>
        <w:t>Улкен болуга асыкпа балалык шакты кайтара алмайсын ❤</w:t>
      </w:r>
    </w:p>
    <w:p>
      <w:r>
        <w:t>Өмір өлең сияқты: ұзақтығымен өлшенбейді, мазмұнымен өлшенеді. (c) Сенека.</w:t>
      </w:r>
    </w:p>
    <w:p>
      <w:r>
        <w:t>Әрбір көз жасым, әрбір өткен ұйқысыз түндерім, әрбір жылы сөздерім, керексіз адамға жұмсалғанына өкінемін...</w:t>
      </w:r>
    </w:p>
    <w:p>
      <w:r>
        <w:t>Ол әлі менің келіншегім емес, бірақ мен қазірден бастап ол үшін жауаптымын, өйткені ол - енді менің ең қымбат адамым!</w:t>
      </w:r>
    </w:p>
    <w:p>
      <w:r>
        <w:t>Менің ұлымды көргенде қыздардың бәрі сынатын болады! Иншаллах...®</w:t>
      </w:r>
    </w:p>
    <w:p>
      <w:r>
        <w:t>Сен сабыр еткен сайын Алла сені жақсы көреді!</w:t>
      </w:r>
    </w:p>
    <w:p>
      <w:r>
        <w:t>Уақыт өтеді, уақыт көрсетеді достарыңның қандай екенін.</w:t>
      </w:r>
    </w:p>
    <w:p>
      <w:r>
        <w:t>Өкінбе, өкпелеме бүгініңе,Өмір, өмір,Болмайды түңілүге.Мәңгі сені жазбаған сүрінуге,Қайта тұрып, қақың бар жүгіруге.(с) Мұқағали Мақатаев</w:t>
      </w:r>
    </w:p>
    <w:p>
      <w:r>
        <w:t>Қызды алдауың, ренжітуің,тастап кетуің оңай шығар, бірақ оны қайтаруың өте қиын...</w:t>
      </w:r>
    </w:p>
    <w:p>
      <w:r>
        <w:t>Ұйқым тыныш💤Қарным тоқ👻Дене мүшем сау🙏Киiмiм бүтiң👔👗Әр атқан таңда оянып өмiр сүрiп келемiн☝Отбасым жанымда осының бәрiне❤ Әлхәмдүлилләһ 😊</w:t>
      </w:r>
    </w:p>
    <w:p>
      <w:r>
        <w:t>Итің дос болса жақсы, Досың ит болса жаман...</w:t>
      </w:r>
    </w:p>
    <w:p>
      <w:r>
        <w:t>Жақсы көретін адам барлығынан өтеді, бірақ өзінікін жібермейді.</w:t>
      </w:r>
    </w:p>
    <w:p>
      <w:r>
        <w:t>Жүрегің Ана деп соқса, стенаңа алып кет!</w:t>
      </w:r>
    </w:p>
    <w:p>
      <w:r>
        <w:t>Барында қадірле,Жоғында іздеме!</w:t>
      </w:r>
    </w:p>
    <w:p>
      <w:r>
        <w:t>Бір нәрсе айтар алдында - тыңда.Бір нәрсе жазар алдында - ойлан.Ақша кұртар алдында - ақша тауып көр.Біреуді ренжітпес бұрын - өзіңді сол жанның орнына қойып көр.Біреуді жек көрме - жақсы көруге тырыс.Шегінбес бұрын - алға қадам жасап көр.Қиыншылықта өлем дегенді ойына алма - өмір сүрем жеңемін де.</w:t>
      </w:r>
    </w:p>
    <w:p>
      <w:r>
        <w:t>Менің өткен өмірімді қозғамаңдар, мен қазір ол жақта өмір сүрмеймін.</w:t>
      </w:r>
    </w:p>
    <w:p>
      <w:r>
        <w:t>Өмір эволюциясы3 жаста: Менің Анам — ең керемет жан.😊10 жаста: Анашым, мен сені жақсы көрем.☺15 жаста: Мама, айқайлай бермеші болды.😁18 жаста: Мама, сенің ақылыңнан шаршадым😡35 жаста: Мамамды сағындым.😔 50 жаста: Мама, бізді тастап кетпеші! Өтінемі😪70 жаста: Анашым, сені бір көрсем ғой</w:t>
      </w:r>
    </w:p>
    <w:p>
      <w:r>
        <w:t>Өмір - қолға ұстатқан ақ парақ сияқты. Оған қандай сурет салу өзіңнің қолыңда...</w:t>
      </w:r>
    </w:p>
    <w:p>
      <w:r>
        <w:t>Алдымен адамдар "сіз"-ден "сен"-ге көшеді... уақыт өте "сен"-ді қойып "біз"-ге көшеді...</w:t>
      </w:r>
    </w:p>
    <w:p>
      <w:r>
        <w:t>Аллахтан басқа мені 100% ешкім білмейді...</w:t>
      </w:r>
    </w:p>
    <w:p>
      <w:r>
        <w:t>Ешқашанда өмірге келгеніңе өкінбе. Күндердің күнінде құдай саған бақыт гүлін себеді.</w:t>
      </w:r>
    </w:p>
    <w:p>
      <w:r>
        <w:t>Біреуге ұнау үшін өмір сүріп жүрген жоқпын.</w:t>
      </w:r>
    </w:p>
    <w:p>
      <w:r>
        <w:t>Қызды алдауың, ренжітуің, ұруың, тастап кетуің оңай шығар, бірақ оны қайтаруың өте қиын.</w:t>
      </w:r>
    </w:p>
    <w:p>
      <w:r>
        <w:t>Қайдағы жігіт Құдайым-ау,мен мына сабақты жақсы оқып алсам болғаны 🙇 📚</w:t>
      </w:r>
    </w:p>
    <w:p>
      <w:r>
        <w:t>Өмipде бақты сәттер көп емес,Ал мына сәт солардың бipi...</w:t>
      </w:r>
    </w:p>
    <w:p>
      <w:r>
        <w:t>Тамақ пісіруді үйрен, жақсы кітаптар оқы, жақсы адамдармен сөйлес, анаңа көмектес, өзіңмен жұмыс жаса және ешқашан жігіттің артынан жүгірме....</w:t>
      </w:r>
    </w:p>
    <w:p>
      <w:r>
        <w:t>Музыка- өмірiмнің бiр бөлшегі, кейбір әуендер менің өміріме арналып жазылғандай...</w:t>
      </w:r>
    </w:p>
    <w:p>
      <w:r>
        <w:t>Дүниеге келместен бір күн бұрын сәби Жаратқаннан сұрапты:-Мынау дүниеде не істеуім керек? Соны білмеймін. Жаратқан былай деп жауап беріпті:-Мен саған өзіңді үнемі желеп-жебеп жүретін Періште сыйлаймын. Ол қашан да қасыңда болады.-Мен оның тілін түсінбеймін ғой...-Періште өз тіліне үйретеді. Ол сені барлық пәле-жаладан сақтайды.-Онда менің Періштемнің есімі кім?-Есімінде тұрған түк те жоқ...Сен оны АНА деп атайсың...</w:t>
      </w:r>
    </w:p>
    <w:p>
      <w:r>
        <w:t>Саған хабарласпай, тіпті смс жазбай жүре аламын! Бірақ, бұл сені ойламаймын дегенім емес.</w:t>
      </w:r>
    </w:p>
    <w:p>
      <w:r>
        <w:t>Мен қызғаншақ емеспін, жай маған тиеслі заттарға тискендерді ұнатпаймын.</w:t>
      </w:r>
    </w:p>
    <w:p>
      <w:r>
        <w:t>Дүниенің тұтқасы- еркекте ,Кілті - Әйелде ,Сыры - Данада ,Қызығы - Балада.</w:t>
      </w:r>
    </w:p>
    <w:p>
      <w:r>
        <w:t>Анаңды ренжітпе,кешірім сұрап үлгермеуің мүмкін...</w:t>
      </w:r>
    </w:p>
    <w:p>
      <w:r>
        <w:t>"Кейбір әуен менің өмірiме арнайы айтылғандай,-дейсіз бе...Жо жоқ одан да Қасиеті Құранды ашып қараңыз онда барлығы тек сiз үшін айтылған ..."</w:t>
      </w:r>
    </w:p>
    <w:p>
      <w:r>
        <w:t>Қимайды өзiңдi көңiл шiркiн,Сыр бермейiн десемде iшiм түтiн.Өзiңдi көре алмасам ертелi кеш,Шыдап жүре алмаспын менде бiр күн.Өмiрде көптi көрiп шыңдаласың,Мен жазамын жүректiң шын жарасын.Сүйгенiңмен қашанда бақытты болБағала махаббаттың шын бағасын!Жаным менiң, перiштем, кетпейсiң сен бiр естен.Өзге қыздар көп болсада, мен сенi сүйем!Қожаберген Алмас</w:t>
      </w:r>
    </w:p>
    <w:p>
      <w:r>
        <w:t>Өмірдегі ең үлкен бақыт - біреудің өзіңді сүйетініне сенімді болу.</w:t>
      </w:r>
    </w:p>
    <w:p>
      <w:r>
        <w:t>Жат жерге барып,Ақ жаулық тағып,Айналар ертең анаға,Қыз деген - ана,Ана деп қана,Бағала оны бағала...</w:t>
      </w:r>
    </w:p>
    <w:p>
      <w:r>
        <w:t>Су адамды кірден қалай тазалағандай, намаз да адамды күнәдан солай тазартады.</w:t>
      </w:r>
    </w:p>
    <w:p>
      <w:r>
        <w:t>Өмірімнің мәні анам екен,Анамсыз өмірім жоғалар екен.Сол бір лүпіл қаққан жүрегім,Анам деп мәнгі соғады екен.</w:t>
      </w:r>
    </w:p>
    <w:p>
      <w:r>
        <w:t>Махаббат күйдiредi жанған оттай.Ғашықтық дертi болмас жанған шоқтай.Бiреуге "сүйем" десең шалқаяды. КАК БУДТО СОДАН БАСҚА АДАМ ЖОҚТАЙ!</w:t>
      </w:r>
    </w:p>
    <w:p>
      <w:r>
        <w:t>Өткен нәрсе ұшын өкінбе!Болашағынан қорықпа!Шыңдықпен өмір сүр!</w:t>
      </w:r>
    </w:p>
    <w:p>
      <w:r>
        <w:t>Бай ма, кедей ма - ол маңызды емес.Бастысы оның жүрегі таза болса болды...</w:t>
      </w:r>
    </w:p>
    <w:p>
      <w:r>
        <w:t>Әрдайым жаныңнан табылып, сен үшін бәрін ұмытып, сені кешіріп, күткен адамды - бағала! Себебі, ондай адамды, өмір, бір-ақ рет жібереді.</w:t>
      </w:r>
    </w:p>
    <w:p>
      <w:r>
        <w:t>Сенімен бірге теңіздің дәл ортасында қалып қойсамда бақытты болатыныма сенімдімін.</w:t>
      </w:r>
    </w:p>
    <w:p>
      <w:r>
        <w:t>"Ана” – әрбір адамның жарық дүниедегі ең жақыны, жанашыры, қадірлісі, қамқоршысы ақ сүтін беріп аялаған жанын да аямаған ардақтысы.</w:t>
      </w:r>
    </w:p>
    <w:p>
      <w:r>
        <w:t>Ең арзан адамға ұмmылыn жүріn,Ең қымбаm адамнан айырылып қалма...</w:t>
      </w:r>
    </w:p>
    <w:p>
      <w:r>
        <w:t>Бақыт деген бір Аллаға сыйыну,Бакыт деген бір Алла деп күйіну,Бұл ғаламды алты күнде жаратқан,Алла екенін санамызға түйіну.</w:t>
      </w:r>
    </w:p>
    <w:p>
      <w:r>
        <w:t>Сені құшақтағым келеді. 🙏 Сені еркелеткім келеді. 😍 Сені сүйгім келеді. 💏 Бірақ жаман қырсықсың өзің.☝😬</w:t>
      </w:r>
    </w:p>
    <w:p>
      <w:r>
        <w:t>Менім парақшама кiрiп өзiң жайлы еш нарсе таппайсын!!! Бiрақ кipiп осыны окып отқанына рахмет;-)</w:t>
      </w:r>
    </w:p>
    <w:p>
      <w:r>
        <w:t>қиналғанда кетіп қуанғанда келетін достарға айтарым ,мен қиналғанда көмектесем себебі мен сендер сияқты адам емеспін</w:t>
      </w:r>
    </w:p>
    <w:p>
      <w:r>
        <w:t>Сен үшін өз үйін қиып кететінді мәңгі бағалай біл...</w:t>
      </w:r>
    </w:p>
    <w:p>
      <w:r>
        <w:t>Шын мәнінде де кейбір адамдарсыз өмір сүру сондай қиын...</w:t>
      </w:r>
    </w:p>
    <w:p>
      <w:r>
        <w:t>Кей адамдар денсаулығына емес,''осыған'' сенеді...)</w:t>
      </w:r>
    </w:p>
    <w:p>
      <w:r>
        <w:t>Клубтың емес,ас үйдің ханшайымы бол..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