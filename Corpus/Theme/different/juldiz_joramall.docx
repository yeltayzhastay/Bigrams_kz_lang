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Торпақ. 13 қыркүйек 🔶 ✨ 🌟💫 Бір жан сізді құшағына💏💑 алып өмірінің соңына дейін бірге болуға шешім қабылдайды. 👫👪Дайын болыңыз....😇😇😇</w:t>
      </w:r>
    </w:p>
    <w:p>
      <w:r>
        <w:t>♈ Тоқты. 13 қыркүйек 🔶 ✨ 🌟💫 Тоқтылардың мінезі өте жұмсақ.☺ Нәзіктігі мен мейірімділігі ❤💞тек бір ғана жанға арналады☝💟💜.</w:t>
      </w:r>
    </w:p>
    <w:p>
      <w:r>
        <w:t>Табиғи  Диетасыз арықтайтын өнім ⬇️! 💖-Қалай арықтағаным жайлы айтар айта кетейін. Өткен жылы адам танымастай былшиып кетіп едім, жастар мені "апа, дәу апа" дейтін болды. Содан не керек, семіздіктің серігі болмайын деп, арықтауға бел будым. Шыны керек, жаттығу залына да бардым, көптеген арықтататын дəрілерді де іштім. Ешқандай нəтиже болмады. Сөйтіп жүргенде маған пайдасы тиетін бір керемет аздыратын нəрсе бар екенін достарымнан естідім. "Қазақпыз ғой" қайтпаймыз. Ақыры сол нəрсені таптым. Нəтиже аяқ-асты біліне бастады. Оның қасиеті іштегі, бүйірдегі майларды ерітіп, "ауызды тияды" екен. Лезде арықтағаныма өзім де қатты қуандым. Сөйтсем, мен ішкен аздыратын құрал тек табиғи шөптерден жасалады екен ғой. Міне АЛЛАҒА шүкір, арықтап, қайтадан өмірге оралып, адам болдық қой. Осы нəрсені сатып алған сайтқа үлкен рахмет айтқым келеді РАХМЕТ! Тапсырыс беремін деушілерге сілтемесі міне тұр ➡️➡️ https://vk.cc/9CNhcD</w:t>
      </w:r>
    </w:p>
    <w:p>
      <w:r>
        <w:t>🆘 Хирургтар таң қалуда! буын сырқырауын үш күннің ішінде кетеді екен, ол үшін түнде мына нәрсені таңып жүру қажет... Толық мақаланы мына жерден оқи аласыздар👇🏼👇🏼👇🏼➡️ https://vk.cc/9znSj3</w:t>
      </w:r>
    </w:p>
    <w:p>
      <w:r>
        <w:t>♓Балықтар.❄ 12 09 2019 ❄😏Күніңіз тамаша өтеді. Достарыңызбен бас қосуға баруға өте қолайлы күн. Сүйіктіңізбен біргесіз. 😅ЕКЕУІҢІЗ БОЛАШАҚТЫ АРМАНДАУҒА таптырмайтын уақыт.</w:t>
      </w:r>
    </w:p>
    <w:p>
      <w:r>
        <w:t>♒ Суқұйғыш. ❄12 09 2019 ❄☀Ешкiмнен қолдау күтудің қажеті жоқ. Бәрі өзіңіздің қолыңыздан келеді. Ешкімге сенбеңіз. 💰💰Тек Алланың қолында. Жұмысыңызда алға басуда. Қалтаңызда қалыңдауда. Бай боласыз ИӘ,ИӘ,ИӘ..</w:t>
      </w:r>
    </w:p>
    <w:p>
      <w:r>
        <w:t>♑Тауешкі. ❄12 09 2019 ❄☀Тауешкілердің күні тамаша болады. Қызықты жаңалықтар. Күтпеген кездесулер бәрі сіз үшін. 👑Аздап демалып алып Дүкен аралауға да қолайлы күн.💞 Достарыңызбен бірге болыңыз. Олар сізге қолдау көрсетеді.</w:t>
      </w:r>
    </w:p>
    <w:p>
      <w:r>
        <w:t>♐Мерген. ❄12 09 2019 ❄😇Сізден бақытты жан жоқ. Әлемде болып жатқан жаңалықтар сізді мүлдем қызықтырмайды. ❤Себебі сіз сүйіктіңізді таптыңыз. Онымен бақытты күндерді басыңыздан өткерудесіз.🙏🏻 Бақытыңызды ұзағынан сүйіндірсін Аллах....</w:t>
      </w:r>
    </w:p>
    <w:p>
      <w:r>
        <w:t>♏Сарышаян ❄12 09 2019 ❄🆘Ертең сезімдер мен ақыл-ойдың дәуірлік шайқасы болады. Ертең сізді жеңеді. 😲Жұмыссыз қалмау үшін жұмыспен қамтуды және жұмысқа батылдықты бейнелеу керек.</w:t>
      </w:r>
    </w:p>
    <w:p>
      <w:r>
        <w:t>♎Таразы ❄12 09 2019  ❄😊Таразылар бақытты. ❤Сүйгенімен бірге. Барлық шаруаларыңызды жинап қойып сүйіктіңізге көңіл бөліңіз. Ол сізден қолдау күтеді. Бірге әсерлі кеш өткізіңіздер. 😻😍Махаббат айдынына ақ жол!!!</w:t>
      </w:r>
    </w:p>
    <w:p>
      <w:r>
        <w:t>♍Бикеш. ❄12 09 2019 ❄ 😫Ертең "керек" деген ұғым жоғалып бара жатқан кішкентай капризулға айналуға болады және тек "қалаймын"болады. 😈😡Импульсивті әрекеттердің салдарларына өкінбеу үшін гороскоп кеңесін орындаңыз: бұл күні сөзде де, шешімдерде де асықпаңыз.☝🏻 Әрбір қадамды екі рет ойлаңыз</w:t>
      </w:r>
    </w:p>
    <w:p>
      <w:r>
        <w:t>♌Арыстан. ❄12 09 2019 ❄👑💰Бай болудың қыр сырын білетін жандар. Асықпайды бірақ бәріне үлгереді. 👌🏻Отбасында, жұмысында, сүйгенінде бәрін-бәрін жақсы көреді. 🙊Арыстандардар үшін ең қолайлы күн-сауда жасағанға. Ақшаңызды орнымен жұмсай біліңіз.</w:t>
      </w:r>
    </w:p>
    <w:p>
      <w:r>
        <w:t>♋Шаян. 12 09 2019 😏🤗Шаяндар әлемдегі ең бақытты жандар. Олар сүйе біледі және сүйдіреді. ❤❤Оларға бәрі қызығады, тамсанады . Олар өте нәзіктікті, мейірімділікті жақсы көреді. 😇Сүйгеніненде соны талап етеді. Бақытты жандар.</w:t>
      </w:r>
    </w:p>
    <w:p>
      <w:r>
        <w:t>♊Егіздер. ❄12 09 2019 ❄☀Күніңіз сәттілікке толы. Ұтымды пайдаланып, асықпай шешім қабылдаңыз. 🤗Алға мақсаттарыңыз орындалады. Сүйіктіңізден жақсы жаңалық күтіңіз. 💝Ол сізді қуантуды жоспарлап жүр. Қуанышына ортақ болыңыз..</w:t>
      </w:r>
    </w:p>
    <w:p>
      <w:r>
        <w:t>♉Торпақ. ❄12 09 2019 ❄😉Алға батыл! 💪🏻Кез келген эксперимент ертең тамаша нәтиже көрсетеді.💞Ертең танысу күні! Бұл күні ол қарама-қарсы жынысты тұлғалар үшін ерекше тартымды болады.</w:t>
      </w:r>
    </w:p>
    <w:p>
      <w:r>
        <w:t>♈Тоқты. ❄ 12 09 2019 ❄ ⚠Сақ болыңыз, ертең өмірлік көкжиекте оның жеткілікті және қаржылық тұрақтылық әлеміне жолсерігі болатын біреу пайда болуы мүмкін!💰😊Бұл күні ұран: "Сен, бірақ тексер!»</w:t>
      </w:r>
    </w:p>
    <w:p>
      <w:r>
        <w:t>А вирусты гепатиті – қауіпті Бүгінгі күнгі денсаулық сақтау саласында әсіресе мектеп жасындағы балалардың сары ауруға шаллығуы өзекті мәселелердің бірі болып тұр. А вирусты гепатиті (АВГ) жалпы гепатиттер ішінде 77,6%, ал 14 жасқа дейінгі балалар арасында 96,6% құрай отырып, ең басты орында тұр. Жыл сайын А вирусты гепатитімен шамамен 15000-дай бала мен жасөспірім сырқаттанады. А вирусты гепатиті балалар жазғы демалыстан мектепке оралатын күз айларында жиілеп кетеді. Бұл аталмыш науқастың инкубациялық кезеңімен түсіндіріледі. Инкубаниялық кезең 56 күнге дейінгі мерзімді құрайды. Жаз айларында микроорганизмдердің өсуі мен көбеюіне жағымды жағдайлар туады. Өйткені балалар сусынды, жеміс-жидек пен көкөністі көп пайдаланады. Жеке бас тазалығының қарапайым ережелерін сақтамаған жағдайда, әсіресе балалар лас суға, бұрқақтарға, арықтарға түскенде сары аурудың осы түрінің жұғу қаупі ұлғая түседі. Жазда АВГ жұқтырған және бойында сырқат белгілері білінбеген бала оны қоршаған адамдар үшін жұқпа көзі болуы мүмкін. Бұл күндері көптеген мектептердің материалдық-техникалық базасы, санитарлық-гигиеналық жағдайы төмен, тамақтандыру тиісті дәрежеде ұйымдастырылмаған, балалардың жалпы сырқаттану жиілігі жоғары, сондықтан инфекция да тез тарайды. АВГ мектеп асханаларында дұрыс жуылмаған ыдыс, тез бүлінетін тағам өнімдері арқылы, дәретханаларда (суды шүмектен ішу, дәретхана қағазының және сабынның, жеке орамалдардың болмауы), жеке бас тазалығы сақталмаған жағдайда (балалар дәретханадан соң, тамақтанар алдында қолды жууға дағдыланбаған) жұғуы ықтимал. Балалар кейде шайналған сағызды бөліседі, сусынды бір ыдыстан ішеді. Осының бәрі АВГ-ін жұқтыруға алып келуі мүмкін. Кей баланың қаламды, қарындашты, тырнақтарын тістейтін жаман әдеттері болады, бұл сөзсіз жұқпаның бала ағзасына түсуіне ықпал етеді. Ересектер – ата-аналар, мұғалімдер балаларды гигиеналық дағдыларға, тамақтану мәдениетіне үйретуге тиіс. Кез келген сырқаттың алдын алған дұрыс екендігі белгілі. АВГ зардаптары – бауыр мен өт бөлу жолдарындағы патологиялық процестер, бұл баланың ұзақ уақыт емдәм сақтауын қажет етеді, мектеп, үй жағдайында бұны жүзеге асыру қиынға соғады. Мектеп оқушылары арасынла АВГ-нің алдын алу үшін біз төменлегідей жаднама ұсынамыз: - А вирусты гепатиті – бауырдың қабынуын тудыратын жіті жұқпалы ауру. - Бұл сырқат біздің республикамызда, әсіресе балалар арасында кең тараған. - Инфекиия көзі — адам. А вирусты гепатитінің белгілері: • әлсіздік, тәбеттің нашарлауы; • жүректің айнуы, кейде құсу; • дене қызуының 37,5°С және одан да жоғары көтерілуі; • оң қабырға астының ауыруы; • зәр түсінің қоюлануы; • нәжістің түссізденуі; • көз ішінің, таңдайдың, кейінірек қол, аяқ және бүкіл дене терісінің сарғаюы. А вирусты гепатиті мынадай жағлайларда жұғады: • тұрмыстық қатынас жолымен – жеке бас тазалығы сақталмағанда, лас қол, ыдыс, ойыншық, тұрмыстық заттар арқылы; • су арқылы – лас суға түскенде, абайсызда су жұтып қойғанда және жұқпасы бар суды ішкен кезде; • тамақ арқылы – жуылмаған көкөніс, жеміс-жидек жегенде. А вирусты гепатитін жұқтыру қаупін мынадай зиянды әдеттер ле ұлғайта түселі: • тамақты бөлісу: бір тағам өнімінен тістеп жеу, бір бөтелкеден ішу, бір сағызды шайнау; • кітапты парақтағанда саусақты шылау; • жұмыс кезінде қарындашты, қаламды тістеу; • тырнақтарды тістеу. Алдын алу шаралары: 1. Дәретханадан соң, тамақтанар алдында қолды сабындап жуу; 2. Тек қауіпсіз екендігі анық немесе қайнатылған су ғана ішу; 3. Көкөніс пен жеміс-жидекті мұқият жуып жеу; 4. Тек шомылуға болатын жерлерде ғана суға түсу (шомылғанда баланың суды жұтып қоймауын қадағалау); 5. Жеке бас тазалығына арналған заттарды қолдану (орамал, мәуіт, бет орамал жәңе т.б,) 6. Ыдысты, үй-жайды, мектепті таза ұстау; Балаларыңызды осы қарапайым алдын алу шараларына үйретіңіз, сонда оларлы А вирусты гепатитінен сақтандыра аласыз.</w:t>
      </w:r>
    </w:p>
    <w:p>
      <w:r>
        <w:t>👩🏻 Әйел Құпиясы – әр әйелге ауыстырғысыз зат!💛 Эрозия емдейді!💙 Ақ сұйықтықтарды жояды!❤ Қынапты тарылтып, пәктік сезімін береді!💖 Күйеуіңізбен қосылуда тамаша әрі жаңа сезімдер сыйлайды!💚 Жағымсыз иістерді кетіреді!💜 Циститті кетіреді!🍬 Еліміз бойынша кез келген ауыл немесе қалаға жеткізіп береміз💖 Товарды қолға алып жатқанда ғана төлем жасайсыз💴 Тек қолға затты алып жатқанда ғана төлейсiз!Қазақстанда 10000нан астам клиенттер қолданып, нәтижелеріне көзі жетті.📈 Эффектісі бар! Көмектеспеген жағдайда қаражат қайтарылады.🚌 Жеткізу кез келген калаға яки ауылға бізден.💳 Бағасын сұрастыру үшін көк сілтемені басыңыз 📲  ➡️ https://vk.cc/7IWh0i</w:t>
      </w:r>
    </w:p>
    <w:p>
      <w:r>
        <w:t>Үйдегі косметика  Түрлі азық-түліктің адам ағзасына пайдасы:  Сәбіз: Тері қаттылығын қалыпты жағдайға түсіреді, сергек көрініс және түс береді.  Қияр: Теріні ылғалдандырушы және майлылығын алушы қасиеттерге ие.  Лимон: Микроптан тазалайды, теріні жиырады, күшейтеді және майлылығын алады.  Айран: Терінің ерте әжімделуінің алдын алады, жұмсақтық және иілімділік береді.  Сүт: Ылғалдандырады, иілімділік береді, теріні күшейтеді, түзулейді.  Жөке (липа): Тері тіндерін күшейтеді және жаңа клеткалардың қалыптасуына көмектеседі.  Қалақай: Қан айналымын жылдамдатады. Майлы шаштарға және қайызғаққа қарсы қолданылады.  Жебіршөп (тимьян): Дезинфекцияда өте күшті. Қабынуға бейім терілер үшін беріледі.  Сермене (мелисса): Нерв жүйесін тыныштандырады, асқазан газдарын да кетіреді.  Түймедағы: Қабынудың алдын алушы, нәзік және сезімтал терілер үшін өте маңызды.  Бидай кебегі: Теріні құрғап кетуден қорғайды.  Көк шай: Теріні азықтандырады және қартаюдан қорғайды.  Бал: Теріні күшейтеді және жұмсартады. Әжімдерін жазады және қан айналымын реттейді.  Сүзбе: Қабынған терілерге қарсы қолданылады, біраз сүтпен араластырып крем сияқты қоюлыққа келтіру керек. Майлы терінің күтімінде де қолданылады.  Алма уксусы: Өте танымал дәрі. Теріні жандандырады және терінің беткі қабатын күшейтеді. Құрғақ және жарылғыш терінің және майлы, безеулі терінің де күтімінде өте жақсы. Шашқа жұмсақтық және жалтырақтық береді.  Жұмыртқа сарысы: Маска және компрессте ең маңызды зат. Теріні азықтандырады және түзейді.  Зімбір (имбирь): Терінің майлылығын, қабынуын кетіреді, жарылуын және жаралардың жазылуын жылдамдатады.  Бадам майы (миндаль): Құрғақ және жарылғыш терілер үшін өте пайдалы. әжімдерді кетіреді.  Майсана майы: Шаштарды күшейтуде өте ұтымды қолданылады.  Соя майы: Теріні қоректендіреді.  Күнжіт майы: Теріні азықтаушы және күн сәулесінен қорғаушы қасиеттері бар.  Зәйтүн майы: Сүзілген зәйтүн майы адам терісіне жақсы сіңеді, теріні қалыпты жағдайда ұстайды және жаңалайды.</w:t>
      </w:r>
    </w:p>
    <w:p>
      <w:r>
        <w:t>Бүйрек ауруының басты белгілері Бүйрек – адам ағзасындағы ең маңызды мүшенің бірі. Әсіресе әйелдер қауымы үшін маңыздылығы өте зор. Себебі әйел адамның денсаулығы, сұлулығы мен сымбаттылығының басты кепілі. Сондықтан да бүйрек жұмысының нашарлауы, оның әлсіздігі әйел ағзасындағы түрлі дерттерден хабар береді. Осыған байланысты аурудың алдын алуға мүмкіншілік те туады. Назарларыңызға аурудың алты белгісін ұсынамыз. 1. Бүйрек әлсіздігінен бет, аяқ-қол, көздің айналасы ісіп кетеді. Бүйрек ағзадағы суды реттейтіндіктен, оның жұмысы бұзылса, қан айналымы нашарлайды. Мұны ретке келтірудің оңай шешімі ұйқы алдында суды аз мөлшерде ішіп, белге арналған жаттығу жасау. 2. Әйелдердің тез тоңу себебі бүйрек әлсіздігінен болады. Мұндай құбылысты жеңу үшін тамақтану рационын қадағалап, қой еті, сиыр еті, ащы бұрыш, пияз, зімбір секілді азықтарды көбірек пайдаланған жөн. 3. Бүйрек әлсіздігі әйелдің жыныстық қарым-қатынасқа қызығушылығын төмендетіп, себепсіз ашуланып климакс тым ерте басталуына әсер етеді. Сонымен қатар бүйрегі әлсіз адамдар тез қартаяды. Ал мұның алын алу үшін түрлі емдік шараларды пайдаланып, жеңіл жаттығу түрлерін жасаған дұрыс. 4. Бастың ауруы, ұйқының бұзылуы, мидың шаршауы, ойдың үнемі бөлініп кетуі де бүйрек әлсіздігінен болады. Ағзадағы мұндай өзгерістерді жеңу үшін қаздың етін, саңырауқұлақ, жүзімді үнемі пайдалану керек. 5. Бүйрек әлсіздігінен әйелдердің ішкі секреция жүйесі әлсіреп, бүйрек үсті безінен адреналин бөлінуі азайып, денедегі зат алмасу процесі бұзылады. Ол артық май жиналуына себеп болады. Оған қарсы тұру үшін алақанды бір-біріне ысқылап, жылы күйінде бүйрекке басу. Мұны күіне бірнеше рет қайталаған жөн. Сонымен қоса қаз, қоян, балық еті секілді азықтарды көп тұтынған дұрыс. 6. Бүйрек әлсіздігінен қан қысымы артады. Мұндай белгілер байқалысымен, аурудың алдын алып, дәрігерге көрініп, емдік шаралар қолданбаса, бүйрек істен шығып, өмірге қауіп төндіруі мүмкін. Өз денсаулығыңыз − өз қолыңызда</w:t>
      </w:r>
    </w:p>
    <w:p>
      <w:r>
        <w:t>Ауыздағы сасық иіс - паразиттердің кесірінен ‼ Паразиттерден құтылу үшін сізге "DETOXIC" көмектеседі!! Бұл дәріні қолдану арқылы өзіңізді және отбасыңызды ауыздағы сасық паразиттердің асықынуынан туындайтын аурудан сақтаңыз! Бұл дәріні күн сайын 1 рет қолдану қажет! ▪️Ешқандай зияны жоқ !!!▫️Медициналық дәлелденген !!!▪️Сасық иістен 100% құтылу !!!▫️Паразиттерді жою !!!Тапсырыс беру үшін толығырақ: ⏩  https://vk.cc/9uKs8f кіріп, описаниясындағы  СІЛТЕМЕГЕ КІРІП АТЫҢЫЗДЫ және телефон нөміріңізді жазып, заказать деген батырманы бассаңыз болғаны! Оператор өзі сізге қоңырау шалады! Қазақстан бойынша барлық жерге жеткізу! Қолма-қол төлем!Тапсырыс беру:👇👇👇https://vk.cc/9uKs8f</w:t>
      </w:r>
    </w:p>
    <w:p>
      <w:r>
        <w:t>♓ Балықтар. ⛄ 11 09 2019 ⛄✨Балық керемет орындаушы болады! 🌈Олар қабілетті аулаймын жазға арналған тілектер айналасындағылар мен тыныш сүрудің олардың өмірі.</w:t>
      </w:r>
    </w:p>
    <w:p>
      <w:r>
        <w:t>♒ Суқұйғыш. ⛄ 11 09 2019 ⛄🔞Ертең сіз ұстара сияқты, тіліңізді мұқият қадағалауыңыз керек. 🆘Әйтпесе, бұл достармен, әріптестермен және отбасымен өзара қарым-қатынасқа қатты әсер етуі мүмкін.</w:t>
      </w:r>
    </w:p>
    <w:p>
      <w:r>
        <w:t>♑ Тауешкі. ⛄ 11 09 2019.⛄⚠Сіз ертең бұзақылықтың ғажайыптарын көрсетіп,🥇 бәсекелестерді айналып өтіп, ақырында бірінші жүлде алу мүмкіндігіне ие боласыз.</w:t>
      </w:r>
    </w:p>
    <w:p>
      <w:r>
        <w:t>♐ Мерген. ⛄11 09 2019 ⛄🔭Жұлдыздар сізге оқуға, біліктілікті арттыру курстарына баруға, 📝жаңа хобби жасауға немесе әлі болмаған орындарға баруға кеңес береді. 💞Ең бастысы бәрін өзіңізбен үйлесімді жасаңыз.</w:t>
      </w:r>
    </w:p>
    <w:p>
      <w:r>
        <w:t>♏ Сарышаян. ⛄ 11 09 2019 ⛄👨‍🚀👩‍🚀Күнделікті, ағымдағы істер жақсы болады, бірақ оларға шығармашылық келу керек. 🙌🏻Ең маңызды жұмыста сіз өз көргеніңізді таба аласыз және бұл сіздің күніңізді жарқын түстерге бояй аласыз.</w:t>
      </w:r>
    </w:p>
    <w:p>
      <w:r>
        <w:t>♎ Таразы. ⛄11 09 2019 ⛄✨🔥Өз құндылықтарыңызды жасырмаңыз, керісінше-оларды көрсетіңіз. ☀Сіз не істей алатыныңызды және не тұратыныңызды барлық айнала көрсетіңіз. 😁Сеніңіз, айналасындағыларды қуантады, ал сізді нәтиже қуантады.</w:t>
      </w:r>
    </w:p>
    <w:p>
      <w:r>
        <w:t>♍ Бикеш. ⛄11 09 2019 ⛄🤝👏🏻Жұмыс жандануы Сіздің қолыңызда!🙌🏻🙏🏻 Ертеңгі күннің еңбегі уақыт өте келе сіз үшін жақсы өзгерістерге айналады.</w:t>
      </w:r>
    </w:p>
    <w:p>
      <w:r>
        <w:t>♌Арыстан. ⛄11 09 2019 ⛄💪🏻Ең бастысы, ертең бұл достар, олардың кеңестеріне құлақ асып, қолдауына қол😺 жеткізе отырып, сіз ертең кез келген үшін, тіпті ең күрделі іс болсын батыл бола аласыз.</w:t>
      </w:r>
    </w:p>
    <w:p>
      <w:r>
        <w:t>♋Шаян. ⛄11 09 2019 ⛄⚠🆘Шұғыл шешім күні. Ертең сізде жартылай тондар жоқ, барлығы қара-ақ бояумен боялған. 😡Ал, ақ бояу қара түстен әлдеқайда аз болғандықтан, маңызды мәселелер бойынша қолайлы емес.🙊 Және де маңызды емес.</w:t>
      </w:r>
    </w:p>
    <w:p>
      <w:r>
        <w:t>♊Егіздер.⛄11 09 2019 ⛄🙀Ертең сіз ақпарат ағымында жақсы бағдар алып, ұтымды астық алып, қажетсіз екенін атап өтесіз. 🙌🏻Ертең ұраны: көбірек мәліметтер-соғұрлым жақсы!</w:t>
      </w:r>
    </w:p>
    <w:p>
      <w:r>
        <w:t>♉Торпақ..⛄11 09 2019 ⛄💁🙋Ертең оқу және таным күні. ✨Гороскоп жұлдыздары жақын арада сіздің басыңызда пайда болған сайын жаңа есіктер соғұрлым ашылады деп уәде етеді. 🌈☀Және де перспективалар жақсы болады.</w:t>
      </w:r>
    </w:p>
    <w:p>
      <w:r>
        <w:t>♈Тоқты.⛄11 09 2019 ⛄🌖Ертеңгі күн сіздің өміріңізде бірдеңені Өзгертуді батыл бастау үшін өте қолайлы. 🏇🏃Бұл жаһандық өзгерістер және аз Елеулі жаңартулар болуы мүмкін. 🚄✈Жаңа қадам жасауға қорықпаңыз, әйтпесе сіз кешегі күні ұзақ тұрып қалу қаупі бар!</w:t>
      </w:r>
    </w:p>
    <w:p>
      <w:r>
        <w:t>😰Жігітім! Сіздің мүшеңіз кішкентайма? Жыныстық қатынастан лəззəт алалмай жүрсізбе?😣Сіз ұяласызба?😑 Қысылмаңыз біз сізге көмектесеміз!😊 GIGMAX-ді байқап көріңіз! 😎 1) Ұзарады жəне жуандайды✔ 2)Денсаулыққа еш зияны жоқ!✔3) 1-миллионнан астам адамның көңілінен шыққан!✔4) Химиялық емес!✔️5) 100%- кепілдік✔ 6) Нығайтады✔ Жеңілдіктер саны шектеулі,үлгеріңіздер! Тапсырыс беріңіздер, төмендегі сайтқа кіріп, Өз есіміңізбен Нөмеріңізді сол сайтқа қалдырыңыз! Оператор өзі сізге хабарласады! "Иə мен тапсырыс бердім" деп айтыңыз жəне "мекен жайыңызды" да айтыңыз!!! Тауар қолыңызға түскенде ғана ақшасын төлейсіз!💰⠀Тапсырыс беру➡️  https://vk.cc/9HVzct</w:t>
      </w:r>
    </w:p>
    <w:p>
      <w:r>
        <w:t>Сіздің көлігіңіз істен шыға берема? Сіз несі істен шыққанын білмейсізба? СТО -ға апарып ақшаңызды құртып жүрсізба? Онда сізге біз көмектесеміз! Бұл нәрсе заманға сай жасақталған! 80 мыңнан астам адамның көңілінен шыққан Smart Scan Tool! Бұны қолдану қарапайым! 1) Машинаңыздың қай жері істен шыққанын оңай білесіз! 2) Бұл барлық машиналарға болады! 3) Смартфон немесе Ноутбуктарға Блютуз арқылы қосасыз! 4) 1 жыл - Гарантия береміз! 5) Машинаңыздың барлық жері сіздің көз алдыңызда болады! Барлық Қазақстан Обылыстарына жеткізу!🚀 Жеңілдіктер саны шектеулі,үлгеріңіздер! Тапсырыс беріңіздер, төмендегі сайтқа кіріп, Өз есіміңізбен Нөмеріңізді сол сайтқа қалдырыңыз! Оператор өзі сізге хабарласады! "Иə мен тапсырыс бердім" деп айтыңыз жəне "мекен жайыңызды" да айтыңыз!!! Тауар қолыңызға түскенде ғана ақшасын төлейсіз!💰 Тапсырыс беру👉 https://vk.cc/9DK9Ss</w:t>
      </w:r>
    </w:p>
    <w:p>
      <w:r>
        <w:t>Артық салмақтан шаршадыңыз ба? Арықтағыңыз келе ме? Онда біз сізге арықтауға арналған SKINNY STIX өнімін ұсынғымыз келеді »&gt; ⏩ https://vk.cc/9MKVYPТаза табиғи құрамнан тұратын бұл өнім кез-келген жастағы адамға жақсы әрі тез әсер етеді!Тапсырыс беру үшін мына сілтемеге өтіңіз »&gt; ➡️  https://vk.cc/9MKVYPТауарды үйіңізге дейін әкеліп береміз! Ақшасын тек тауар қолыңызға тигенде ғана төлейсіз! Сондай-ақ сілтемеге өтіп, біздің мамандармен байланысқа түсе аласыз. Олар сізге өнімнің барлық қыр-сырын түсіндіріп береді! Іске сәт!SKINNY STIX - дәмін тат та, арықта!</w:t>
      </w:r>
    </w:p>
    <w:p>
      <w:r>
        <w:t>✅✅ Үлгеріп қалыңыз!!! Спрей алсаңыз, шашқа арналған масканы сыйлыққа береді! ========================================= Ураааа!!!! 😺👏 Қыздар, мен шаштарды ТЕЗ өсіретін спрей таптым!!!! 💆 Мен бұл жайлы 15 жыл бойы армандадым!!! 🙏 Шашымды иығымнан асыра алмай жүргенмін. 💇 Олар сынғыш және тез түсе беретін. 🙅 Бір ай бұрын интернеттен шаштарды қалпына келтіретін "Platinus V Professional" тауып алдым, сосын бірден байқап көрейін дедім. Нәтижесі мені таңғалдырды!!! 😱 Бар болғаны бір айда шашым 7 см-ге өсті.👸 Бұл жақындағы мерекелерге үздік сыйлық!!!🎁🎉 Айтпақшы, қазір шаштарым сынбайды және түспейді. 💰 Ол компанияда бүгін - 50 пайыз жеңілдік!!!💸 Осы жерден тапсырыс бердім 👉 https://vk.cc/9MKPe4</w:t>
      </w:r>
    </w:p>
    <w:p>
      <w:r>
        <w:t>☝ Майсана майының сұлулыққа пайдасы Оқырмандарымыз майсана майының көмегі туралы толығырақ ақпарат беруімізді сұраған еді. Сондай-ақ «әжімнен құтылуға көмегі бар ма?» деген сауал қойған болатын. Бұл материалымызда осы сұрақтарға жауап береміз. ✅ 1. Алақаныңызға кішігірім май құйып, шашыңызға жағыңыз. Аптасына бір рет қайталап тұрсаңыз, бір айдан кейін шашыңыздың қалыңдап, жылтырайтынына көз жеткізесіз. ✅ 2. Кесеге айран құйып, ыстық су құйылған тәрелкеге қойыңыз. Айран жылығанда 5 тамшы майсана майын тамызып, қоспа дайындаңыз. Оны басыңызға жағып, полиэтиленді бас киім не пакетпен, оның үстінен сүлгімен ораңыз. 30 минуттан кейін шашты жуу керек. Нәтижесіне шашыңыз қалыңдап, түсуі азаяды. ✅ 3. Қайызғақтан құтылғыңыз келсе, майсана майын қолдану керек. 1 стақан ыстық, қою шайға 1 шай қасық майсана майын қосып, араластырыңыз. Шашты жууға бір сағат қалғанда басыңызға жағыңыз. Сондай-ақ майсана майы кірпік пен қас өсіруге көмектеседі. Ол үшін аптасына бірнеше рет кірпіктеріңізге майсана майын жағу керек. Майсана майының бетке қандай пайдасы бар? ✅ 1. Бет массажы. Ас қасықты оттың үстінен ұстап, қызғанынша күтіңіз. Содан соң майсана майын құйыңыз. Әжімнен құтылу үшін пайдаланылатын бұл қоспаны бетке жағып, массаж жасаңыз. ✅ 2. Бетке арналған маска. Салқын күндері бұл масканың пайдасы өте зор. Жұмыртқаның саруызы мен 10 тамшы майсана майынан қоспа дайындаңыз. Бетке жұқалау етіп жағып, 25 минуттан кейін жуып тастаңыз. Содан соң көк шаймен бетті шаюға болады. Сонда бетіңіз құрғақтанып кетуінің алдын аласыз. Сондай-ақ салқын ауа райы мен желдің салдарынан болатын беттің қабыршақтануына жол бермейді.</w:t>
      </w:r>
    </w:p>
    <w:p>
      <w:r>
        <w:t>♓ Балықтар. 10 09 2019. 🔥 ✨ 🌟💫 Күннің басы балықтар үшiн үйде жөндеу жұмыстарын жүргiзуге қолайсыз кез. 😊 😊 😊 Техникалық жабдықтарға жақсылап қараңыз, әйтпесе күтпеген жерден «тосын сый» алуыңыз ғажап емес. 👍 👍 👍 Күннің ортасына қарай жағдай жақсы жағына қарай бiраз өзгередi. 😍 😍 😍 Бiрақ демалыс күндерi тұрмыстық техникаға қатысты көкейкестi мәселе орын алуы мүмкiн. 😇 😇 😇 йiңiзде де қарым-қатынастың жақсы болуы екiталай, сондықтан өзiңiздi сабырға шақырыңыз. 🙏 🙏 🙏</w:t>
      </w:r>
    </w:p>
    <w:p>
      <w:r>
        <w:t>♒ Суқұйғыш. 10 09 2019. 🔥 ✨ 🌟💫 Суқұйғыштар әлемдегі ең бақытты жандар. 😇 😇 😇 Олар сүйе біледі және сүйдіреді. Оларға бәрі қызығады, тамсанады 😘 😋 😋 😋 . Олар өте нәзіктікті, мейірімділікті жақсы көреді. Сүйгеніненде соны талап етеді. Бақытты жандар. ❤ ❤ ❤ 😍 😍 😍 💕 💕 💕</w:t>
      </w:r>
    </w:p>
    <w:p>
      <w:r>
        <w:t>♑ Тауешкі. 10 09 2019. 🔥 ✨ 🌟💫 Тауешкілер бақытты. 😇 😇 😇 Сүйгенімен бірге. Барлық шаруаларыңызды жинап қойып сүйіктіңізге көңіл бөліңіз. 💖 💖 💖 💚 💚 💛 💜 Ол сізден қолдау күтеді. Бірге әсерлі кеш өткізіңіздер. Махаббат айдынына ақ жол!!! 💑 💃 🚶</w:t>
      </w:r>
    </w:p>
    <w:p>
      <w:r>
        <w:t>♐ Мерген. 10 09 2019. 🔥 ✨ 🌟💫Ешкiмнен қолдау күтудің қажеті жоқ. 😊 😊 😊 Бәрі өзіңіздің қолыңыздан келеді. Ешкімге сенбеңіз. Тек Алланың қолында. 🙏 🙏 🙏 Жұмысыңызда алға басуда. Қалтаңызда қалыңдауда. Бай боласыз ИӘ,ИӘ,ИӘ..</w:t>
      </w:r>
    </w:p>
    <w:p>
      <w:r>
        <w:t>♏ Сарышаян. 10 09 2019. 🔥 ✨ 🌟💫 Ойға берілгіш, арманшыл және ілтипатты, бір сөзбен айтқанда,нағыз арман дерсің!!! 😊 😊 😊 Оған ақылды әрі жұмсақ мінезді жандар ұнайды. Ол үшін сырт келбетінің көрікті болып тұрғаны ғана емес, адамдармен әңгімелесе білгені де мағызды. 👏 👏 👏 Сондықтан мұны да естен шығаруға болмайды. Сарышаяндарға бәрінен де…сенесің бе, сенбейсің бе… Шаян қыздар ғана лайықты! 👌 👌 👌 Сондай-ақ, оларға Сарышаяндар да сәйкес келеді. 👍 👍 👍</w:t>
      </w:r>
    </w:p>
    <w:p>
      <w:r>
        <w:t>♎Таразы 10 09 2019. 🔥 ✨ 🌟💫 Жақын арада ұмытылмас махаббат күтуде! Басыңыз айналып, мас болып қаласыз! 😍 😍 😍 Өз жұлдызыңызды қолыңыздан шығармай ұстаңыз! Қазір көп адамдар сізді қалай сынауға болады деп ойланып жүр. ☝ Бірақ сіз ештеңеден қорықпайсыз. Өте батыл жансыз. Әркезде алғашқы қадам жасауға әрдайым дайын тұрасыз. Ешқашан көңіліңіз түспесін. 😊 😊 😊 Армандаған мақсатыңызға жетуге аз ғана уақыттар қалды.</w:t>
      </w:r>
    </w:p>
    <w:p>
      <w:r>
        <w:t>♍ Бикеш. 10 09 2019. 🔥 ✨ 🌟💫 Бүгін адамдарға қамқор болуыңыз тиіс! 😌Бүгін көп адам жыныңызға тиеді, олармен ұрыспай, сабыр сақтап, үндемей өтіп кетіңіз. 😔Ертен сол адамдар сізге керек болып қалады. 😳Сол кезде керегін олардан аласыз, ал олар сізге үндемей көмегін береді.😄😄</w:t>
      </w:r>
    </w:p>
    <w:p>
      <w:r>
        <w:t>♌ Арыстан. 10 09 2019. 🔥 ✨ 🌟💫 Махаббатта жолыңыз болды.❤❤❤❤ Соны бағалай білсеңіз -ол сізді болашақта Бақытқа жетелейді. Махаббат пен сәттілік сізбен бірге. Қазіргі уақытта сіз көптеген жетістіктерге, биік белестерге жеттіңіз. Ол сіздің адалдығыңыздың арқасы.😇😀😇 Осы бетіңізден таймаңыз. Өте керемет.</w:t>
      </w:r>
    </w:p>
    <w:p>
      <w:r>
        <w:t>♋ Шаян. 10 09 2019. 🔥 ✨ 🌟💫 Жоқтық ұят емес, байлық мұрат емес деп бабаларымыз айтқандай өзіңізді, өмірдегі орныңызды, сүйген жарыңызды, мақсатыңызды іздеуді жалғастырыңыз. 😊 😊 😊 Айналаңыздағылардың сенімсіздіктеріне, мағынасыз әңгімелеріне назар аудармаңыз. 👏 👏 👏 Қайнап жатқан қазанның бетін жауып, мақсатқа жеткізер тура жолды таңдайтын уақыт жетті. Сәттілік сіздің жағыңызда. 😇 😇 😇</w:t>
      </w:r>
    </w:p>
    <w:p>
      <w:r>
        <w:t>♊ Егіздер. 10 09 2019. 🔥 ✨ 🌟💫 Сіз үшін, әсіресе, күннің екінші жартысы табысты болмақ. 👍 👍 👍 Алғашқы жарты күнде көп уақытыңызды отбасыңызға бөліңіз. Сонымен қатар оқуға, саяхат жасап, демалуға көптеген мүмкіндіктер туады. Мүмкін емес деген нәрселердің өзін еш қорықпастан армандаңыз,бұл күн сол армандар орындалатын сәтті күн болмақ. 😇 😇 😇 Шешім қабдылдауда шорқақтық танытпаңыз. Өміріңізге кедергі жасайтын, түкке де керегі жоқ дүниелерден арылыңыз. 👌 👌 👌 Пайдалы әрі сауапты іс істеуге тырысыңыз. Бәрі сізден үлгі аларлықтай жақсы шаруа бітіріңіз. Жаныңыздағылардың көңіліне қараңыз, сізге ренжулі жандардың санын арттырып алмаңыз. 😊 😊 😊</w:t>
      </w:r>
    </w:p>
    <w:p>
      <w:r>
        <w:t>♈ Торпақ. 10 09 2019. 🔥 ✨ 🌟💫 Бір топ адамның арасынан көп сөйлемейтін адам көрсеңіз, ол – Торпақ. Онымен жақын араласпайынша, сөзге шорқақ адам деп ойлауыңыз мүмкін. 👌 👌 👌 Өте салмақты, көп нәрсеге былқ ете қоймайды. Сирек ашуланады, өзіне ешкімнің жөнсіз жанасқанын қаламайды. Қазбалай берсеңіз, тым қатты ашулануы мүмкін. 😉 😉 😉 Ашуланғанда, жолына кезіккенді қиратуы мүмкін. Бір жақсысы, бұл – өте сирек болатын жайт. Өте тартымды болады. Сүйгенін қызғанып, артынан аңду дегенді білмейді. ❤ ❤ ❤ Торпақ қонаққа барғаннан гөрі, дастарханға барын қойып, қонақ күткенді қалайды. Танымалдылыққа ұмтылмайды. Махаббатта да, достықта да арақатынасты үзбей, әр қадамды қалай жасау керектігін жетік біледі. Өте тұрақты. Құбылысты сол қалпы қабылдауға дайын. Үй шаруашылығына өте бейім, өз үйін, таныс ортасын қатты жақсы көреді. Үнемі өзінің жеке үйі болғанын армандайды. 👏 👏 👏 😊 😊 😊</w:t>
      </w:r>
    </w:p>
    <w:p>
      <w:r>
        <w:t>♈ Тоқты. 10 09 2019. 🔥 ✨ 🌟💫 Бұл белгіде туылған адамдар сырт көзге достыққа өте бейім, бауырмал көрінеді. Кез келген әділетсіздікте бар ынты-шынтысымен шындықты іздеп, бар білгенімен бөлісіп, қызу талқылаудың көркін келтіруі мүмкін. 😊 😊 😊 Тоқтылар өз ойын үнемі тіке айтады. Өз қажеттілігін бірінші орынға қояды және ойының бәрі сол көздегені болады, ол кезде айналасындағыларды мүлде ойламайды. 😬 😬 😬 Өзінің біреуге ыңғайсыз жағдай туғызып, ренжітіп алатыны жайлы ойламайды, оны сезінбейді де. Ол бөтен ойсыз, табиғатына тән бол-ғандықтан, Тоқтыларға ренжудің де қажеті жоқ. 👌 👌 👌 Бұл адамдарда қаталдық деген мүлде болмайды. Айналасында болып жатқан құбылыстың бәріне шын жүрегімен сенеді, өз жағдайын да жасырып қалмайды. Шағымданғанды жаны сүйеді. 😜 😜 😜 Өз ісінде ешқашан жоспар құрып, стратегия жасамай, мақсатына тіке бет алады. Бұл белгіде туылған адамдар көз жасын ешкімге көрсетпеуге тырысады. Қызметтік саласында көп табыстарға қол жеткізеді. 👏 👏 👏</w:t>
      </w:r>
    </w:p>
    <w:p>
      <w:r>
        <w:t>Ауыздағы сасық иіс - паразиттердің кесірінен ‼ Паразиттерден құтылу үшін сізге "DETOXIC" көмектеседі!! Бұл дәріні қолдану арқылы өзіңізді және отбасыңызды ауыздағы сасық паразиттердің асықынуынан туындайтын аурудан сақтаңыз! Бұл дәріні күн сайын 1 рет қолдану қажет! ▪️Ешқандай зияны жоқ !!!▫️Медициналық дәлелденген !!!▪️Сасық иістен 100% құтылу !!!▫️Паразиттерді жою !!!Тапсырыс беру үшін толығырақ: ⏩ https://vk.cc/9uKs8f кіріп, описаниясындағы  СІЛТЕМЕГЕ КІРІП АТЫҢЫЗДЫ және телефон нөміріңізді жазып, заказать деген батырманы бассаңыз болғаны! Оператор өзі сізге қоңырау шалады! Қазақстан бойынша барлық жерге жеткізу! Қолма-қол төлем!Тапсырыс беру:👇👇👇https://vk.cc/9uKs8f</w:t>
      </w:r>
    </w:p>
    <w:p>
      <w:r>
        <w:t>☝ Бүйрек, қуық жолдарындағы тастан құтылу. ✅ Халық медицинасында жантақ шөпті емге қолданған. Ол шөлді, құмды, далалы аймақтарда көп өсетін түйе малының негізгі қорегі. Құрамында С витамині, каротин, эфир майлары, гликозид бар. Жантақ шөбінің іш жүргізетін, несеп айдайтын, тер шығаратын, өт жүргізетін және қабынуға қарсы әсер ететін қасиетімен ерекшеленеді. Дәрі жасау үшін жантақ шөбін жаз айларында, тамырын күзде жинайды. Өсімдіктің жапырақтары мен бұтақтарынан жасаған тұнбаны жөтел басатын дәрі ретінде және бүйрекке, қуыққа тас байланғанда пайдаланса жақсы нәтиже береді. ✅ Дәріні дайындау және қолдану тәсілі: 20гр. тамырды 1 стакан қайнап тұрған суға салып, 20 минут тұндырып қояды, содан соң сүзіп алып, 4-5 қасықтан күніне 3 рет ішеді. Бүйрекке тас, құм байланғанда жүректің қызметі нашарлап, денені ісік шалғанда да жоғарыда айтылған тұнбадан 1 қасықтан күніне 3 рет ішкен жөн. ✅ Бүйрекпен қуық жолдарына байланған тасты түсіру үшін, қарбыз піскен мезгілді қолдану өте қолайлы. ✅ Бір апта тек қара нан мен қарбызды азық етіп, негізі ораза тұтқандай болу керек. Ем қабылдаудың ыңғайлы уақыты түн кезі. Су толтырылған ваннаға не астауға отырып, қарбыз жесе, зәр қысып, құм мен тас кіші дәретпен араласып түседі. ✅ Сондай – ақ, қарбызға тойып алып, жүгіріп жанын қинаса да, тас пен құм кіші дәрет арқылы түседі. ✅ Ал бүйректің қызметін жақсартуға жүгері де мың да бір ем: Оны асып жей беру керек. ✅ Бүйрек қызметі қалыпты емес жағдайға түскенде көз асты әжімденіп, көгеріп кетеді. Көлкілдеп ісіп тұруы да ғажап емес. Енді бұл ауруды биоқуаттық күшпен де емдеуге болады. Ол үшін сеанс алу мерзімі 15 күн мен 30 күн аралығын қамту керек. Қол тигізіп немесе тигізбей жасалатын массаждар түрі өте қарапайым. Алақан жылуымен бүйректі тек аялау керек. Сонда берілген жылу бүйректі өз қалпына түсіреді. Сондай – ақ, бүйрек ауырмау үшін, әуелі суық су ішуді доғарған жөн. Басты бәле осы суықтан басталады. Бүйрекке суық тию, оны барлық қалыпты қызметінің науқастануына алып келіп соқтырады.</w:t>
      </w:r>
    </w:p>
    <w:p>
      <w:r>
        <w:t>Сіздің көлігіңіз істен шыға берема? Сіз несі істен шыққанын білмейсізба? СТО -ға апарып ақшаңызды құртып жүрсізба? Онда сізге біз көмектесеміз! Бұл нәрсе заманға сай жасақталған! 80 мыңнан астам адамның көңілінен шыққан Smart Scan Tool! Бұны қолдану қарапайым! 1) Машинаңыздың қай жері істен шыққанын оңай білесіз! 2) Бұл барлық машиналарға болады! 3) Смартфон немесе Ноутбуктарға Блютуз арқылы қосасыз! 4) 1 жыл - Гарантия береміз! 5) Машинаңыздың барлық жері сіздің көз алдыңызда болады! Барлық Қазақстан Обылыстарына жеткізу!🚀 Жеңілдіктер саны шектеулі,үлгеріңіздер! Тапсырыс беріңіздер, төмендегі сайтқа кіріп, Өз есіміңізбен Нөмеріңізді сол сайтқа қалдырыңыз! Оператор өзі сізге хабарласады! "Иə мен тапсырыс бердім" деп айтыңыз жəне "мекен жайыңызды" да айтыңыз!!! Тауар қолыңызға түскенде ғана ақшасын төлейсіз!💰 Тапсырыс беру👉 https://vk.cc/9DK9Ss</w:t>
      </w:r>
    </w:p>
    <w:p>
      <w:r>
        <w:t>☝ ҚЫЗЫ БАР АНАЛАР НАЗАРЫНА ☝ Сақтап қой, керек болады МЫНА 50 КЕҢЕСТІ ҚЫЗЫНА ЖИІ АЙТЫП ТҰРУ ҚАЖЕТ 1. Мен білемін, сен кейде маған ренжіп қаласын, бірақ мен сені бәрібір жақсы көремін 2. Кейбір сөздер көпір соға алады. Ал, кейбірі сол көпірді жойып жіберуді мүмкін. Сондықтан әрбір айтқан сөзіңді сананнан өткізіп айт. 3. Сенің шаңырағын - сен тұратын орта емес, сені жақсы көретін орта. 4. Бірінші болып кешірім сұрау әлсіздікті білдірмейді 5. Ешқашан жігіттің соңынан жүгірме, ең дұрысы, олар өздері сені тапсың. Егер сен нағыз азамат дос жігітті кездестірсең, оның жүрегінен орын алуға тырыс. Сендердін арақашықтыктарын қарым-қатынастарына еш кедергі болмау керек. 6.《Жоқ》деген сөзді айтып үйрен, және бұл сөзді қолдануға еш қаймықпа. 7. Біреуге игі істі жиі жасап тұр. 8. Дүние сені бақытты етпейді. 9. Ешқашан біреуді сынама. Бірақ, әрқашан өзгенің өзіңді сынаудан дайын бол. Бұл өмір, кеуденді тік ұста, қызым! 10. Сананды да, өзіңді де, айналанды да таза ұста. 11. Алдына мақсат қой, сол мақсатқа жету үшін күресе біл. 12. Әрбір кішкентай қиындыққа еңсенді түсіре берме. Басқа қиындық түсу, ақырзаманды білдірмейді. 13. Сен ешқашан өзгені өзіңмен салыстырма, олар ешқашанда сен секілді бола алмайды. 14. Біреуді қаншалықты жақсы көрсең де, өзіңді жоғалтпауға тырыс. 15. Сөйле! Өз дауысынды тап және оны қолдан. 16. Ең біріншіден өзіңді сүй. Сонда ғана сен өзгені сүйе аласың. Сол кезде түсінесін, қыз болып туылған қандай керемет екенін. 17. Саған өз өмірбаянынды жазуға тура келетін уақыт туады, сол кезде қағаз бетін тек бақытты сәттерді жазып толтыруға тырыс. 18. Өмірде сен санасы төмен көптеген қыздарды кездестіресің. Аранды қалың маркермен сызып қой да, олардан іргенді аулақ ұста. 19. Әр қошемет сөздерді дұрыс қабылдай біл. Маған сенші - сен ғажап қызсың! 20. Әрқашан адал бол. 21. Өз рөлінде бақытты болуды біл және ешқашан жалғыздықтан қорықпа. 22. Ешқашан өз сезімінді сыртқа шығаруға қорықпа. 23. Білім - алып күш. Өзіңді дамыт! 24. Сенің қайғынды, қуанышды бөлісіп тұратын, әрдайым сені қолдап жүретін жанды таңда. 25. Есіңде болсын! Сен ешкімнің жекеменшігі емессің. Сен қызсың, өз бағанды біл. Және бағанның қаншалықты қымбат екенін ешкімге айтпа. 26. Ұрысуға болады. Бірақ тоғызыншы ережені ұмытпа! 27. Өз-өзің үшін тұрып бере алатын бол. Осындай сен өзінде жалғызсын. 28. Сәтсіздікті бастан кешіруден қорықпа. Қателік - өзіңнің сапанды және мүмкіндігінді жетілдіретін жаңа баспалдағын болуы мүмкін. 29. Қандай жағдай болмасын, мен сені қолдап жүретінімді біл. 30. Еш келісімсіз біреуге көмектесе біл, бұл сені бақытты етеді. Әлемге не сыйласан, өзін де соны аласың. 31. Құрметті бол, ризалық мінезді ашады. 32. Өзіңнің ішкі сезіміне, дауысына сен. 33. Өзіңді ұнатқыза алатын қыз, көпшіліктің көреалмаушылығынан, сыбысынан қаша алмайды. Сондықтан ешкімге де, ешнәрсеге де мән берме. Өзімен өзің бол. 34. Сенің қандай екенінді сөзін емес, ісің көрсетеді. 35. Өз сезіміңді жасырма, сезіміңді білдіруге жол тап. 36. Сұлулықты әрбір заттан көр. 37. Еркекті байлығы үшін емес, кемеңгерлігі үшін бағала. Әйелді сұлулығы үшін емес, адалдығы үшін бағала. 38. Өзіңді жақсы көретін адамдардан ешқашан контакт үзбе. 39. Өмір жолында әрдайым басынды тік ұстап жүр. Өз-өзіңе сенімділік жағымды болады. 40. Қажет кезінде жылап ал. Және сол көз жасынан жаңа күш тап. 41. Күлкі жанның дауасы. 42. Өзгенің әуенің құрметте, бірақ өз әуеніне биле. 43. Әрқашан өзіңді қамтамасыз ететін жағдайда бол. 44. Сенде бәрі жеткілікті. 45. Сен маған кез-келген уақытта, не болсада айта аласың. Мен әрдайым сенің жанынан табыламын. 46. Қыздар ешқашан жігіттердің көз жасы мен шағымың шешуге асықпау қажет. Негізі жігіттер өз проблемасын өздері шешу керек. 47. Сенің қабілетін өзің ойлағаннан да зор. 48. Сен өте сұлусың, және ешқашан ешкімге сенің басқаша сезінуіне жол берме. Өзгенің пікірі, тек реңкілі әуен. 49. Өмір тек бүгінгі күннен тұрады. Қазіргі сәтте өмір сүр. Сен кешегі мен ертеңгі күнді толықтай басқара алмайсың. Сенде бардың барлығы бүгінге, сондықтан әрбір бүгінгі күнді бақытпен өткізуге тырыс. 50. Тағы да есіңе сақта, мен әрдайым сені жақсы көріп өтемін. Аударған: Қыздарға бәрі керек тобы!</w:t>
      </w:r>
    </w:p>
    <w:p>
      <w:r>
        <w:t>🆘 Хирургтар таң қалуда! буын сырқырауын үш күннің ішінде кетеді екен, ол үшін түнде мына нәрсені таңып жүру қажет... Толық мақаланы мына жерден оқи аласыздар👇🏼👇🏼👇🏼➡️ https://vk.cc/9znSj3</w:t>
      </w:r>
    </w:p>
    <w:p>
      <w:r>
        <w:t>♓ Балықтар. 9 09 2019✨ Сіздер, болмайтын бос нәрсені жүрекке жақын қабылдайсыздар, сондықтан махаббатқа адалсыздар.</w:t>
      </w:r>
    </w:p>
    <w:p>
      <w:r>
        <w:t>♒ Суқұйғыш. 9 09 2019. ✨ Суқұйғыштар бейнебір Феррари секілді. Қараусыз қалдырсаң - таба алмай қаласың.</w:t>
      </w:r>
    </w:p>
    <w:p>
      <w:r>
        <w:t>♑ Тауешкі. 9 09 2019. ✨ Бақытты болу үшін сізге бір жаннан бірнеше нәрселер жетіспей жүр - оның көз қарасы, хабарламалары. Сүйікті адамыңызбен кездескіңіз келіп жүрген сияқты.</w:t>
      </w:r>
    </w:p>
    <w:p>
      <w:r>
        <w:t>♐ Мерген. 9 09 2019. ✨ Сізге күту қиын болатын шығар, бірақ күтіңіз, шыдаңыз. Ең бастысы соңы бақытпен аяқталатыны сөзсіз.</w:t>
      </w:r>
    </w:p>
    <w:p>
      <w:r>
        <w:t>♏ Сарышаян. 9 09 2019. ✨ Сарышаяндардың сезімі шынайы, сирек ғашық болатын жандар! Сүйсе жүрегімен сүйеді!</w:t>
      </w:r>
    </w:p>
    <w:p>
      <w:r>
        <w:t>♎ Таразы. 9 09 2019. ✨ Сізге біреу ғашық, бірақ айта алмайды.</w:t>
      </w:r>
    </w:p>
    <w:p>
      <w:r>
        <w:t>♍ Бикеш. 9 09 2019. ✨ Егер бикештер ғашық болса.. көздерімен барлығын, жүрегімен жалғызын сүйеді.</w:t>
      </w:r>
    </w:p>
    <w:p>
      <w:r>
        <w:t>♌ Арыстан. 9 09 2019. ✨ Арыстандар бақытты болады, бастысы дұрыс жолды, дұрыс адаммен таңдаса болды.</w:t>
      </w:r>
    </w:p>
    <w:p>
      <w:r>
        <w:t>♋ Шаян. 9 09 2019. ✨ Шаяндарды көп ренжітпеңіздер! Олар өте нәзік, сезімге көп беріледі, сүйіктісіне адал. Шаяндарды бағалаңыздар!</w:t>
      </w:r>
    </w:p>
    <w:p>
      <w:r>
        <w:t>♊ Егіздер. 9 09 2019. ✨ Егіздер бәріне күліп қарайды, ішіндегі сырын жасырады және шындықты жақсы көреді!</w:t>
      </w:r>
    </w:p>
    <w:p>
      <w:r>
        <w:t>♉ Торпақ. 9 09 2019. ✨ Сіздің өміріңзде бір адам бар ол сізді ұнатады және үндемей бақытты қылғысы келеді!</w:t>
      </w:r>
    </w:p>
    <w:p>
      <w:r>
        <w:t>♈ Тоқты. 9 09 2019. ✨ Тоқтылар бұл өмірде аз сөйлеп, жиі күліп жүретіндер. Олар өмірдегі бақытты адамдар.</w:t>
      </w:r>
    </w:p>
    <w:p>
      <w:r>
        <w:t>👩🏻 Әйел Құпиясы – әр әйелге ауыстырғысыз зат!💛 Эрозия емдейді!💙 Ақ сұйықтықтарды жояды!❤ Қынапты тарылтып, пәктік сезімін береді!💖 Күйеуіңізбен қосылуда тамаша әрі жаңа сезімдер сыйлайды!💚 Жағымсыз иістерді кетіреді!💜 Циститті кетіреді!🍬 Еліміз бойынша кез келген ауыл немесе қалаға жеткізіп береміз💖 Товарды қолға алып жатқанда ғана төлем жасайсыз💴 Тек қолға затты алып жатқанда ғана төлейсiз!Қазақстанда 10000нан астам клиенттер қолданып, нәтижелеріне көзі жетті.📈 Эффектісі бар! Көмектеспеген жағдайда қаражат қайтарылады.🚌 Жеткізу кез келген калаға яки ауылға бізден.💳 Бағасын сұрастыру үшін көк сілтемені басыңыз 📲  ➡️ https://vk.cc/7IWh0i</w:t>
      </w:r>
    </w:p>
    <w:p>
      <w:r>
        <w:t>❕Сізді де варикоз мазалайды ма?! Аяғыңызда көк тамырлар пайда болғанда не істеріңізді білмейсіз бе? Сізге инновациялық бірегей наноформулалы Cream of varicose veins кремі көмектеседі! ✅ https://vk.cc/9HKWUP 🌿 Қан айналымын жақсартады 🌿 Аяқтағы қысымды азайтады 🌿 Жасушалардың қайта қалпына келуін жылдамдатады 🌿 Жайылуды азайтады 🌿 Тамырлардың тонусын арттырады 🌿 Капилляр тамырлардың сынғыштығын азайтады 🌿 Варикоздық тамырларды тазалап, қалпына келтіреді Крем құрамындағы компоненттер жасушаларды нығайтып, қанның микроциркуляциясын күшейтеді, қалпына келуін жеделдетеді. Бұл дегеніңіз варикозды тек қана жеңу емес, қайталануын болдырмау. Крем аяғыңызға жеңілдік сыйлап, шаршауын басады ❇ ▶Варикозға қарсы Cream of varicose veins креміне 50% жеңілдікпен тапсырыс беру ➡ https://vk.cc/9HKWUP</w:t>
      </w:r>
    </w:p>
    <w:p>
      <w:r>
        <w:t>⚠Аяғыңыз ауырып мазаңызды алып жүр ме? Аяғыңыз тілініп кетті ме? Саусақтарыңыздың арасы қыши ма? Аяқтың қатты терлеуі - саусақ арасының бөртуіне себеп болады. Əсіресе көктем мен жазда бұл ауруға шалдығатындар көп. Күн жылып немесе қатты ысып кеткенде аяғыңыз терлеп, аяқ киім ішінде ауру тудыратын микробтардың пайда болуына əкеледі. Офистн жұмыс істейтіндер ашық əрі жеңіл аяқ киім кие алмайды. Сондықтан аурудың бұл түрінен ешкім де сақтандырылмаған. Аяқтың бөртуінен еркектермен катар əйелдер де зардап шегуде. Неғұрлым оның алдын алсаңыз соғұрлым оны емдеу оңайға түседі. Өз денсаулығыңызды қазірден ойлаңыз! Сіздерге ұсынып отырған бұл табиғи крем аяғыңыздың терлеуін тоқтатып, сасусақтардың арасына шығатын бөрітпелерді жояды. Табаныңызды қалпына келтіріп жұмсақ етеді! Аяғыңыздың ауру болғанын қалаймыз ба? ЕНДІ ОҒАН ЖОҚ ДЕҢІЗ! ⚡ Арнайы бағамен тапсырыс беруге асығыңыздар 99 теңге ➡ https://vk.cc/9CNceB</w:t>
      </w:r>
    </w:p>
    <w:p>
      <w:r>
        <w:t>Жылқының еті 17 ауруға ем Қазақ халқы төрт түліктің төресі деп төбесіне көтеретін жылқының қасиетін тауысып айту мүмкін емес. Ата-бабамыз еті мен сүті шипа жануарды бағалай білген. Қазірде қазақ қана емес, көп ауруға ем саналатын жылқы етін дамыған Еуропа елдері де мойындап отыр. Шетелдік зерттеуші-дәрігерлер еттің ішіндегі ең пайдалысы – жылқының еті екендігін, жылқы майының адам организмінде ешқашан тұнбаға түспейтіндігін зерттеп білді. Олар жылқы етінің 17 түрлі ауруға ем болатындығын мойындады. Жылқы етінің ең басты қасиеті- жүрек, қан тамыр ауруларына, бүйрек жұмысын жақсартуға, буын сүйектерінің сырқырауына, ішкі ағзаның дұрыс жұмыс жасауына тигізер әсері мол. Ағза жасушаларын жаңартып отыратын қасиеті де дәлелденген. Ал бұл дегеніңіз қартаймаудың басты қағидасы. Сонымен қатар, жылқының жүрегін жеу ми қызметін жақсартады. Мидағы миллиондаған жасушаларды жаңартып, есте сақтау қабілетіне жауап беретін талшықтарға көмек береді. Мамандардың айтуынша жылқы етін тұрақты жеу мидың ұзақ уақыт «мүлтіксіз» қызмет көрсетуіне септігін тигізеді. Ол үшін жылқы жүрегін пісіріп не қуырып жеу керек. Ал қақталған сүр ет бүйрек жұмысына пайдалы. Сүрленген етті әбден пісіріп, сүтпен бірге қабылдау бүйрек пен несеп жолдарына оң әсерін тигізеді. Жылқы етінде негізінен минералды заттар, оның ішінде темір көп. Әсіресе, жылқы бауыры темірге, А1, В2, В12 дәрумендеріне бай. Мамандар жылқы етін мұздатқышта сақтағаннан гөрі оны сүрлеп сақтаған әлдеқайда пайдалы екендігін айтады.</w:t>
      </w:r>
    </w:p>
    <w:p>
      <w:r>
        <w:t>Сəлем қыздар! 💕💕💕 Менің өз көкірегімді қалай өсіргенім туралы көп сұрақтар жіберіпсіңдер)) бəріне жеке жеке жауап бергеннен гөрі, осы жерде өзімнің қысқаша оқиғамды жазуды жөн көрдім. Айтпақшы, соңына дейін оқы, соңында ТОСЫН СЫЙ күтіп тұр 😊  ➡️ https://vk.cc/9CNlYIЖасым 23 те, бойым 169 см, салмағым 56 кг. Менің күйеуім жəне 1.5 жасар керемет ұлым бар. Бұрын көкірегімді үлкейту туралы ешқашан ойлап көрмеппін. Кішкентай өлшем көкірегімді бюстгалтермен білдірмей тұратын. Алайда баламды босынып келіп, оны екі ай емізген едім, көкірегім бұрынғыдан да кішірейіп кетті😟 көкірегімді томпайтып, көтеріп тұратын бюстгалтер таға бастадым, ал оның астында ештеңе жоқ(( Үй жағдайында көкірегімді үлкейту керек деген ой келді санама. Сөйтіп интернетті ақтара бастадым. Өзіме керекті мəліметтердің бəрін оқыдым. Бірақ, солардың ішінде шынымен жақсы нəтиже беретін жəне көбісіне көмектескен біреуіне тоқталдым. Мен таңдаған тəсіл көкірегімді 1 жарым аптаның ішінде 2 өлшемге (размерге) үлкейтті. КСЕНИЯҒА ҮЛКЕН РАХМЕТ АЙТАМЫН Тапсырыс беру үшін 👇👇👇👇➡️ https://vk.cc/9CNlYI</w:t>
      </w:r>
    </w:p>
    <w:p>
      <w:r>
        <w:t>Деніңіз сау болса да, дәріханадан алу керек бірнеше зат Бет терісі мен қолдар әрдайым күтімді қажет етеді. Кейбір кездері олардың күтіміне мыңдаған ақшамызды құртып жатамыз. Негізінде мәселелердің алдын алу үшін арзан, қолжетімді заттар дәріханада да сатылады екен. 1. Қарамайлы сабын. Көбінесе безеулерге қарсы пайдаланылатын табиғи антисептик. Бетті жуғанда өте абай болу қажет – қатты құрғатады, ал безеулі арқа мен иықтар үшін өте қолайлы. 2. Түрлі эфир майлары. Безеулерге қарсы шай ағашы майын, ал тырнақ еттерінің қатаюына бадам майын пайдалануға болады. Суық тигенде эквалипт майын ыстық суға тамызып, мұрын, тамаққа ингаляция жасайды. Түрлі майлардың пайдасы жайлы ақпаратты ғаламтордан оқып көріңіз. 3. Ксилометазолины бар мұрынға тамызатын арзан тамызғыштар (Галазолин, Ксилен). Маңызды шараларға барарда безеулерге жағып қойсаңыз, екі-үш күнге қызарғанын басады. 4. Бір киіп, қарауға арналған перчаткалар. Қарапайым еден жууға арналған перчаткалар ұнамаса, осы перчаткаларды пайдалансаңыз болады. 5. Пипеткалар мен шприцтер. Көз айналасына май жаққанда, аяқ немесе қол тырнақтарына эфир майларын жаққанда пипетканы пайдаланыңыз. Инесіз шприц түрлі майларды араластыруға немесе шаш арасына май жаққанда ыңғайлы. 6. Радевит/Бепантен. Бұл майлар тез сіңіріледі және тез жазады. 7. Регецин. Безеулерге қарсы ең қолайлы май және макияждың астына жағылады. 8. Эмла. Ауруды басатын крем. Қас жұлғанда, жалпы эпиляция жасау алдында теріге жағып қоюға болады. 9. Балшық. Бет терісіне арналған маскалар жасауға керек. Көк балшық теріні ағартып, комедондарды шығарады. Қара балшық теріні сергітіп, тегістейді. 10. Шөп жиыны. Шөптен жасалған шайды ұнататындар. Сонымен қатар шөп қайнатпасынан мұз жасап, бетке жаққан да пайдалы. 11. Мумие. Шашыңыз түсе беретін болса, сусабынға араластырып, шашқа жағуға болады.</w:t>
      </w:r>
    </w:p>
    <w:p>
      <w:r>
        <w:t>Ауыздағы сасық иіс - паразиттердің кесірінен ‼ Паразиттерден құтылу үшін сізге "DETOXIC" көмектеседі!! Бұл дәріні қолдану арқылы өзіңізді және отбасыңызды ауыздағы сасық паразиттердің асықынуынан туындайтын аурудан сақтаңыз! Бұл дәріні күн сайын 1 рет қолдану қажет! ▪️Ешқандай зияны жоқ !!!▫️Медициналық дәлелденген !!!▪️Сасық иістен 100% құтылу !!!▫️Паразиттерді жою !!!Тапсырыс беру үшін толығырақ: ⏩ https://vk.cc/9uKs8f кіріп, описаниясындағы  СІЛТЕМЕГЕ КІРІП АТЫҢЫЗДЫ және телефон нөміріңізді жазып, заказать деген батырманы бассаңыз болғаны! Оператор өзі сізге қоңырау шалады! Қазақстан бойынша барлық жерге жеткізу! Қолма-қол төлем!Тапсырыс беру:👇👇👇https://vk.cc/9uKs8f</w:t>
      </w:r>
    </w:p>
    <w:p>
      <w:r>
        <w:t>Қол терісін қабыршақтанудан емдеу Қол терісі құрғақшылықтан, химикаттардан немесе қандайда бір ауру салдарынан қабыршақтануы мүмкін. Емдеу іс-шаралары мәселенің неден туындағанына байланысты жүргізіледі. Қол терісі неден қабыршақтануы мүмкін? Қол терісі көбіне дұрыс күтім болмағандықтан қабыршақтанады. Егер күніне бір рет ылғалдандырып отыруды ұмытсаңыз, суық күндері перчатка кимегенмен қатар, қорғаушы кремдерден бас тартқан болсаңыз, үй жуғыш құралдары құрамындағы химикаттармен жұмыс істегенде немесе бау-бақша жұмыстары кезінде арнайы перчатка кимесеңіз, қолдарыңыз зардап шегетіні сөзсіз, алайда мұнымен күресу жеңіл. Қабыршақтануға таз ауруы немесе тері жұқпасы, дәрі-дәрмекке әсершілдік, тершеңдік, гипервитаминоз себепкер болғанда мәселе қиындай түседі. Бұдан басқа, қолдың қабыршақтануы генетиканың бұзылуынан, улағыш некроздан және дерматит, эритродермия, экзема, ихтиоз, псориаз сынды тері аурулары салдарынан туындауы мүмкін. Егер күтім көрсеткеннен кейін де теріңіз қабыршақтана берсе дәрігерге қаралған жөн. Себебін анықталған соң дәрігер арнайы ем жазып береді. Бұл антибиотик, стероид, тазға қарсы қолданылатын препараттар болуы мүмкін. Сонымен қатар, дәрігер қабыршақтануға бейім теріні қалай күтуі керектігі жайлы кеңесін айтады. Егер тері қызарып, жарылып кетсе, қышып дуылдаса, тартылып тұратын болса – онда тез арада дәрігер дерматологқа көрінген жөн. Тері қабыршақтануына қолданылатын халықтық ем-домдар Қол терісінің қабыршақтануын емдеуге арналған маска көбіне қолжетімді, күнделікті пайдаланып жүрген өнімдерден тұрады. Бұл: - қияр; - зәйтүн майы; - бал; - банан; - сүт; - сұлы. Жас қиярды үккіштен өткізіп, езбені қолдың зақымданған жерлеріне жағып, жарты сағат ұстау керек, кейін жылы сумен жуып жіберіңіз. Бұл қарапайым маска теріңізді ылғалдандырып, жұмсартады. Емді 7-10 күн жүргізу қажет. Қол терісінің саулығы қайта қалпына келген соң, келеңсіздік қайта қайталанбас үшін масканы араға уақыт салып, тағы жасап тұрыңыз. Сұлы қауызынан қолға арналған жылы ванна жасаңыз. Кішігірім, қолыңыз сыятындай тегенеге қайнаған су құйып, сұлы қауызын кофеүккіш арқылы үгітіп, тегенедегі суға салыңыз. Жылыған кезде қолыңызды суға салып, 10-15 минут ұстаңыз, кейін жылы сумен жуып, жұмсақ орамалмен сүртіп, ылғалдандырғыш крем жағыңыз. Сұлы ваннасы теріні жансыз жасушалардан тазартып, қолдарыңызға жұмсақ пилинг жасайды, онымен қоса теріні жұмсартып, тіртіркенуді басады. Тері қалпына келгенше масканы күнде кешке жасап отыру қажет. Сүт – тері ылғалдандырғыш тамаша құрал. Сүт пен балдан жасалған құнарлы маска қол терісінің қабыршақтануын кетіруге көмектесе алады. Сізге ол үшін майлы табиғи сүт пен сұйық бал қажет. Екі үлкен қасық сүтті бір үлкен қасық балмен араластырып, қоспаны зақымдалған теріге ақырындап уқалап, сіңіп кеткенше жағыңыз. Тітіркенген теріге жылы сүттің өзінен-ақ ванна жасауыңызға болады. Антибактериалдық қасиеті бар балды да өзін бөлек пайдалана аласыз. Қабыршақтанған теріге балды жағып, 20-30 минуттай ұстап, жылы сумен мұқият жусаңыз жеткілікті. Қолдарыңыз кепкен соң міндетті түрде ылғалдандырғыш крем жағыңыз. Балдың өзі мықты аллерген екенін ұмытпаңыз. Косметикалық құралдың құрамындағы бал кейбір кезде теріні қабыршақтандырып жіберетін қасиеті бар. Жас банан езбесі, бір шөкім қант пудрасы және бір үлкен қасық қаймақты пайдаланып қол терісіне арналған маска жасауға болады. Масканы жарты сағаттай ұстап, теріні ылғалдандырыңыз. Бұл қоспа жарылғыш құрғақ теріні емдеуге жақсы көмектеседі. Қабыршақтанған теріге зәйтүн майы да көмектесе алады. Маймен қолыңызды ысқылап, түнге қалдырыңыз. Шөппен емдеушілер жалбызды ежелден экзема, дерматит сияқты қол тері ауруларына қарсы пайдаланған. Қабыршақтанатын тері үшін де бұл таптырмас құрал. Жалбыз жапырақтарын блендермен езіп, езбені қолдың зақымданған аймағына жақсаңыз жеткілікті. 10-15 минуттан соң жылы сумен жуып жіберіңіз. Қол терісі қабыршақтануының алдын алу Қол терісінің қабыршақтануы түрлі медициналық себептерден туындамаса, оңай емделетін мәселе. Қолды ыстық сумен емес, жылы сумен жуыңыз және көктем мезгілінде күннен қорғайтын майлы кремдер, ал күз бен қыста қорғаныш кремін пайдаланыңыз. Қолды күніне тым құрығанда бір рет ылғалдандырып, аптасына бір рет арнайы маскаларды жасап отыру қажет. Сумен, химикаттармен, топырақпен жұмыс істегенде арнайы перчаткаларды киюді ұмытпаңыз. Қол терісінің күтімінде В, С, Е тобындағы дәрумендерімен, йод және темірмен құнарландыру басты фактор болып табылады. Сәбіз, бауыр, қатты ірімшік, жаңғақ, мейіз және тағы басқа дәрумендер мен микроэлементтерге бай өнімдерді жиі тұтыныңыз. Сонымен қатар жеткілікті түрде су ішіңіз, өйткені оның жетіспеуінен бірінші кезекте тері зақым шегеді.</w:t>
      </w:r>
    </w:p>
    <w:p>
      <w:r>
        <w:t>ТЕМЕКІНІ ҚАЛАЙ ТАСТАУҒА БОЛАДЫ !! Бəріне сəлем. Өзім жайлы көп айтып созбай ақ қояйын. Тіке іске көшейін. Мен күніне бір қораптан 15 жылдай темекі шектім. Бұл əдетім мені анау айтқандай мазаламайтын, темекінің зияны туралы қорқынышты жағдайлар мен оқиғалар да мені қорқытпады. Отбасымда проблемалар басталғанда ғана ойлана бастадым... ➡  https://vk.cc/7Nc1vrШынымды айтсам, мұндай жағдайға дейін жетем деп ойламадым. Темекінің кесірінен менде төсекте əлсіздік басталды. Əйелімнің көңілі толмайды. Дəрігерлерді аралап себебін анықтауға тырыстық. Бəрі бір ауыздар ағзам байланысты проблема жоқ, бəрі жақсы. Бір ғана проблема - ол темекі шегетінім. Əрине, бұл проблеманың шешімін табуға тырысу керектігін түсіндім. Бірнеше рет темекіні өз күшіммен тастап көрдім. Оған өзімнің еркім жететін. Бірақ өмірімде əр түрлі жағдайлар кездесе берді. Ондайда "бір темекі ғана шегейін" деймін де, темекіні қалай бастап жібергенімді өзім де түсінбей қалам. ➡  https://vk.cc/7Nc1vrБұдан да мықты тəсілдің керек екенін түсіндім. NICOIN деген спрейді таптым. Оны аузға сепкен жағдайда ішіңіздегі никотин, смола және т.б. заттарды тазартады. Өкпем 80% ауаны жақсы жұтып, және өкпемнің жұмыс жасауы жақсарды. Жүздеген жақсы пікірлер мен нəтижесіне риза болған тұтынушылар. Мен əрине көп жыл темекі тартқан адам ретінде бұған аса сенген жоқпын. Қалайша темекіге деген құмарлықты жоя алады деп күмəндандым. Бірақ, əйелім сатып алып қолданып көруге көндірді. Бағасы да арзан тұрады. Шынымды айтсам, бекер күмəнданыппын. Нəтижесі шынымен ақ таңқаларлық екен. Алғашқы екі күнде темекіге деген құмарлық толықтай жойылып кеткен жоқ, алайда айтарлықтай азайғанын байқадым. Сосын темекі туралы тіпті ойлауды қойдым. Темекіні тастау осыншалықты оңай болады деп ойламадым! Жігіттер, барлығыңа кеңес беремін. Денсаулықтарыңды қазырден ойлаңдар. Мен жасаған қателікке ұрынбаңдар. Мен ол спрейді мына сайттан таптым. Осы жерден сатып алсаң ең сапалысын аласың ➡ https://vk.cc/7Nc1vr</w:t>
      </w:r>
    </w:p>
    <w:p>
      <w:r>
        <w:t>Белсендірілген көмір (активированный уголь) арықтауға көмектеседіТолық жандар өз мүсінін қалыпқа келтіру үшін белсендірілген көмірді бұрыннан пайдаланған екен. Кейін ұмыт қалған. Енді міне оның тұрмыста да, медицинада да пайдалы екенін сөз қылмақпыз.Бұл дәрі қазіргі таңда асқазан ауруларына пайдалы әрі арықтауға көмектесетін қасиеті жағынан танымал болып тұр. Онымен токсикоз, гепатит, ұшыну, улану, ішек жолдарының бұзылуын емдейді. Сонымен қатар, басқа химиялық дәрілерге қарағанда оның құрамы  экологиялық жағынан таза болып табылады.Белсендірілген көмір арқылы арықтаудың сан алуан түрі бар. Біз сіздерге екі түрін ғана айтып өтпекпіз.Біріншісі: белсендірілген көмірді аздан бастап, уақыт өткен сайын көбейтіп ішіп отыру керек. Ең көп дегенде – салмағыңыздың 10 килосына 1 таблеткадан ішесіз. Дәріні күнінен бір рет қана қабылдау керек, таңғы астың алдында ішсеңіз, тіптен жақсы.Екінші әдіс: күніне 3 рет 3 дана дәріні тамақ алдында 1 сағат бұрын ішу қажет.Дәрі қабылдау уақыты 10 күннен кем болмауы керек. Одан кейін үзіліс жасап, бір аптадан соң қайта жалғастыруға болады.Белсендірілген көмір (активированный уголь) арықтауға көмектеседіБелсендірілген көмір үгітілгіш келеді. Ол ағзадағы улы, қажетсіз заттарды, дәрі-дәрмек қалдықтарын, денедегі артық суды шығарып, қалыпты жұмыс жасауын реттейді.Арықтауға тез көмектесетін белсендірілген көмірдің зиянды жақтары бар екенін де ескере кеткен жөн. Оны арықтататын құрал деп емес, ағзаны тазалағыш құрал деп қабылдаған дұрыс. Демек, ол денедегі қажетсіз заттармен қоса, пайдалы дәрумендер мен микроэлементтерді де шығарады деген сөз. Сондықтан ағзаны тазалау барысында қосымша дәрумендерді қоса қабылдаған абзал.Тағы айта кететін жайт, белсендірілген көмір көп қолданғаннан кейін созылмалы іш қатудың себепкері де болады. Ол денедегі суды шығарса, ішек жолдары нәжісті баяу шығарады да, қиындықтар туады.Белсендірілген көмірді артық салмақтан арылудың жолы деп түсінгеннен гөрі, арықтаудың басқа амалдарына қосымша ретінде пайдаланыңыз.Қандай жағдай болмасын, көмір арқылы арықтауға шешім қабылдамай тұрып, дәрігерден кеңес алыңыз.</w:t>
      </w:r>
    </w:p>
    <w:p>
      <w:r>
        <w:t>♓ Балықтар. 7 09 2019. ✨ Сіздерді өткендеріңіз қызықтырмайды, өйткені сіздер қазір бақытты өмір сүріп жатсыздар!</w:t>
      </w:r>
    </w:p>
    <w:p>
      <w:r>
        <w:t>♒ Суқұйғыш. 7 09 2019. ✨ Жақын күндері сіздің өміріңіз бақытты сәттерге толы болады.</w:t>
      </w:r>
    </w:p>
    <w:p>
      <w:r>
        <w:t>♑ Тауешкі. 7 09 2019. ✨ Көктем айында сүйіктіңізбен ара қатынасыңыз жақсарып, махаббат әлеміне аттанасыз..</w:t>
      </w:r>
    </w:p>
    <w:p>
      <w:r>
        <w:t>♐ Мерген. 7 09 2019. ✨ Мергендер қиын кезде қасынан табыла білген жандарды ешқашан ұмытпайды. Жақсылық жасауға асығып тұратын жандар.</w:t>
      </w:r>
    </w:p>
    <w:p>
      <w:r>
        <w:t>♏ Сарышаян. 7 09 2019✨ Сарышаяндарда бәрі өзгереді. Көктемгі армандарыңыз орындалады, ал тілектеріңіз сиқыр сияқты бірте-бірте орындала бастайды.</w:t>
      </w:r>
    </w:p>
    <w:p>
      <w:r>
        <w:t>♎ Таразы. 7 09 2019. ✨ Таразылар сүйкімді, ақылды, әрқашан күлімдеп жүреді, бір сөзбен айтқанда өте бақытты.</w:t>
      </w:r>
    </w:p>
    <w:p>
      <w:r>
        <w:t>♍ Бикеш. 7 09 2019. ✨ Бикештердің бір жаман қасиеті, олар кешірілмейтін қатені кешіріп, болмайтын нәрсеге ренжіп қалады.</w:t>
      </w:r>
    </w:p>
    <w:p>
      <w:r>
        <w:t>♌ Арыстан. 7 09 2019. ✨ Арыстандар айтқан сөздерге ғашық болмайды, олар істеген ісіне ғашық болады. Солай ма?</w:t>
      </w:r>
    </w:p>
    <w:p>
      <w:r>
        <w:t>♋ Шаян. 7 09 2019. ✨ Бұл күні сіздің өміріңізде бір керемет нәрсе болуы мүмкін. Біреу сізге сезімін білдіруі мүмкін. Тәттілер мен тосын сыйлар күні!</w:t>
      </w:r>
    </w:p>
    <w:p>
      <w:r>
        <w:t>♊ Егіздер. 7 09 2019. ✨ Сіздің көптен күткен арманыңыз орындалуға аз ғана уақыт қалды. Ия-ия аз ғана уақыт.</w:t>
      </w:r>
    </w:p>
    <w:p>
      <w:r>
        <w:t>♉ Торпақ. 7 09 2019. ✨ Сіздер жақын уақытта бұрын армандаған арманыңызға қол жеткізесіз, сіз ол арманды ұмытып кеткенде боларсыз. Еске түсіріп көріңіз.</w:t>
      </w:r>
    </w:p>
    <w:p>
      <w:r>
        <w:t>♈ Тоқты. 7 09 2019. ✨ Тоқтылар жүзіне бақыт пен қуанышты қатар сыйлайтын адамды кездестіретін күнде алыс емес екен.</w:t>
      </w:r>
    </w:p>
    <w:p>
      <w:r>
        <w:t>Жду ❤️ от каждого 💋❤️ 🍓 Табиғи  Диетасыз арықтайтын өнім ⬇️! 💖-Қалай арықтағаным жайлы айтар айта кетейін. Өткен жылы адам танымастай былшиып кетіп едім, жастар мені "апа, дәу апа" дейтін болды. Содан не керек, семіздіктің серігі болмайын деп, арықтауға бел будым. Шыны керек, жаттығу залына да бардым, көптеген арықтататын дəрілерді де іштім. Ешқандай нəтиже болмады. Сөйтіп жүргенде маған пайдасы тиетін бір керемет аздыратын нəрсе бар екенін достарымнан естідім. "Қазақпыз ғой" қайтпаймыз. Ақыры сол нəрсені таптым. Нəтиже аяқ-асты біліне бастады. Оның қасиеті іштегі, бүйірдегі майларды ерітіп, "ауызды тияды" екен. Лезде арықтағаныма өзім де қатты қуандым. Сөйтсем, мен ішкен аздыратын құрал тек табиғи шөптерден жасалады екен ғой. Міне АЛЛАҒА шүкір, арықтап, қайтадан өмірге оралып, адам болдық қой. Осы нəрсені сатып алған сайтқа үлкен рахмет айтқым келеді РАХМЕТ! Тапсырыс беремін деушілерге сілтемесі міне тұр ➡️➡️ https://vk.cc/9CNhcD</w:t>
      </w:r>
    </w:p>
    <w:p>
      <w:r>
        <w:t>☝ Әжім кетіретін 8 түрлі нәр. Әйелдер өзгелермен қарым-қатынас жасағанда, өздерінің өң-шырайына баса мән бергені жөн.Терінің нәзіктігі – әрліліктің айнасы. Қанша тәуір киінгенмен, бет ажарың әдемі көрінбесе, бәрібір кетеуіңнің кеткені. Ал әйелдердің ажарын тайдыратын бәлекет – әжім, әжімды сәндік гримдермен де жасыра алмай қаласың. Әсіресе, көздің айналасындағы тері өнбойдағының бәрінен жұқа болғандықтан, оған әжім оңай түседі, сонда әжімге қарсы тұра алатын не бар екен деші? Журналымыз енді сізге оның сегіз түрлі әдісін таныстырсын: ✅ 1. Қызанақ (помидор). Құрамында дәрумен мол болады, оның ішінде С дәруменінің құрамы көкөніс түрі бойынша алдыңғы орында, ол теріні ұтымды түрде қорғай алады; Ондағы мол А дәрумені терінің серпінділігін сақтап, тері клеткаларының семіп мүйізгектенуінің алдын алады. Қызанақты ұсақтап турап, жаншып шырынын шығарып алып, оған азырақ бал араластырып бетке жақса әжімді тіпті жақсы кетіреді. ✅ 2. Мандарин. Мандарин құрамындағы В дәруменінің теріні жию және жұмсарту рөлі болады. Мандаринді қабығымен жаншып, спиртке шылап, үйлесімді мөлшерде бал қосып, бір апта қойып, бетке жақса, теріні жұмсартуға және әжімды кетіруге өнімі болады. ✅ 3. Банан. Бананды езіп, оған жарты қасық зәйтүн майын қосып, біркелкі араластырып, бетке жақса әжімді кетіреді. ✅ 4. Талшын. Талшын жемісінің дәнін ұнтақтап алып, балға араластырып, батке жақса теріні үлбіретіп, бетті жылтыратады. ✅ 5. Сиыр сүті. Бет жуған соң сиыр сүтін жағып, иектен өрлей массаж шөткімен айналдырып массаж жасап, сиыр сүтін теріге толық сіңірсеңіз, беттің қан айналысын тездетіп, терінің қоректенуін жақсартып, оттегімен қамдау мөлшерін жоғарылатады. Сонымен тері әуелгідей серпімді қалыпқа келеді, жүзіңіз нұрланып, әжіміңіз азаяды. ✅ 6. Жұмыртқаның ағы. Азырақ жұмыртқа ағына жаңа сауылған сүт, бал және ұн қосып араластырып, қоймалжың ботқа жасап, бетке тегіс жағады. 15 минут өткен соң жуып тастаса, теріні жұмсартады, жияды, әжімін кетіреді. ✅ 7. Бөрттіріліп пісірілген ақ күріш. Бөрттіріліп піскен ақ күрішті ыстықтай сықпалап алып, онымен бетті күріш майланып, қарайғанша ысқыласа, тері көздеріндегі май мен кірді тартып алады, артынан таза сумен жуып тастаса тері көзі ашылып, жақсы тыныстап, әжім азаяды. ✅ 8. Балықтар. Әсіресе терең теңіздегі балықтар, айталық, үшжолақ сияқтылар. Үнемі жеп тұрса, әжімді кетіріп, шырайды ажарландырады, қан қысымын төмендетеді, жүректі, буынды және ұйқы безін қорғайды, қандағы қант құрамын тұрақтандырып, көңіл-күйді серпілтеді, зейін-зердені арттырып, ғұмырды ұзартады.</w:t>
      </w:r>
    </w:p>
    <w:p>
      <w:r>
        <w:t>Күйеуімнің арақ ішуін өзі қаламастан қалай тоқтаттым? Біз Талғат екеуміз 90-шы жылдары студент кезде үйленгенбіз. Өмірдің қиыншылығы мен қуанышын бірге көріп келеміз. Үйленген соң жатақханада тұрдық, жағдайымыз былайша айтқанда нашарлау болды. Күйеуім темір жолдағы жұмысынан шығып бизнеспен айналысамын деген кезде мен оған барынша қолдау көрсеттім. Бірақ отбасымыз осыншама ойрандалады деп ешқашан ойламаппын... Жалғасын осы жерден оқисыз 👉 https://vk.cc/9DJtHL</w:t>
      </w:r>
    </w:p>
    <w:p>
      <w:r>
        <w:t>Жұмыртқа маскасы: теріні тазалайды, тартады, жұмсартады ✅ Жастық пен тері саулығын әрдайым бақылауда ұстау үшін түрлі маскалар жасап тұрудың маңызы мол. Ал жұмыртқадан жасалатын бұл маска бет терісін тазалайды, жұмсартады, нәрлендіреді және тартып тұрады. Сонымен қатар ең арзан, қолжетімді маска болып есептеледі. Өйткені сізге керегі тек жұмыртқа ғана. ✅ Жұмыртқаның ағы теріні тазалап, тартып тұратын болса, сарысында терінің сыртқы қабатын тереңнен тазалап, жұмсартып тұратын лецитин көп мөлшерде кездеседі. Сондай-ақ жұмыртқаның құрамындағы А, Д, В дәрумендері терінің жас қалпын сақтауға септігін тигізеді. Сондықтан да жұмыртқа маскасын кез келген жастағы қыз-келіншектердің жасауына болады. Сізге керегі: 🔸 1 жұмыртқа 🔸 қағаз майлық (салфетка) 🔸 шанышқы 🔸 2 ыдыс Жасалуы Жұмыртқаның ағы мен сарысын бөліп алыңыз. ✅ Ағын аздап араластырып, бетіңізге жағып, оның сыртынан қағаз майлықты қажет мөлшерде кесіп, жабыстырыңыз. Одан кейін бетіңізге жабысып тұрған қағаздардың сыртынан тағы бір рет жұмыртқаның ағын жағу керек. Бірақ тым көп жағудың қажеті жоқ. ✅ Жұмыртқа жақсылап кепкен соң, яғни 20-30 минуттан кейін масканы төмен, яғни иек жағыңыздан бастап, жоғары, маңдайға қарай еппен тарта отырып, алып тастаңыз. Масканы алып жатқанда аздап ауыру сезімі болуы мүмкін. Дегенмен, жұмыртқа маскасының нәтижесін көргенде-ақ ол туралы ұмытып та кетесіз! ✅ Масканы алғаннан кейін бағана бөліп қойған жұмыртқаның сарысын араластырып, бетіңізге жағыңыз. Ал оның күші әлдеқайда арттыру үшін оған бірнеше тамшы зәйтүн немесе кокос майын қосуға болады. 10 минуттан кейін бетіңіздегі жұмыртқаның сарысын жылы сумен жуып тастаңыз. Егер бет терісі құрғақ болса, дереу нәрлендіретін крем жаққаныңыз жөн. Мұндай масканы аптасына 2 рет жасап тұрған артық болмайды.</w:t>
      </w:r>
    </w:p>
    <w:p>
      <w:r>
        <w:t>😨 Өз күлкіңнен ұяласың ба? Тісіңізді өзгерткіңіз келді, бірақ тіс дəрігері көп ақша сұрады ма? 🔥 G-Tooth тістерді түзететін жаңа технология 🔥 👄 Артық шығынсыз жəне ауырсынусыз түзу тістер 👉 https://bit.ly/2OJu2e8 ✅ Ортодонт мамандары ойлап тапқан ✅ Тіс дəрігеріне бармайсыз ✅ Сіз ұйықтап жатқанда да жұмыс істейді ✅ Ыңғайсыздық тудырмайды ✅ Арзан бағаға таңқалаларлық нəтиже сыйлайды ✅ Гипоаллергенді материал, эмальды бұзбайды 🚕 Жылдам жеткізу. Ақшасын тауарды алған соң төлейсіз 👍🏻 Асығыңыздар, тауар саны шектеулі! 👉 https://bit.ly/2OJu2e8</w:t>
      </w:r>
    </w:p>
    <w:p>
      <w:r>
        <w:t>♓ Балықтар. 6 09 2019. ✨ Балықтар, бәріне күліп қарайды, таңдаулы адамдармен ғана дос болады, бір жанды ғана сүйеді</w:t>
      </w:r>
    </w:p>
    <w:p>
      <w:r>
        <w:t>♒ Суқұйғыш. 6 09 2019. ✨ Басында жай ғаны таныс адам... Кейін дос болдыңыздар... Қазір махаббат... Кейін үлкен бақытты отбасы болады.</w:t>
      </w:r>
    </w:p>
    <w:p>
      <w:r>
        <w:t>♑ Тауешкі. 6 09 2019. ✨ Тауешкілердің өмірі күрделі. Ол жандарды оңай алдай алмайсыз! Көз жастары шынайы! Жай адамдармен сөйлеспейді! Махаббатқа адал! Сүйсе жүрегімен сүйеді...</w:t>
      </w:r>
    </w:p>
    <w:p>
      <w:r>
        <w:t>♐ Мерген. 6 09 2019. ✨ Мергендерді біреу жақсы көретін шығар, біреулер ғашық болатын да шығар, бірақ мергендердің жүрегі тек бір жанға арналған.</w:t>
      </w:r>
    </w:p>
    <w:p>
      <w:r>
        <w:t>♏ Сарышаян. 6 09 2019. ✨ Бір жан сізбен жақын араласқысы келеді! Сізді ойлап, суретіңізге көп қарап күндерін өткізуде....</w:t>
      </w:r>
    </w:p>
    <w:p>
      <w:r>
        <w:t>♎ Таразы. 6 09 2019. ✨ Таразылардың өмірі қызыққа толы! Таразыларды жүрегі жаралы болса, мұны ешқашан байқатпайды!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