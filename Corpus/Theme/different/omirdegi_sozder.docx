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"Жердің тайғақ болғанын мұздан көрдім,  Еттің ащы болғанын тұздан көрдім. Жас күнімде "қыз бала "- деп  менсінбеп ем, Қартайғанда рахатты қыздан көрдім"-  деп жазыпты Шернияз Ақын.</w:t>
      </w:r>
    </w:p>
    <w:p>
      <w:r>
        <w:t>Жаңа оқу жылының басталуымен! Оқушылар, студенттер, ұстаздарды құттықтаймыз!</w:t>
      </w:r>
    </w:p>
    <w:p>
      <w:r>
        <w:t>Атырауда Махамбет Өтемісұлы атындағы Қазақ драма театрында өрттен кейінгі жәйіт</w:t>
      </w:r>
    </w:p>
    <w:p>
      <w:r>
        <w:t>Абай атаның ақылы</w:t>
      </w:r>
    </w:p>
    <w:p>
      <w:r>
        <w:t>Әкеңнің арқасын басып беріппе ең осылай?!</w:t>
      </w:r>
    </w:p>
    <w:p>
      <w:r>
        <w:t>Егер бірінші құсты көрсең, еңбек демалысына шығып кел!</w:t>
      </w:r>
    </w:p>
    <w:p>
      <w:r>
        <w:t>Қатын алсаң таспа белді торыны ал. Ол болмаса ақ құбаның зорын ал, Бұл екеуі болмаса,қажымайтын қараны ал. Бұл үшеуі болмаса жүзі сары,көзі көк,былшылдаған сөзі көп соған жолығарсың . Алғаның жақсы болса көңіліңді жықпас. Ыңғайын біліп сөзіннен шықпас, Ақымағына жолықсаң,өз басына мін тақпас. Жұмсақ сөйлесең,мылтық алып атсаңда бұқпас. Туысы жаман туғаның жамандайды. Атасы жаман алғаның жамандайды. Бұхар жырау: Көріп алған көріктіден Көрмей алған текті артық Шәкәрім Құдайбердіұлы: Ақиқатты дәл көруге Жан көретін көз керек Бас көзімен саңдалуға Бізге рұқсат жоқ шырақ Асан Қайғы: Нәпсі алдаушы дұшпаның Ер қадірің ер білер Зер қадірің зергер білер Жүсіп Баласұғыни: Ей ер жігіт бай әйелден үміткер Құлы болып қалма оның сүйікті ер Бай әйел пейілімен ақ қорлайды Бай емес мүлкім деп қарайды Қайыңдағы күйеуден Қарғы баулы тазы артық Қайыңға сүйенгеннің Төбесі тесік Мұхтар Шаханов: Қайырлы атқан талай ердің кемесін Саязы көлге шашылмаған шұғылан Тереңдігі жоқ әйелдің Қорқу керек сыртқы сұлулығынан Қай кезде де сұлулықтың жолы мұз Әйел біздің тағдырымыз Тағдырымыз болған соң белгілі ғой Бағымыз не сорымыз Қас сұлулық әлсіздердің қызғанышың маздатқан Ал қызғаныш құрыды деп кім айта алады асқақтан Бір әйелге бола ел мен ел жауласып Жер жастанған боздақтар Оған куә ана төбе томпиған Анау шыңдар құлақтары қалқиған Сан ұрпаққа тұлға болған ақындар Бір әйелдің намысы үшін жан қиған Абай Құнанбай: Біреуді көркі бар деп жақсы көрме Лапылдақ көрсе қызар нәпсіге ерме Әйел сұлу болмайды көркіменен Мінезіне көзің жетпей көңіл бөлме Қадір Мырза Әли: Сұлу қызды көргенде Ақылды қызды аяймын Сөз тұрғанда дəру деген дəру ма? Сөз тұрғанда қару деген қару ма? Сыйықсыздау болғанымен сондықтан Сұлусың деп айттым талай аруға Шындық болып жанса жұлдыз төбемде Өтіріктің шылымы мен шегем бе? Әйелдерге әдемісін демесен Селт етпейді ақылдысын дегенге Сұлу сұлу емес сүйген сұлу Кемтігімді толтыратын Өшкенімді жандыратын Тұқымымды асылдандыратын Не жақсы келін таңдап әкелемің Не менің осы кеткенім кеткен Деп серт беріп атқа қонады екен Үйдің жақсысы ағашынан Жігітің жақсысы нағашысынан Құдай қарғаймын деген адамның ақылың алады Қыз тандағанда кәрі адамды апар Ат тандағанда жас адамды апар Бөлтірік шешен: Кәрілік келгенде басында ақылы толмаған жасты алма Жастық келгенде бетінде әр қалмаған кәріні алма Шәкәрім Құдайбердіұлы: Нәпсің өлмей деме жар Тірілікте қосылысқан Жар емес ол ойнас ол Қасым Аманжол: Махаббат бар адамда ақыл ой бар Серігі ақыл жан сырың терең бойлар Ақымақтарға жүрегіннен орын берсен Жүрегінді алады доп қып ойнар Кейбіреуге махаббат гүл сияқты Ол да тақты бұл да тақты Гүлі солды болды ұятты Жоқ махаббат гүл емес Көңілі бар оның да до ре ми со ля си Сырым Датұлы: Жол мұраты жету Дау мұраты бітім Сауда мұраты ұту Қыз мұраты кету Майқы би: Ұрыс көрген ұл мен қыздың Міңезінің мәні болмас Ақтамберді жырау: Жақсы болса алғаның Күнде сонар қызбен тең Жаман болса алғаның Астыннан өткен сызбен тең Малым жанымның садағасы Жаным арымның садағасы Абай Құнанбай: Ер танымай ерге барған Ер қызығын кім көрер Шығарына жол таба алмай Қайғыменен босқа өлер Айнығыш ер тартса салқын Бал орнына береді У Қазымырлап сөздің артын Қасиеттің беті шу Шәкәрім Құдайбердіұлы: Осы Қазақ ғашықтықты білеме? Ғашықтық махаббатың ең үлкені Шың ғашық бірін бірі алдамайды Ғашықтық сұлулықты тандамайды Қара тас ұйқың келсе мамық болар Қайғысыз қайран жүрек зарламайды Сала берме көзіңді әр жақсыға Бәрі жақсы көрінер алғашқыда Абай Құнанбай: Жасаулы деп малды деп байдан алма Кедей қызы арзан деп құмарланба Ары бар ақылы бар ұяты бар Ата ананың қызынаң ғәпіл қалма Тектіден қыз алсан Ошағың сөнбейді Жиынның ішінде Сөзінді бөлмейді Тексізден қыз алсаң Басына өрлейді Санасыз,сабырсыз Айтқанға көнбейді Жүсіп Баласағұни: Атақты əйелді алсаң, атағына тіленерсің. Бай əйелді алсаң, ұстап-тұтқан затындай, меншігіне айналарсың. Сұлуды алсаң, сұлуға сенен басқа көзін тіккен көп, күйеу емес, күзетші боларсың. Ал, адал жарың — атағың да, байлығың, əрі сүйген сұлуың. Үшеуін де, қондырғаның қолыңа Шал ақын: Жақсы қатын алсаңыз, Жақсылығын білдірер. Ерін жөнге көндірер, Анық осы бозбала, Жұмақтан шыққан хормен тең. Алғаның жаман жолықса, Жамандығын білдірер. Ер қадірін кетірер. Оның өзі бозбала Маңдайға біткен сормен тең, - деп, əйелдің ері алдындағы еңбегі зор екенін айтады. Майқы би: Қызың жаман болса - жеті атаға жетеді. Әйелің жаман болса - достарың жоламай кетеді. Келінің жаман болса - күңкілдеумен өтеді. Балаң жаман болса - өмір сүргенің бекер.</w:t>
      </w:r>
    </w:p>
    <w:p>
      <w:r>
        <w:t>Айттан айтқа жете берейік !!!</w:t>
      </w:r>
    </w:p>
    <w:p>
      <w:r>
        <w:t>Сіз не көріп тұрсыз ?</w:t>
      </w:r>
    </w:p>
    <w:p>
      <w:r>
        <w:t>ӨМІРІ КЕШІГІП ЖҮРЕТІН ТАСБАҚА БАЙҚҰС ҚАЛДЫ ОТ пен КҮЙІКТІҢ ОРТАСЫНДА.... СІБІРДЕ СҰМДЫҚ ТАБИҒИ АПАТТАР ОРЫН АЛУДА. Ауылдарды өрт жалмап жатыр. Аң - құстар, жәндіктер қырылуда. Қою көк түтіннен жергілікті тұрғындардан бастап, барлық тіршілік атаулы тұншығуда.</w:t>
      </w:r>
    </w:p>
    <w:p>
      <w:r>
        <w:t>Мынау не екенін кім біледі ? Кімнің үйінде болды ? Не істейді бұмен ? Қазір бар ма ?</w:t>
      </w:r>
    </w:p>
    <w:p>
      <w:r>
        <w:t>Биылдыққа қарбыз жедіңіздер ме ?</w:t>
      </w:r>
    </w:p>
    <w:p>
      <w:r>
        <w:t>Көзіне ілми арланын түз-даланың, Қия шыңның елемей мұзбалағын, Армандайтын шетелдің ши бөрісін, Қазақ қызы мен сені қызғанамын. Қызғанамын қазақтан басқасынан, Қызғанамын басқасының ақшасынан, Қара сирақ қазақтың кедейі артық, Пәлен жердің пәленбай патшасынан. Бауырсың ба? Сөзімді ауырсын ба, Ауыртардай жаныңды жауымсың ба? Жаманына жетпейді ау өз еліңнің, Еврей де, Орыста, Ағылшын да. Бақа шаян таусылып құрт-құрмысқа Бала жеуді бастаған ұлт дұрыспа ? Қазақ қызы қытайға қатын болып, Қарабет қылма-әкеңді жұрт туысқа,Бір қазақты бақытты ет Елім десең ауылға бар, пешін жақ ерінбесең. Қызықпа африка, Арабияға, Негірлер Өкпелейді негр десең ғашық болма түрікке, Түркияға құдасын шаймен күткен бір пиала. Кездесіп қалып жүрме қандасым деп, Киносында қаптаған сұрқияға. Қазақ деген халықпыз, данасы мол. Саған бақыт сыйлайды нақ осы жол: Қазақты сүй, ботам ау, қазаққа ти, Қазақтың  баласының анасы бол.Айгул Жайлаубай</w:t>
      </w:r>
    </w:p>
    <w:p>
      <w:r>
        <w:t>Қазақстан Темір Жолы жазғы уақытта билет тапшылығын қолдан жасап, алып-сатарларға мүмкіндік беріп отыр екен. Билет таппай сандалған Халықтың зары президентіміздің құлағына шалынып, нақты тапсырма берді. Алдағы уақытта ҚТЖ да бірнеше адам жұмыстан босатылып, жаңа адамдар келуі мүмкін. Ең бастысы қарапайым халықтың жағдайы жасалып, жететін жеріне жетсе екен.</w:t>
      </w:r>
    </w:p>
    <w:p>
      <w:r>
        <w:t>Қарбызды қалай таңдау керек ? Шілденің аяғы мен Тамыз айы қарбыздың піскен уақыты. Жылына бір келетін осы бір сезонды қыс бойы аңсап шығамыз "шіркін-ай" деп. Осындай асыға күткен тәтті қарбызды дұрыс таңдай алмай, жеп іштеріңіз ауырып дәретханаға жүгірмес үшін, су татыған тәтті емесіне жолығып қалып көңілдеріңіз түспес үшін суреттегі керек кеңестерді сақтап алыңыздар!Түбі неғұрлым қаттырақ сарғайған, көлемі орташа, құйрығы кепкен, пішіні домалақ қыздары қып-қызыл, тәп-тәтті болады! 😋😋😋</w:t>
      </w:r>
    </w:p>
    <w:p>
      <w:r>
        <w:t>ЯСИН СҮРЕСІНІҢ ҚАСИЕТІМЕН АМАН ҚАЛҒАН ӘСКЕР!🔻Бір күні батыр Баукең бүкіл әскерімен немістердің қоршауында қалып қояды. Ашыққан әскеріне қайыңның сорпасын беріп әлдендіріп енді жау ортасынан шығудың жолын іздейді. Баукеңнің досы: «Құтқаратын бір Құдай ғана. Сен маған мына сарбаздарыңның арасынан «Ясин» сүресін білетіндерді тауып бер!» деген екен. Баукең сөзге келмей төрт адамды тауып, «Ясин» сүресін әскерлердің арасын аралатып жүріп оқытқызады. Сосын, әскердің қазағы, орысы демей бәрінің тілін кәлимаға келтіріп, «Ясин» сүресінің сегізінші аятын жаттатырып, түнде екі бас намаз оқытып таң қылаң бере бастағанда қоршаудан шығуға қамданады. «Әрбір солдат осы сегізінші аятты оқып, қатардан қалмай, жан жағына қарамай, бір бірімен сол дұғадан басқа дүниелік сөзді айтушы болмасын. Әсіресе, немістер жаққа басын бұрып қараушы болмасын» деп қатаң шарт қояды. Солдаттар төрт жағынан «Ясин» сүресін білетін төрт адамды қойып, Баукеңді солдаттардың нақ ортасына қояды. Бұлар жүріп бара жатқанда екі шақырымдай жерде немістер жан жағына көз салып қарап тұрады. Бірақ, бұларды көрмейді. Сөйтіп немістің үш қоршауын кешіп өтіп, он сегіз шақырымды артқа тастап орманға кірер тұста, артқы жақта қалған соңғы бөлімнің бір орыс солдаты көрмей тұрған немістер жаққа қарап күбірлеп сол тұста шайқас басталып «Ясинді» оқыған төрт адаммен бірнеше солдат шейіт болады. Кейін «Ясин» сүресін оқып аман шыққанына көзі жеткен Ворошилов осы оқиғаны Сталинге жеткізеді. Сталин сол кезде Мәскеуді қорғау үшін Бұхарадан қырық қариды шақыртып дұға оқытқан деседі. ⠀✒Бұл әңгіме «Тұлға» кітабынан ықшамдалып алынды#асылсөз #ғибрат #насихат ᴛᴇʟᴇɢʀᴀᴍ: [club134143102|@AQYNDAR] ✍</w:t>
      </w:r>
    </w:p>
    <w:p>
      <w:r>
        <w:t>Кім біледі ?#abai175</w:t>
      </w:r>
    </w:p>
    <w:p>
      <w:r>
        <w:t>Қандай сандар көріп тұрсыз ?</w:t>
      </w:r>
    </w:p>
    <w:p>
      <w:r>
        <w:t>Неше 6 көріп тұрсыз ?</w:t>
      </w:r>
    </w:p>
    <w:p>
      <w:r>
        <w:t>Көбінің сырты - бүтін, іші -түтін.</w:t>
      </w:r>
    </w:p>
    <w:p>
      <w:r>
        <w:t>Атырауда кеше қонақ үй өртенді. Көрші мейрамханада охранник болып істейтін Нұркен деген жігіт пен тағы бірнеше әріптесі соны көре салысымен екінші қабатқа көтеріліп, жанып жатқан жерден 7-8 жастағы 34 баланы алып шығыпты. Балалар Оралдан сонда жарысқа келген екен. Нұркен мен оның әріптестері балаларды сыртқа алып шыққанда, пожарныйлар емін-еркін келіп кіру үшін таксистер сол жердегі мәшинелерді жолдан алып тастап жатыпты. Тағы бір жігіттер көрші магазиннен жүгіріп отырып су алып келіп, оны балалардың аузына тосқан. Бәрінің ұйымшылдықпен тез қимылдағаны соншалық, өрттен бір бала зардап шекпепті! Өкінішке қарай, Нұркеннің өз суреті жоқ екен. Ал мына суреттегі Айбар деген жігіт өрттен алып шыққан балаларды өзінің қонақ үйіне алып барып, бәрін тегін</w:t>
      </w:r>
    </w:p>
    <w:p>
      <w:r>
        <w:t>Сиырға табынып, ауызсуға зар боп отырған халықтар да бар! Қазақстанда қазақ боп туғаныма Аллаға шүкір! Осы өміріме разымын.</w:t>
      </w:r>
    </w:p>
    <w:p>
      <w:r>
        <w:t>Бұл дүниеде не жаман ?!</w:t>
      </w:r>
    </w:p>
    <w:p>
      <w:r>
        <w:t>Ринат жайлы ойым. Кешелі бері жолда боп, сайлаудан кейінгі абыр-дабырдың қызуын анық сезіне алмадым. Енді ғана арxивтерді қайта ақтарып, толық ақпаратпен қанығып жатырмын. Оның үстіне парақшамда ауыры, жеңілі бар, алғыс, қарғысы аралас көптеген пікірлер толып қапты. Арасында ойымды білгісі келген өтініштер де бар екен... Бірден басын ашып айтайын, Ринатпен шәй дескен жеріміз жоқ. Жүздескен күннен бері сәлеміміз түзу, бетіміз ашық. Балғынбек екеуінің орысша айтысын талай тіл түсінбейтін дүбәраларға тыңдатып, қазақ өнерінің үздіктері ретінде насиxаттаған да кезім көп. Қасиетті Мекке, Мадинаға да өзім бас боп ертіп апарып, зәм-зәмды бұлағынан ішіп, киелі жерде иіліп намаз оқып, сиынып дұға қылуына да ағалық жолымды жасағам. Ұлы сапардан қайтарда, інілік ізетпен раxметін айтып, ризашылығын да білдірген. Өткенде, "Айтыстар" кітабымның тұсаукесеріне арнайы кеп, құттықтап кеткенде де қуанып қалғаным есімде. Әркімнің мінезі әртүрлі ғой, ұлтқа қызмет етудің формасында келіспейтін жерлеріміз жетерлік. Бірақ ол, жек көруге, жауласуға себеп емес. Біз Ринатты сақтауымыз керек. Кешелі-бері жаны ашып отырған жанды байқамадым. Бәрі пайдаланғысы келеді. Алдыға сап қойып, арқасынан қызықтап қарағысы келеді. Лап-лап етіп от боп тұрған ақынды, орманға қарай бағыттағысы келеді. Алаңға барса арқасын қоздырып, "алдандым" десе жүйкесін тоздырып, көптің емес, топтың мүддесіне пайдаланғысы келеді. Отты жырларымен 100 жылдықтың ақыны болатын адамды, эмоциясын қоздырып, 1 күндіктің бүлігіне итергісі келеді. Әйтпесе, Ринат не айтам десе айтыс саxынасы мен эфир мінбері ешуақытта есігін жапқан жоқ. Түсініксіз жер мен түсініксіз жандардың ортасынан ол тұғыр мың есе қолайлы екені бәрімізге белгілі. Қара ниетті адамдар неге мұнша көбейген. Жүрсін ағам көзімен көріпті, қызуы тасып, қисалаңдағандар да сонда жүр екен, бетін бүркеп, ниетін жасырғандар да, жан-жақтан кеп жатса керек. Екі ортаға біреу кеп от тастаса, кім кінәлі? Әрине, Ринатты көрсетеріне күмәнім жоқ. Сондықтан да, ақын бауырымыз "тарқаңдар да, тарқаңдар" деп зар иледі. "Ешкімнің қанын мойныма жүктегім келмейді" деді. Біз кеше, Мұстафа Өзтүрікке қорған бола алмағанбыз, Әбдісалан аға мен Бекзаттың өлімі де бізге сабақ болмаған сияқты... Ринатты да аяйын деп тұрған ешкім жоқ. "...Әркімнің өз мақсаты керегінде" деп Абай айтқандай, әйтеуір, құзғын құлқын, құрбандық іздеген қоғам... Ия, Зайтовтың өз ойы, өз пікірі бар. Алаңға бару да өз шешімі. Бірақ неге ағалық ақыл айтпаймыз. Неге асықпай алысқа барғанын қаламаймыз. Құлды бәрекелді өлтіреді. "Елім, жерім" деген жүрегі бар екен, неге оны сақтамасқа, неге оның Абайдай дана, Қазтуғандай қазына болғанын күтпеске. Кенесарының бауыры Наурызбайдың қызбалығынан қорқып, жанұшырғанындай жанашырлық қайда?! Қобыланды батырдың Тайбурылының 40 күндік кемдігі үшін жауға жібергісі келмеген Құртқаның қамкөңілдігі қанымызда жоқ па?! Ия, Ринат батыл сөйлейді. "Сіздер үшін жаным құрбан" деп жатыр... Жастығы шығар, жалыны шығар... Бірақ батырдың артында би тұрмаушы ма еді?! "Елге батыр құт емес, би құт" дегенді талай бәлені бастан өткерген бабаларымыз айтпап па еді?! Батыл-ақынның ақыл айтар абызы кім?! Топқа барар жері мен тоқтайтын жерін айтатын биі кім?! Абыз бен би болуға жарамасақ, ақынды алдыға салып, Алашты алаңдата бермейік. Алақтаған топ пен абақтының арасында құрбандыққа шалына беретіндей қазақтың қайсар ақыны көп емес... Алаң алақтаған топ пен жалақтаған жасақтың жолығатын жері емес, балалардың балмұздақ жеп, ата-әжелер немелерелерін емін-еркін қыдыртатын жер. Алла артық қылам деп, тыртық қылғаннан, еселеймін деп, есеміз кеткеннен сақтасын!© Мұхамеджан Тазабек (Facebook парақшасы)</w:t>
      </w:r>
    </w:p>
    <w:p>
      <w:r>
        <w:t>Шығыста "Тегене" дейді</w:t>
      </w:r>
    </w:p>
    <w:p>
      <w:r>
        <w:t>Президентіміз құтты болсын! Еліміз аман, жұртымыз тыныш болсын. Бейбіт өмірімізден айырмасын! Митинг деп арандатуға сеніп қалмаңыздар! Қосановты қолдағандар ағамыз сияқты сабыр сақтап, елдің бірлігін татулығын ойлаңыздар! Қасым Жомарт Кемелұлынан тек жақсы істер күтіп, мүмкіндік берейік. Ол кісінің бір жақсы жері осы күнге дейін бір рет болса да пара алып, пара беріп көрмеген екен. Өмірлік ұстанымы сондай. Осы бір сайлау сәтін пайдаланып, елді дүрлітіріп, Әбіләзовтан бастап көтеріліс жасағысы келіп отырғандар қаншама. Көтеріліс соңы жақсылық әкелмейді. Алданып қалмаңыздар! Балаларымызды ұйқысы тыныш болсын!</w:t>
      </w:r>
    </w:p>
    <w:p>
      <w:r>
        <w:t>Ана мен бала маxаббаты</w:t>
      </w:r>
    </w:p>
    <w:p>
      <w:r>
        <w:t>Есеп шығара отырыңыздар!</w:t>
      </w:r>
    </w:p>
    <w:p>
      <w:r>
        <w:t>Ал айттарыңыз құтты болсын!</w:t>
      </w:r>
    </w:p>
    <w:p>
      <w:r>
        <w:t>Рамазан айының соңғы ауызашары дәмді болсын!</w:t>
      </w:r>
    </w:p>
    <w:p>
      <w:r>
        <w:t>Мына көліктің ішінде отырып көрдіңіз бе ?</w:t>
      </w:r>
    </w:p>
    <w:p>
      <w:r>
        <w:t>Ауыш ашайық, етке кел!</w:t>
      </w:r>
    </w:p>
    <w:p>
      <w:r>
        <w:t>Болды ма ?</w:t>
      </w:r>
    </w:p>
    <w:p>
      <w:r>
        <w:t>Өз шаңырағыңда ішкен шәй тәтті 😋😋😋</w:t>
      </w:r>
    </w:p>
    <w:p>
      <w:r>
        <w:t>Бір теңгеге де бірдеме сатып алатын едік! Жас кез. Балалық шақ. Естелік.🙂</w:t>
      </w:r>
    </w:p>
    <w:p>
      <w:r>
        <w:t>Ауызашарға болса ғой, шіркін!</w:t>
      </w:r>
    </w:p>
    <w:p>
      <w:r>
        <w:t>«Фатиха» сүресі: Ағузу биллаһи минәш шайтанир – ражим. Би – исми – л лаһи – р – рахмани – р – рахим. Әл – хәмду лиллаһи рабби – л - әләмин. Ар – рахмани- р – рахим. Мәлики йауми – д – дин. Ий – ака нағбуду уә ий - әкә нәстағин. Иһдина – с – сирата – л – мустақим. Сирата – л – ләзинә әнғамта ғалейһим ғейри – л - мағдуби ғалейһим уа – ла- д – даллин (Әмин). (Әминді әр уақытта іштен айтады). «Ықылас» сүресі: Би – исми – л – лаһи – р – рахмани – р – рахим. Құл һуа аллаһу ахад. Аллаһу – с – самад. Ләм йалид уа ләм йуләд Уа ләм йакүн ләһу күфуән ахад. Садақол – лаһул – азим. Сүбіха раббика – раб – бил иззәти амма Иаси – фун уа сәламун аләл – мурсалин Уолхамду – лиллаһи раби – бил аламин (Әмин). Сүбханә Раббикә-Раббил-ғиззаты ғамма йәсифун. Уә саламүн ғаләл-мурсәлин. Уәлхамду лиллаһи Раббил-ғаләмин. (Қүран соңында) Иә, Ұлы Алла осы оқылған Фатиха, Ықылас сүрелерінен болған сауапты Пайғамбарымыз Мұхаммедке (с.ғ.с.), Пайғамбарларға, Саха-баларға, Әулие-Әмбиелерге, Шаһи-дтерге, дүниеден өткен барша мұсылман-дарға (өзімнің дүниеден өткен ата-бабаларыма, әке-шешелеріме, туған-туысқан-дарыма, аты-жөнін айту керек) бағыштадым. Иә, Алла! Ата бабаларымның рухтарын шат-шадыман етіп, осы оқылған Құранның нұрымен нұрлан-дырып, қабір азабынан сақтап, жандарын жәннатта ете гөр! Иә, Алла! Біздерді – үй ішімізді, халқымызды қайғы – қасіреттен, қорлық – зұлымдықтан, табиғи апат-тардан, мың бір атты пәледен, жүз бір атты пәледен сақтай гөр! Дұға тілектерімізді қабыл етіп, екі дүниеде де нығметіңе бөлей гөр! Раббәна атина фиддүния хасанәтән. Уә Фил-ахирәти хасанәтән уә қина ғазәбәннар. «Раббымыз! Қабырғамызға ала кетейік!</w:t>
      </w:r>
    </w:p>
    <w:p>
      <w:r>
        <w:t>Әс сәләму әлейкум Қазақ Елі! Ораза айында сауапты істі бастасақ деп отырмыз. Сіз-біз болып қайырымды ауызашар ұйымдастырсақ деген ниеттеміз. Жетім - жесір, көп балалы ана, әлеуметтік жағдайы төмен отбасыларға қайырымды ауызашар беріледі.Реквизиты: KaspiGold 5169 4931 2225 3126Өткізілетін жер: Текемет мейрамханасы.Мекен-жайы: Тастақ-3 Артём көшесі 46.</w:t>
      </w:r>
    </w:p>
    <w:p>
      <w:r>
        <w:t>Балалық шағыңызда бұндай зат болды ма ?</w:t>
      </w:r>
    </w:p>
    <w:p>
      <w:r>
        <w:t>Көшеде, аулада, тратуарларда осындай Қазақы, оюлы тастөсеніштер болса әдемі көрінер еді!</w:t>
      </w:r>
    </w:p>
    <w:p>
      <w:r>
        <w:t>Қалың халықтың сұрауы бойынша елімізге танымал тіл маманы Қалау Сәлеметбайұлының « Жолың болсын, жас қазақ!» атты үйрену науқаны басталады. Тек 10 000 теңге оқу ақысын төлеп ағылшын тілін ватсап арқылы 4 жыл тоқтаусыз үйренесіз. Курсқа жазылғаннан кейін үш ай, аптасына үш рет дыбыстауды тегін үйренесіз. Бұл үш айлық оқу барысында ағылшын тілінің дыбысталуы және 180 сөз, 180 сөйлем жаттайсыз. Үш айдан соң негізгі сабақ басталады. Сабақ аптасына үш рет, жалпы 600 рет сабақ өтіледі. Ағылшын тілінің барлық грамматикасы Қалау ағайдың ерекше метотикасымен өтіледі. Сонымен қатар сабақ барысында жатталатын бес мың сөз Қалау ағайдың өзінің халыққа кеңінен таныс « Сөз сырына құштарлық» әдістемелік тәсілі арқылы жүреді. Төрт жылдан кейін халықаралық тесттер тапсыруға, шетелге шығып оқуға, ағылшын тілі арқылы шетелмен байланыс жасауға деңгейіңіз жетеді. Бұл курстан алты жастағы баладан алпыс жастағы атаға дейін оқуына болады. Бұл науқан шілде айында аяқталады. WhatsApp 8 707 414 03 61 https://wa.me/77074140361</w:t>
      </w:r>
    </w:p>
    <w:p>
      <w:r>
        <w:t>Сұранбай кешке дейін ойнап кеткенде артыңнан анаң шыбықпен іздеп келді ме ?</w:t>
      </w:r>
    </w:p>
    <w:p>
      <w:r>
        <w:t>Рамазан айында еш себепсіз ораза ұстамаған қазақтар да бар ма ?😮</w:t>
      </w:r>
    </w:p>
    <w:p>
      <w:r>
        <w:t>Қозыға осылай сүт беріп көргендеріңіз бар ма ? Сосын артыңнан қалмай қояды салпақтап, бала сияқты)🐑</w:t>
      </w:r>
    </w:p>
    <w:p>
      <w:r>
        <w:t>Ауызашарларыңыз осындай болсын!</w:t>
      </w:r>
    </w:p>
    <w:p>
      <w:r>
        <w:t>Деревянные окна, алюминиевые окна, пластиковые окна в АлматыПластик терезе, есік, балкон тапсырыспен жасаймыз. Турция, Австрия, Германия.Изготовление и установка металлопластиковых и аллюминиевых изделий, окна, двери, перегородки любой сложности, качественно и недорого. Изделия собираются на профессиональном оборудование разных размеров от лучших производителей профиля ПВХ Германия Австрия Турция и Казахстана. Замер доставка бесплатно. Установим за 2-3 дня.! А ТАК ЖЕ НОВИНКА!ЗАЩИТА ОТ ВЫПАДЕНИЯ ДЕТЕЙ...+7 701 580 8837 Берік Алматы қаласы</w:t>
      </w:r>
    </w:p>
    <w:p>
      <w:r>
        <w:t>Өстіп байлап қойыппа еді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