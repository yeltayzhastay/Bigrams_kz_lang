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Оқиғалардың және жұмбақтардық жалғасылары төменде 👇👇👇Сіздерді еш алдамай салдық, сізде рахметіңізді айтып тобымызға тіркеле кетіңіздер😋🤗_________________________________Балалар үйінің терезесінен үнемі сыртқа қараймын да отырам. Сол сырттан әлдекімді күтем. Әлдекім деген мама, ол сенсің. Білесің бе, мама? Үнемі орындығымды осында әкелемін де сені күтіп отырам. Мам, мен сені сондай қатты сағындым. Ал кейде ...түсімде шашы ұзын әйелдің сұлбасын көрем. Оны өзімнің анам деп, артынан жүре бергенімде, сұлба ғайып болады. Кейін оның жай ғана түс екенін біліп, жылап та алам. Білесің бе, мама? Еше мені тәрбиеші апай ұрды. Жо жоқ, ештеңе істегенім жоқ. Тек жай ғана дәл осы жерде сені күтіп отырғам. Кенет сырттан жүзі жылы әйел бейнесін көріп, оны өзімнің анам екен деп, мені алып кетуге келді деп, менің осы жерде отрғанымды қаламадығой деп:-МАМА! МАМА!МАМА! Мен мұндамын, мама!! Деп айғайлай бергенімде терезе алдындағы гүл жерге құлап қалды. Тәрбиеші апай көріп қоймасыншы деп тез тез жинай бастағанымда тәрбиеші апай келіп қалды да ұра жөнелді, мама-Апай, кешіріңізші, байқамай қалдым дегеніме қарамастан ұра берді. Мама, білесің бе сол апайдың маған не дегенін?-Әй жетімек, сен әке шешеңе керек болмағанда, маған қайдан ғана керексің? Деді де ұра берді... сол апайдың ұрғаны мына жер, мына жерім...көгеріп ауырып барады, мама....Мама,мені мына жетімдер үйінен қатты қиналып кеттім. Өтінемін! Кел де мені алып кетші, мама! Уәде берем. Бұзық болмаймын, мама!Адам емес, хайуан да өз баласын қорғаштай береді емес пе? Сен хайуан емес, адамсың ғой ,мама! Сен менің анамсың ғой, мама!Тәңірім, кішкентай ғана бала жүрегіммен жалынып сұраймын! Менің анашыма титтей болса да мейірім шуағын төкші! Сөйтсін де бұл жерден құтқарсыншы.... Осы тірлігімді қабыл алшы, мама....Мама, мама , мен сені сооондай қатты сағындым, мама(_________________________________Бiр жiгiттiң телефонына қоңырау келуде. Жiгiт тұтқаны көтереді. Ал тұтқаның ар жағынан оған былай дейдi:— Сәрсенбi күнi, сағат 15:00 де қала орталығына кел. Бiз сенiң Әкеңдi өлтiрген адамды таптық. Келіп өзің көр.Жiгiт:— Жарайды.5 минут өткеннен соң, жiгiттiң қызы соғып былай дейдi:— Егер, сәрсенбi күнi сағат 15:00 де келмесең, менен айырыласың.Жiгiт:— Жарайды.Бiрнеше сағаттан кейiн әлгi жiгiттiң достары соғады:— Бауырым, бiз мұнда 1 топ жігітпен төбелесетін болдық. Сәрсенбi күнi сағат 15:00 де кел. Сенсiз болмайын деп тұр, - дейдi.Жiгiт:— Жарайды, — дейді де, анасына келіп:— Қайсысына баруым керек?! — деп ақыл сұрайды. Себебi, оның өмiрiндегi ең маңызды 3 нәрсе: Әкесiн өлтiрген қанішердi анықтау, болашақ жары және достары еді.Анасы былай деп жауап бередi:— Әкең ендi қайтып келмейдi. Қыз да әлі талай кездеседi. Дос дегеніміз — киелi ұғым! Ендеше, достарыңа бар, — дейдi.Сонымен, Сәрсенбi күнi, сағат 15:00 де достарына барады. Олар көлiктен шығып, артқы есiгiн ашады. Ол жерде жігіттің қызы қалыңдық көйлекпен отыр. Ал көлiктiң жүк салғышын ашқанда, Әкесiн өлтiрген адамның басы жатыр екен...Алла сендерге де осындай досты нәсiп етсiн!</w:t>
      </w:r>
    </w:p>
    <w:p>
      <w:r>
        <w:t>Сенімен бірге болмасамда, жүрегім сен деп соғады...</w:t>
      </w:r>
    </w:p>
    <w:p>
      <w:r>
        <w:t>Жақсы келін алсаң , үйінен кісі кетпейді Жаман келін алсаң , жан досың да шеттейді !</w:t>
      </w:r>
    </w:p>
    <w:p>
      <w:r>
        <w:t>Жастайынан бірге болған досына ешкім жетпес...</w:t>
      </w:r>
    </w:p>
    <w:p>
      <w:r>
        <w:t>Махаббат деген қыздың шынайы күлкісі мен жігіттің қызғаншақтығы.</w:t>
      </w:r>
    </w:p>
    <w:p>
      <w:r>
        <w:t>Неге осы жігіттердің бірінші сұрағы:"Жігітің барма?" Ең болмаса біреуі: "Шоколад жегіңкелеме?" деп сұраса боладығой 😆</w:t>
      </w:r>
    </w:p>
    <w:p>
      <w:r>
        <w:t>Сүйіктіңнің саған деген ең қымбат сыйлығы, құрсағыңдағы лүпілдеген</w:t>
      </w:r>
    </w:p>
    <w:p>
      <w:r>
        <w:t>Өмірлік жолыңда үш түрлі адамдарды кездестіресің:- Біріншісі - өміріңді өзгертетін адамдар,- Екіншісі - өміріңді бұзатын адамдар,- Үшіншісі - жәй ғана сенің өміріңе айналатын адамдар...</w:t>
      </w:r>
    </w:p>
    <w:p>
      <w:r>
        <w:t>Ең керемет келін менің анамда болады,бұйырса✌😚</w:t>
      </w:r>
    </w:p>
    <w:p>
      <w:r>
        <w:t>Қыздарды осылай жұбату керек 💋</w:t>
      </w:r>
    </w:p>
    <w:p>
      <w:r>
        <w:t>Сiз қылмыстық кодекстiң "Махаббат Заңына" сәйкес"Ғашыктық" бабы, "Сезiм" статиясы бойынша "Жүрегiмдiжаулап" алғаныңыз үшiн жүрегiме "МӘҢГІГЕ" қамауға алынасыз ))</w:t>
      </w:r>
    </w:p>
    <w:p>
      <w:r>
        <w:t>Бiрнеше жыл өткен соң, сенiң ұсынысыңды қабыл алсам деймiн,Yйiңе ақ жаулықпен келiн болып барсам деймiн,Анаңа келiн, әкеңе қызы, сенiң жарың болсам деймiнТаң атқаннан кеш батқанша сенiң ғана қамыңмен журсем деймiнКүндер өте, үйiңдi сәби күлкiсiмен толтырсам деймiнҰйқыдан тұрып сенi ғана көрсем деймiнАта-анаңның қызы болып өтсем деймiн.Жылдар өте қара шашқа ақ түскенде, "әй кемпiрiм жарайсың" деп мақтасаң деймiн !</w:t>
      </w:r>
    </w:p>
    <w:p>
      <w:r>
        <w:t>Бұл жүрекке талай жамау жамалған,Бұл жүрекке талай шаншу қадалған.Сен кеткен күн-Жаңбыр жауды аспанда,Сен кеткен күн-Жаңбыр жауды жанардан!Еділбек Дүйсенов</w:t>
      </w:r>
    </w:p>
    <w:p>
      <w:r>
        <w:t>ТАБЫЛҒАЙСЫҢ ЖАНЫМНАН Жер төсін тұмшалаған,Пердесін түн түргенде.Кезімде қуанышты,Көзімде күн күлгенде,Сағынсам өзіңді ойлап,Ағылсам, күй-күмбірде- Жанымнан табылғайсың!Өлеңім бүрін жарып,Желегін бұлғағанда.Күлкімді күмірә ғып,Ұйқымды ұрлағанда.Түр-өңім толқып тұрып,Жүрегім жырлағанда- Жанымнан табылғайсың!   Шағымда шарасыз бір,Сағымда сабылғанда.Қорғасын қайғы кернеп,Көз жасым ағылғанда.Сырымды суыртпақтап,Мұңымды шағынғанда- Жанымнан табылғайсың! Өтінем...                               Еділбек Дуйсенов</w:t>
      </w:r>
    </w:p>
    <w:p>
      <w:r>
        <w:t>Барлығына жақсылық сыйлауға тырыс.Бұл жалғанда жамандық жеткілікті.</w:t>
      </w:r>
    </w:p>
    <w:p>
      <w:r>
        <w:t>Махаббат тек өзіңе адалдық көрсеткен жандарға ғана шын бет бейнесін көрсетеді.</w:t>
      </w:r>
    </w:p>
    <w:p>
      <w:r>
        <w:t>Менің патшайымым - ол менің Анам,Менің патшам - ол менің Әкем.</w:t>
      </w:r>
    </w:p>
    <w:p>
      <w:r>
        <w:t>Ері менен әйелі қол мен көз секілді болуы керек: қолың ауырғанда — көзіңнен жас тамады, көзіңнен жас тамса — қолың жасын сүртеді.</w:t>
      </w:r>
    </w:p>
    <w:p>
      <w:r>
        <w:t>Менің мақсатым 10-жігітке ұнап,10-жігіттің жанын жаралау емес,1-жігітке ұнап, сол жігіттің жүрегінде болу...</w:t>
      </w:r>
    </w:p>
    <w:p>
      <w:r>
        <w:t>Мықты отбасыға сынақ келген кезде — « Бұның бәрі сенің кесіріңнен...» демейді.Керісінше — « Мен сенімен біргемін! »- дейді. Бұл отбасыдағы ең басты сөз!</w:t>
      </w:r>
    </w:p>
    <w:p>
      <w:r>
        <w:t>Бақыт көбелек сияқты. Ұстауға талпынған сайын уысыңнан шығарып аласың. Ал назарыңды бір сәт басқа жаққа аударсаң, ол өзі келіп иығыңа қонады.</w:t>
      </w:r>
    </w:p>
    <w:p>
      <w:r>
        <w:t>Бұл өмір біз ойлағандай керемет болса, туылғанда жыламас едік.Кіршіксіз таза болса, өлгенде жуынбас едік...</w:t>
      </w:r>
    </w:p>
    <w:p>
      <w:r>
        <w:t>О Аллаh тағалам, біліп - білмей істеген күнәларым болса кешіре гөр...</w:t>
      </w:r>
    </w:p>
    <w:p>
      <w:r>
        <w:t>Менің қырсық мінезіме шыдап жүрген адамдарға базар жоқ ризамын! ✌ 😊 ✊ ❤</w:t>
      </w:r>
    </w:p>
    <w:p>
      <w:r>
        <w:t>Қуанышым, тірегім - жаным анам,Аман болшы тілегім бағыма аман!</w:t>
      </w:r>
    </w:p>
    <w:p>
      <w:r>
        <w:t>Мені өзгемен салыстырма! Олай істесең қателесесің. ✋ Өйткені мендей адам бұл өмірде жалғыз...✌</w:t>
      </w:r>
    </w:p>
    <w:p>
      <w:r>
        <w:t>Адам өмірінде екі-ақ махаббат болады. Бірінші алғашқы махаббаты,екіншісі нағыз махаббат.</w:t>
      </w:r>
    </w:p>
    <w:p>
      <w:r>
        <w:t>Жақын адамыңнан шынайы 'Сағындым сені' деген сөздерді естігенде жүрегің жылынады.</w:t>
      </w:r>
    </w:p>
    <w:p>
      <w:r>
        <w:t>Ең бірінші рет көрген кезде 'Мынау тағы қандай жынды' деп ойлаған адамдарым, уақыт өте келе жақын адамдарыма айналып кетеді</w:t>
      </w:r>
    </w:p>
    <w:p>
      <w:r>
        <w:t>Бағаламасаң басындағы бағың кетеді....Сүйе алмасаң қасыңдағы жарың кетеді....</w:t>
      </w:r>
    </w:p>
    <w:p>
      <w:r>
        <w:t>Ана-тікені жоқ жалғыз гүл!</w:t>
      </w:r>
    </w:p>
    <w:p>
      <w:r>
        <w:t>Бұл өмірдің ең ғажабы - сенің барлық кемшіліктеріңді, қателіктеріңді және осал тұстарыңды біле тұра, сені ең ғажап адам деп санайтын жанды табу...</w:t>
      </w:r>
    </w:p>
    <w:p>
      <w:r>
        <w:t>Тұрса да жанарымда жарқын күлкіБілінбес жүрегімнің қайғы-мұңыСезер деп дүрсілінен жүрегімніңКүттім ғой сол бір жанды күндіз-түні</w:t>
      </w:r>
    </w:p>
    <w:p>
      <w:r>
        <w:t>Жәй дос - құлағанда сені көтереді. Жақсы дос - құлап бара жатқанда қол ұшын созады. Ең жақсы дос - ешқашан құлауыңа жол бермейді...</w:t>
      </w:r>
    </w:p>
    <w:p>
      <w:r>
        <w:t>Сол бір көктем.Кездесу...Бүгін Көктем.Өскеменге алғашқы жауын төккен.Құдайым-ау,Кездесу. Көңілім дәл осыны көптен күткен.Күтіп тұрмын.Уайым бар.Көңіл алаң,Сенімсіздік ойымда жалаң-жалаң.Телефоннан СМС ті оқып қойып,Қалтама бірде салып,бірде  алам.Келдің.Көрдім.Арусың көңілде қалатындай,Жүрекке жылы сезім салатындай.Көзіңе қарамадым, алаңдадым,Сезімімді байқатып алатындай.Қарапайым.Сыпайы. Әдемісің.Тұнған бір сұлулықтың әлемісің.Түнде түстен,күндіз ойдан кетпейтін,Бүгіндері көңілдің әлегісің.Көктем.Жаңбыр.Дала сұрлы.Жайнаған ботадайын көзің нұрлы.Қарағанда жанарым жанарыңа,Жүрегім кеудедегі алас ұрды.Қысылып.Жиі соғыпдүрсілдейді,Бұл жайды түсінбе,түсін мейлі.Жауапсыз қалатынын сезетіндейАқылым жүрегіме күрсін дейді.Қарамадым.Жанарыңнан жасқандым.Көрікті едің сол кезіңде асқан тым.Есімде қалар сол бір кездесуім,Атансаңда жары болып басқаның.Кездесу?!Жо-жоқ.Бұнымыз кездесуге жатпайд(ы) екен.Бақыт таңы біздерге атпай ма екен?!Соңғы рет кездесу болсадағы,Бұл көңіл сені мәңгі сақтайд(ы) екен. Кіріс Елқоныс</w:t>
      </w:r>
    </w:p>
    <w:p>
      <w:r>
        <w:t>Әркiм өзiнiң шамасы келетiн iстi қолға алуы керек, әйтпесе жүктелген iстiң ауырлығынан шаңға аунап қалу қиын емес.</w:t>
      </w:r>
    </w:p>
    <w:p>
      <w:r>
        <w:t>Мен күндердiң күнi статусыма "бақыттымын"деп жазып,авама жарыммен және ұлыммен түскен суреттi қоямын. Содан кейiн ешқашан онлайн болмаймын.</w:t>
      </w:r>
    </w:p>
    <w:p>
      <w:r>
        <w:t>Мені кім құрметтейді, менде оны құрметтеймінАл кім мені менсінбейді,айналайын ондай мінез де менде бар!</w:t>
      </w:r>
    </w:p>
    <w:p>
      <w:r>
        <w:t>Алладан ешқашан үміт үзбе...</w:t>
      </w:r>
    </w:p>
    <w:p>
      <w:r>
        <w:t>Адамды сүй, Алланың хикметін сез,Не қызық бар өмірде онан басқа?!(с) Абай</w:t>
      </w:r>
    </w:p>
    <w:p>
      <w:r>
        <w:t>«Аллах Тағала қартайғанда құлшылық қылған адамға қарағанда жастық шағын Аллаһқа мойынсұнумен өткізген жастарды жақсы көреді.»Әбу Нуайм</w:t>
      </w:r>
    </w:p>
    <w:p>
      <w:r>
        <w:t>Сәбидін иісі - Жұмақтың иісі ♥</w:t>
      </w:r>
    </w:p>
    <w:p>
      <w:r>
        <w:t>Mен ең әдемі емеспін, бірақ мені сүйетін жандар бар.Mен ең жақсы емеспін, бірақ мені сыйлайтындар бар...</w:t>
      </w:r>
    </w:p>
    <w:p>
      <w:r>
        <w:t>Кім айтты сынған бұтақ өнбейді деп,Кім айтты саған қырсық қыз көнбейді деп .Сынған бұтақ су құйсаң өнеді ғой,Шын сүйсең,қырсық қыз да көнеді ғой!</w:t>
      </w:r>
    </w:p>
    <w:p>
      <w:r>
        <w:t>Ешқашан біреуге қатты сенбе себебі өз көлеңкең де қараңғыда сені тастап кетеді.</w:t>
      </w:r>
    </w:p>
    <w:p>
      <w:r>
        <w:t>Әйеліңнің қайдан шыққаны маңызды емес. Мейлі бай болсын, мейлі кедей болсын, маңыздысы оның тәрбиесі. Өйткені, оның тәрбиесі ертең сенің балаларыңа беріледі.</w:t>
      </w:r>
    </w:p>
    <w:p>
      <w:r>
        <w:t>Әйел өзін сенімді сезінген жерде – отбасы да берік, балаларынің болашағы да жарқын.</w:t>
      </w:r>
    </w:p>
    <w:p>
      <w:r>
        <w:t>Өмірдегі ең ауыр дерт бұл анамыздың көзіндегі жасы.Ең әдемі көрініс-ана күлкісі.Бұл өмірдің шамшырағы аналарымыз аман болсын!</w:t>
      </w:r>
    </w:p>
    <w:p>
      <w:r>
        <w:t>Қыздың өмірде 3 мақсаты бар:Сыйлы келін, бақытты әйел және қомқоршы ана болу...</w:t>
      </w:r>
    </w:p>
    <w:p>
      <w:r>
        <w:t>Жігіті Қызға  Машина айдататын болса онда ол жігіт 100% Суйеді</w:t>
      </w:r>
    </w:p>
    <w:p>
      <w:r>
        <w:t>Кiм айтты сыңған бұтақ өнбейдi деп?!Кiм айтты қырсық қыз көнбейдi деп?!Сынған бұтақ су құйсаң өнедiғой,Шын сүйсең қырсық қызда көнедi ғой...</w:t>
      </w:r>
    </w:p>
    <w:p>
      <w:r>
        <w:t>Ғашықтың тілі- тілсіз тіл...</w:t>
      </w:r>
    </w:p>
    <w:p>
      <w:r>
        <w:t>Бәріңізге бұйырсын...😊😘</w:t>
      </w:r>
    </w:p>
    <w:p>
      <w:r>
        <w:t>Қоспай кетсін тағдыр бізді қоспаса.Сағынамын есіме сол таңды алып,Қараушы ем келбетіңе таңданып.Бәрі жақсы болғанымен басында,Уәде еткендей мәңгі бірге болмадық.Балдай едің, қылықты едің, тәтті едің,Естен кетпес бірге өткізген сәттерім.Сені қалай ұмыттым деп айтамын,Сендеп толса жырға өлең дәптерім.Саған деген сезім рас басқаша,Жыр төгілер мені ұмыта бастасаң.Жырларыммен жүрегіңде қалайын,Қоспай кетсін мейлі тағдыр қоспаса.© Төлегенов Берік</w:t>
      </w:r>
    </w:p>
    <w:p>
      <w:r>
        <w:t>Жігітке "ханшайым" керек емес. Нағыз жігіт қыздан "ханшайымды" өзі жасап алады.</w:t>
      </w:r>
    </w:p>
    <w:p>
      <w:r>
        <w:t>Бірге ұйықтап, бірге оянғанға не жетсін...</w:t>
      </w:r>
    </w:p>
    <w:p>
      <w:r>
        <w:t>Абонент📞 махаббат❤ аясынан💞 тыс жерде немесе сезiмi уақытша сөндірулі. Кейінірек хабарласпай-ақ қойсаңыз болады, себебі, абонент ешқашан босамайды... ✋😅😅</w:t>
      </w:r>
    </w:p>
    <w:p>
      <w:r>
        <w:t>Мен ешқашан біреу үшін өзгермеймін...</w:t>
      </w:r>
    </w:p>
    <w:p>
      <w:r>
        <w:t>- Қалай ойлайсың? Сезімі шынайы болса ол қайтып орала ма?- Егер сезімі шынайы болса ол кетпес еді...</w:t>
      </w:r>
    </w:p>
    <w:p>
      <w:r>
        <w:t>Тез ренжитiн адам-басқаларға қарағанда шын жүрегiмен ғашык болады...</w:t>
      </w:r>
    </w:p>
    <w:p>
      <w:r>
        <w:t>Жүрегiм жүрегiңдi ұнатты,Сезiмiң сезiмiмдi құлатты.Қанша мұң, қанша дауыл соқсада,Сүйген жүрек барлығына шыдапты.Жүрегің жүрегімдi жылатты,Мүмкiн менi тағдырым сезiмменен сынапты.Iшiмде мұң, сыртым жалған бейнемен,Жалғыз қалған жанымды, басқа жүрек жұбатты.Сүйгем сенi, ал сен болсаң сүйiп па ең? Арылдым мен, жалған бейне кейiптен.Арман едiң, ал ендi саған арманмын,Жалынсаңда, қараймын мен жүрегiммен биiктен...Бексұлтан Саттаров</w:t>
      </w:r>
    </w:p>
    <w:p>
      <w:r>
        <w:t>Ешқашан адамның түр сипатына сын айтпа, Аллаһ солай жаратты, ал сен Аллаға қарсы тұра алмайсың! ❤</w:t>
      </w:r>
    </w:p>
    <w:p>
      <w:r>
        <w:t>Ешқандай сыйлықтар, гүлдер, алтындар мен бриллиянттар:"Инни ухыббу-кя фи-Лляхи - Сені Аллаһ разылығы үшін сүйемін " деген сөзге тең келмейді.</w:t>
      </w:r>
    </w:p>
    <w:p>
      <w:r>
        <w:t>Кейде амандаспай өтсем Мені өзінше болған біреу деп ойлайтын шығарсыңдар😏,Көп күліп жүрсем 😂 өміріне мәз дейтін шығарсыңдар!Жылап жүрсем😢осы-ақ жылап жүреді екендейтін шығарсындар, 😡ашулансам псих дейтін шығарсыңдар, 😍Біреуге ғашық болсам кім көрінгенге ғашық болған біреу дейтін шығарсыңдар, 😒ренжісем не ренжіп жүр дейтін шығарсыңдар, 😇Сыпайы болсам қашаннан бері сыпайы, мәдениетті болып калган дейтін шығарсыңдар! 💅💄Боянып қалсам кімге ұнағысы келіп жүр дейтін шығарсыңдар, 😏Егер сендерге бірнәрсе айтсам қалжың шығар деп ойлайтын шығарсыңдар! Жо-жоқ мен айткан нарсемді істемей коймайм! 🙌☝Ал не ойласандар соны ойландар? Бұл менің өмірім! Менің тандауым!.</w:t>
      </w:r>
    </w:p>
    <w:p>
      <w:r>
        <w:t>Аркiмнiн оз адамы бар. Ешкiмге бергiсi келмейтiн...</w:t>
      </w:r>
    </w:p>
    <w:p>
      <w:r>
        <w:t>Өкінбе, өкпелеме бүгініңе,Өмір, өмір! Болмайды түңілуге,Мәңгі сені жазбаған сүрінуге,Қайта тұрып, қақың бар жүгіруге.</w:t>
      </w:r>
    </w:p>
    <w:p>
      <w:r>
        <w:t>Айналдың ғайып сағымға,Жүр екем оны байқамай.Сен жүрсің бақыт бағында,Мен жүрмін шерім тарқамай.Сезімің кетті-ау сетінеп,(Әу баста сен ең сүйгізген).Сен бірақ сүймей кетті деп,Тағдырға тілді тигізбен.Сезімге жүріп сырдаң боп,Сезімшіл жанға жолықтың.Бермеген түк те мұңнан көпБақыт та емессің,Соны ұқтым.Болжай бер бақыт табар деп,Шекпенін шердің шешпегем.Уақытша болып қалар деп,Бақыттан енді сескенем.Үмітім менің көз ілді,Күні-түн ойда болсаң да.Еске алмау үшін өзіңді,Есімнен ада қалсам ба?Арманым алдап кетсе бір,Әдетім - бөлек жол салам.Ұмыту үшін тек сені,Көрінген қызға көз салам.Сезімім кетер сетінеп,Болсаң да сен-ақ сүйгізген.Бір сұлу сүймей кетті деп,Тағдырға тілді тигізбен.Автор: Ернар Кыдырбаев</w:t>
      </w:r>
    </w:p>
    <w:p>
      <w:r>
        <w:t>Аллаһтың ең көркем жаратылыстарының бірі - әйел...Тек әйелде ғана екі жүрек бірдей соға алады....</w:t>
      </w:r>
    </w:p>
    <w:p>
      <w:r>
        <w:t>- білесіңбе, өмірде не жаман?- үлгермей қалу...</w:t>
      </w:r>
    </w:p>
    <w:p>
      <w:r>
        <w:t>Егер сен біреуге керек болсаң- ол саған жазады, хабарласады, тауып алады.Өзіңді бағалай алмайтын жанның артынан жүгірудің қажеттілігі жоқ.</w:t>
      </w:r>
    </w:p>
    <w:p>
      <w:r>
        <w:t>Мені кім құрметтейді, менде оны құрметтеймінАл кім мені менсінбейді,айналайын ондай мінез де менде бар!</w:t>
      </w:r>
    </w:p>
    <w:p>
      <w:r>
        <w:t>Қазіргі қазақ қыздарға жыным келеді,Шаштарын қиып алып, шылым шегеді.</w:t>
      </w:r>
    </w:p>
    <w:p>
      <w:r>
        <w:t>Кімді сүйсең де - шың көңілмен сүй.</w:t>
      </w:r>
    </w:p>
    <w:p>
      <w:r>
        <w:t>Көктем келсе.Көктем келсе қалған мынау қар еріп,Көк шөп шықса ала дала көгеріп.Қар астынан жарып шықса бәйшешек,Қысқы ұйқыдан бойын тіктеп көтеріп.Көктем келсе құстар қайта сайраса,Түркі халқым ұлыс күнін тойласа.Тал ағаштар бүршік атып гүлденіп,Дала оянып жап-жасыл болып жайнаса.Көктем келсе құмда бала ойнаса,Төрт түлік мал қореқ етсе көк майса.Ауылдағы шопан атам ат мініп,Көк кілемге қора қора мал жайса.Көктем келсе жерге егін егілсе,Қара жерге алтын дәндер көмілсе.Нұрын құйып Найзағайлар би билеп,Нөсер жаңбыр көктен төмен төгілсе.© Төлегенов Берік</w:t>
      </w:r>
    </w:p>
    <w:p>
      <w:r>
        <w:t>Бір адамды бақытты етіп, жүзіне - мұң көлеңкесін, жанына - қайғы ізін түсірмеу әркімнің қолынан келеді. (с) Сағат Әшімбаев</w:t>
      </w:r>
    </w:p>
    <w:p>
      <w:r>
        <w:t>Әрбір таңда ояна салып, түсінетінім:"Неге ерте ұйықтамадым а?"</w:t>
      </w:r>
    </w:p>
    <w:p>
      <w:r>
        <w:t>Сұлу қыз деп - әдемi болып суретке түскендi емес, әдептi болып өмiр сүргендi айтады.</w:t>
      </w:r>
    </w:p>
    <w:p>
      <w:r>
        <w:t>«Аллаһ тағаланы көріп тұрғандай ғибадат ет! Сен көрмесең де Ол сені көріп тұр»</w:t>
      </w:r>
    </w:p>
    <w:p>
      <w:r>
        <w:t>Кез келген адам ғашық бола алады бірақ кез келгені соңына дейін бола алмайды...</w:t>
      </w:r>
    </w:p>
    <w:p>
      <w:r>
        <w:t>Мен қызғаншақ адаммын...Мендегі адамдарды өзгемен бөліскенді ұнатпаймын...Менікі демек менікі...</w:t>
      </w:r>
    </w:p>
    <w:p>
      <w:r>
        <w:t>Махаббат деген - тек сезім, қуаныш қана емес, сонымен бірге ол - қайғыру, сағыну, шыдау және күту... ✔</w:t>
      </w:r>
    </w:p>
    <w:p>
      <w:r>
        <w:t>Адам боп туу – анадан,Айуан боп кету – өзіңнен.(с) Қадыр Мырза Әл</w:t>
      </w:r>
    </w:p>
    <w:p>
      <w:r>
        <w:t>Сен менен артығын табарсың, менен кемін табарсың, бірақ мен сияқтыны таппайсың.</w:t>
      </w:r>
    </w:p>
    <w:p>
      <w:r>
        <w:t>Бүгін алға қарай жүрмесең, ертең жүгіруіңе тура келеді.</w:t>
      </w:r>
    </w:p>
    <w:p>
      <w:r>
        <w:t>Әрбір ауру баласауығып кетсін.🙏</w:t>
      </w:r>
    </w:p>
    <w:p>
      <w:r>
        <w:t>Сынақ ӨмірЕй, өмір, сен мені қинағың келеді ме?Маған мүмкін бақытты да көп көргенің бе?Кезінде лаулап жанған жалын от едім мен,Өкінішті, баяу-баяу сөндім міне.Шындыққа әрқашан жол бастағанмын,Айналамда кім болсада, жолын аттап баспағанмын.Досты да, дұшпанды да сынға салмай,Қажет кезде бет бұрып тастамадым.Кейде болсам сезімге мас, жүрегім тас,Аңсағанмен енді кайта бәрі қайталанбас.Таң қалмағын егерде күліп жүрсем,Іште жаным қынжылады, жүректе жас.Сөзім бітпес шабытпен менде бүгін,Мейлі өтсін зуылдап күнмен түнім.Есесіне терең оймен сөз қалдырып,Шабытқа сыйлап бос қалдырмай жүрек төрін.Өнерге махаббатым адал болар,Əр сөзімде, әуенімде сарқылмас сезім жатар.Өткенімнен тарихты жазар болсам,Соңы бітпес жырлар тұрар, қатар-қатар.Нұрдос Сарыбаев</w:t>
      </w:r>
    </w:p>
    <w:p>
      <w:r>
        <w:t>Жаның ауырып тұрса да, күлімдеСенің жағдайыңды өзіңнен басқа ешкім түсінбейді</w:t>
      </w:r>
    </w:p>
    <w:p>
      <w:r>
        <w:t>Кінәлi адам әрқашан кешірім сұрамайды. Көбінесе кешірімді қарым-қатынасты жоғары бағалайтын адам сұрайды...© Eminem</w:t>
      </w:r>
    </w:p>
    <w:p>
      <w:r>
        <w:t>Жүрсің-ау қазір мені керек қылмай , Қаларсың сенде бір күн керек болмай...</w:t>
      </w:r>
    </w:p>
    <w:p>
      <w:r>
        <w:t>Өмірде 3 адамды жақсы көр.1. Сені туғанды.2. Сенен туылғанды. 3. Сен үшін туылғанды.</w:t>
      </w:r>
    </w:p>
    <w:p>
      <w:r>
        <w:t>Сүйдім сені, үзілседе күдерім,Сүйдім сені, сағыныштан жүдедім.Сүйдім сені, жан-тәніммен сүйдім менКөзім күліп, бірақ жылап жүрегім.Т.Сайлауов</w:t>
      </w:r>
    </w:p>
    <w:p>
      <w:r>
        <w:t>Жарайды менің жігітімде:IPhone болмасын, - тек простой соткасымен тәтті сөздері болсын. Villaсы болмасын мейлі, -тек жылы, мейірімді құшағы болсын. Портменасы толған доллар болмасын мейлі, -тек жүрегі толы Иманды болсын.</w:t>
      </w:r>
    </w:p>
    <w:p>
      <w:r>
        <w:t>Қыз емеспе жiгiттi көп қолдайтын,Қыз емеспе жiгiттi көп сыйлайтынСүйем деген бiр сөзiне алданып,Қыз емеспе артынан көп жылайтын.</w:t>
      </w:r>
    </w:p>
    <w:p>
      <w:r>
        <w:t>Қыз деген - гүл.Жігіт деген - бақташы. Ең үздік бақташы да ең үздік гүл.</w:t>
      </w:r>
    </w:p>
    <w:p>
      <w:r>
        <w:t>Көктемнің алғашқы күндері қалай өтуде???</w:t>
      </w:r>
    </w:p>
    <w:p>
      <w:r>
        <w:t>Пенденің тілі бұзылса адам жылайды...Ал, егер жүрегі бұзылса періштелер жылайды...</w:t>
      </w:r>
    </w:p>
    <w:p>
      <w:r>
        <w:t>Жүрегiңiз бос па?- Жоқ.- Мм, бiреудiң есiмi жазылған ба?- Ия..- Кiмнiң екенiн бiлсем бола ма?- Ия, АЛЛАның...</w:t>
      </w:r>
    </w:p>
    <w:p>
      <w:r>
        <w:t>Барлық күн жақсы бола бермейді. Бірақ әр күнде бір жақсылық бар.</w:t>
      </w:r>
    </w:p>
    <w:p>
      <w:r>
        <w:t>Үш қызды жақсы тәрбиелеп, бой жеткізіп, мұсылман адамға тұрмысқа берген ата-ананың орны Жәннат...Ин ша Аллаһ....</w:t>
      </w:r>
    </w:p>
    <w:p>
      <w:r>
        <w:t>Жүрек - қазан, тіл - ожау. Қазанда не болса, ожау соны алады.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