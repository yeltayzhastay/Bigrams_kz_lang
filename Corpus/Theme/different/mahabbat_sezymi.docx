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Мүсіннің кемшіліктерін жасыратын корсет "Waist Trainer" ❤ 50% жеңілдікпен тапсырыс беру 👉🏻https://goo.gl/QmS94s👍 Зат тегін жеткізіледі, тек қолға алып жатқанда ғана төлем жасайсыз. Ешқандай жасырын төлемдер жоқ. Квитанция беріледі.❤ 50% жеңілдікпен тапсырыс беру 👉🏻https://goo.gl/QmS94s• Бөкседегі, іштегі артық майларды жасырады.• Келбетіңізді әдемі қылып, кемшіліктеріңізді жасырады.• Физикалық жаттығуларда өзіңізді сенімді сезінесіз.• Босаңғандарға таптырмайтын зат.• Тек әдемі келбетіңізді қалпына келтіріп қана қоймай, сыртқы келбетіңізді мінсіз етеді .• Денеңізді жинап тұрады, тартымды әрі сұлу қылады.WaistTrainer сіздің сүйкімді келбетіңіз бен сұлулығыңыздың кепілі! 👫 Гүлдей жайнап, сүйіктіңізбен бақытты болуыңызға тілектеспіз!👸Консультанттар қазақтың қара көз қыздары және тек қазақша сөйлейді.📱 Өздерінің жеке номерлерінен хабарласады, яғни номерлері жұмыс уақыттары әрқашан қосулы болады.✅ Әрқашан жауап беріп, сұрақтарыңызды шешуге барлық күшімізді саламыз. 💃 50% жеңілдікпен тапсырыс беру үшін сілтемені басыңыз ➡ https://goo.gl/QmS94s немесе тікелей хабарласыңыз 📲+77006000045</w:t>
      </w:r>
    </w:p>
    <w:p>
      <w:r>
        <w:t>👑 Құрметті мұсылман бауырлар, құрметті Қазақстан тұрғындары👑Егер де сізде шаш мәселесі бар болса, оңай әрі кепілді осы кешенді сынап көріңіз ▶https://goo.gl/umGq3n👑 Нәтижесіне кепілдік беріледі, немесе қаражат қайтарылады.👸🏽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Дүниеде ең ақылды - уақыт, өйткені, ол бәрінің сырын ашады.</w:t>
      </w:r>
    </w:p>
    <w:p>
      <w:r>
        <w:t>өте - еркемін. ерке мінезіме шыдап жүрген адамдарға алғысым шексіз бар ғо🙌🙏😊</w:t>
      </w:r>
    </w:p>
    <w:p>
      <w:r>
        <w:t>Біреу сенімен босаған кезде ғана сөйлеседі. Тағы біреу сенімен сөйлесу үшін уақытты өзі босатады.Айырмашылығын көрдің бе?</w:t>
      </w:r>
    </w:p>
    <w:p>
      <w:r>
        <w:t>💋💋 Егерде мен тағы бір қызды жақсы көрсем, ол біздің қызымыз болады 💋💋</w:t>
      </w:r>
    </w:p>
    <w:p>
      <w:r>
        <w:t>Достық бриллиант секілді ! Сирек кездеседі, қымбат тұрады, ал жасандылары өте көп.</w:t>
      </w:r>
    </w:p>
    <w:p>
      <w:r>
        <w:t>Өміріңнің ең бағалысы - сен туылған жанұя және сен құрған жанұя!</w:t>
      </w:r>
    </w:p>
    <w:p>
      <w:r>
        <w:t>Адамның ішкі жан дүниесі мұхиттан да терең...</w:t>
      </w:r>
    </w:p>
    <w:p>
      <w:r>
        <w:t>Бір - бірін жақсы көретін екі жүректің ең жақсы қорытындысы - неке.(с) Мұхаммед пайғамбар</w:t>
      </w:r>
    </w:p>
    <w:p>
      <w:r>
        <w:t>Аллахтың итке берген адал мінезді кей адамдарға бермегені өкінішті...</w:t>
      </w:r>
    </w:p>
    <w:p>
      <w:r>
        <w:t>- Махаббатың туралы айттың ба оған?- Жоқ оның жігіті бар- Күтіп жүре бер, ертен оның балашағасы пайда болады ☝☝</w:t>
      </w:r>
    </w:p>
    <w:p>
      <w:r>
        <w:t>- Сен жігітіннін қаңғып жүргенін білесінбе?- Қаңғыса қаңғи берсін ол жылы киініп алған.Сенім.Сыйластық.Қамқорлық.Нағыз махаббат♥</w:t>
      </w:r>
    </w:p>
    <w:p>
      <w:r>
        <w:t>Бір-бірлеріңді жақсы көретіндеріңді жиі-жиі айтыңдар. Бұл - сүннет...😊😘</w:t>
      </w:r>
    </w:p>
    <w:p>
      <w:r>
        <w:t>Тамшыдай сезiм болған жерде 💧,мұхиттай төзiм болады!</w:t>
      </w:r>
    </w:p>
    <w:p>
      <w:r>
        <w:t>Демек, сенің өмірің оларға қызық.Сенен кемшілік іздей ме? Демек, олар саған қызығады.</w:t>
      </w:r>
    </w:p>
    <w:p>
      <w:r>
        <w:t>Махаббат - жақсы көрумен ғана шектелмейді.Сүйген адамыңа қол жеткізу үшін күресе білу қажет.</w:t>
      </w:r>
    </w:p>
    <w:p>
      <w:r>
        <w:t>Жүрегіңізді жаралауға жол бермеңіз, өзіңізде басқа біреудің жүрегін қадірлеңіз ☝☝</w:t>
      </w:r>
    </w:p>
    <w:p>
      <w:r>
        <w:t>Мен адамдардың бәріне жылы жауап бергім келеді. Бірақ өмір маған сұрағына қарай жауап беруді үйретті....</w:t>
      </w:r>
    </w:p>
    <w:p>
      <w:r>
        <w:t>Егер сіздің өміріңізде жаңбыр жауса қиналмаңыз. Гүлдер сол жаңбырдың арқасында гүлдейді...Радханатх Свами</w:t>
      </w:r>
    </w:p>
    <w:p>
      <w:r>
        <w:t>Клубта құтырып тозақ отына күйгенше,😁😁🙅5 уақыт намаз оқып жәннатқа кірген артық емеспе🙎</w:t>
      </w:r>
    </w:p>
    <w:p>
      <w:r>
        <w:t>Не нәрсе жоспарласаңда , ауызыңнан "Алла бұйыртса","Құдай қаласа", "Ин ша Аллах"деген сөзді тастама, өйткені адамның емес, Алланың қалауы болады.</w:t>
      </w:r>
    </w:p>
    <w:p>
      <w:r>
        <w:t>Жүрек гүл сияқты ,күшпен емес,өзі ашылуы керек.</w:t>
      </w:r>
    </w:p>
    <w:p>
      <w:r>
        <w:t>"Мен әзілдедім" — деген сөздің астарында үнемі бір шындық жатады."Мен білмеймін" — деген әр сөздің астарында бір білім жатады."Маған бәрібір" — деген әр сөздің астарында жан толғанысы жатады."Бәрі жақсы" — деген әр сөздің астарында бір мұң жатады.</w:t>
      </w:r>
    </w:p>
    <w:p>
      <w:r>
        <w:t>Өмірдің сынақтарынан қанша қиналсамда.Ертеңгі күніме үмітпен қараймын.</w:t>
      </w:r>
    </w:p>
    <w:p>
      <w:r>
        <w:t>"Соол" деп айтатын қыздар көбіне қырсық болат!</w:t>
      </w:r>
    </w:p>
    <w:p>
      <w:r>
        <w:t>Әркімнің күлкің келмесе де, күлдіретін досы бар 😂😂</w:t>
      </w:r>
    </w:p>
    <w:p>
      <w:r>
        <w:t>Өзіңді өзіме қимай жүргенде, өзгеге қалай бермекпін?!</w:t>
      </w:r>
    </w:p>
    <w:p>
      <w:r>
        <w:t>Менде бәрі бар Альхамдулилах!!!Болмаса болады ИншаАллах!!!</w:t>
      </w:r>
    </w:p>
    <w:p>
      <w:r>
        <w:t>Үйге бала келгенде - ұйқы кетеді, тыныштық кетеді, ақша кетеді, демалыс кетеді, бірақ, орнына үлкен БАҚЫТ келеді)</w:t>
      </w:r>
    </w:p>
    <w:p>
      <w:r>
        <w:t>Әкесіз өмір қара түнек 😔Әке деген екінші жүрек. ❤Өмірдің мәнін үйреткен, ☺Әкенің орны бір бөлек. 😘</w:t>
      </w:r>
    </w:p>
    <w:p>
      <w:r>
        <w:t>Менің сөздерім сіздерді ренжітім жатса, мен сізге жамандық тілеп жатқан жоқпын ✌☺Мен жай ғана шындықты айтып тұрмын 👌👄👑</w:t>
      </w:r>
    </w:p>
    <w:p>
      <w:r>
        <w:t>Осылай бақытты болғың келсе смайликтің үстінен бас [club80145007| ❤😊😊😘😍😍😚❤ ]👈</w:t>
      </w:r>
    </w:p>
    <w:p>
      <w:r>
        <w:t>Кешіру - әлсіздіктің белгісі емес. Ол әр адамның қателесетініне түсіністікпен қарау...</w:t>
      </w:r>
    </w:p>
    <w:p>
      <w:r>
        <w:t>Егер сені біреу ұмыта алмай жатса, сен оған керексің..</w:t>
      </w:r>
    </w:p>
    <w:p>
      <w:r>
        <w:t>Адамға өтірік айтып - сенімділікті жоғалтасын, ал шындықты айтып - адамды жоғалтасын...</w:t>
      </w:r>
    </w:p>
    <w:p>
      <w:r>
        <w:t>Әттең уақытты кері айналдыра алмайсың...Мен көп нәрсені өзгерткім келеді!</w:t>
      </w:r>
    </w:p>
    <w:p>
      <w:r>
        <w:t>Жаны ауырып тұрса да күлімдеу - ішкі дүниесі бай адамдардың жақсы қасиеті...</w:t>
      </w:r>
    </w:p>
    <w:p>
      <w:r>
        <w:t>Осындай жанұя нəсіп етсін ин шə Алла 😊 😍 🙌</w:t>
      </w:r>
    </w:p>
    <w:p>
      <w:r>
        <w:t>Өмір бойы бір адамды сүйіп өте алатындар өте аз..</w:t>
      </w:r>
    </w:p>
    <w:p>
      <w:r>
        <w:t>Мен барлығына жақсылықпен жауап бергім келеді, бірақ өмір сәлеміне қарай жауабын беруді үйретті.</w:t>
      </w:r>
    </w:p>
    <w:p>
      <w:r>
        <w:t>Басқалар келмегенде, мен қасыңа келемін ✊✊✊</w:t>
      </w:r>
    </w:p>
    <w:p>
      <w:r>
        <w:t>Барлығымыздың ешкімге айтпайтын бір сырымыз бар...</w:t>
      </w:r>
    </w:p>
    <w:p>
      <w:r>
        <w:t>Слабый мужчина, ревнует ее к каждому столбу, а сильный говорит: слюни подбери - она МОЯ!</w:t>
      </w:r>
    </w:p>
    <w:p>
      <w:r>
        <w:t>Уақыт өте-өте, сағынып күткен адамың керексіз болып қалады екен.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