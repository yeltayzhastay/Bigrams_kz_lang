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Күтіп жүргендер барма?🤔</w:t>
      </w:r>
    </w:p>
    <w:p>
      <w:r>
        <w:t>Экипаж (2012) 🎬Жанр : драмасы ✔️Басты рөлде:Дэнзел Вашингтон. ⚜️Оскар премиясына ұсынылған болатын.</w:t>
      </w:r>
    </w:p>
    <w:p>
      <w:r>
        <w:t>Менің күнәлі періштем🎬</w:t>
      </w:r>
    </w:p>
    <w:p>
      <w:r>
        <w:t>ОМЕН 2006🍿Рейтинг 8.8/10🎯</w:t>
      </w:r>
    </w:p>
    <w:p>
      <w:r>
        <w:t>Супер отбасы🍿Рейтинг 9.5/10🎯</w:t>
      </w:r>
    </w:p>
    <w:p>
      <w:r>
        <w:t>Тірі қалған 🎬Басты рөлде: Леонардо ДиКаприо Шынайы оқиғадан алынған 📽Леонардо ДиКаприо осы фильмдегі рөлі үшін Оскар алған.⚜️</w:t>
      </w:r>
    </w:p>
    <w:p>
      <w:r>
        <w:t>Кім таныды??? 🔥🖤</w:t>
      </w:r>
    </w:p>
    <w:p>
      <w:r>
        <w:t>Кореялық келін (2015)🎬</w:t>
      </w:r>
    </w:p>
    <w:p>
      <w:r>
        <w:t>Коко құпиясы (2017)🍿Рейтинг 8.6/10🎯</w:t>
      </w:r>
    </w:p>
    <w:p>
      <w:r>
        <w:t>Кровавый транзит (2019)🍿Рейтинг 3.0🎯</w:t>
      </w:r>
    </w:p>
    <w:p>
      <w:r>
        <w:t>Қауіпті бұрылыс 4🎬Жанр:Ужастик 😈 Рейтингі 8/10 🎯 🎯</w:t>
      </w:r>
    </w:p>
    <w:p>
      <w:r>
        <w:t>Хваюги🎬18-бөлім</w:t>
      </w:r>
    </w:p>
    <w:p>
      <w:r>
        <w:t>Семьянин (фильм 2019)🍿</w:t>
      </w:r>
    </w:p>
    <w:p>
      <w:r>
        <w:t>Көліктер 3🎬БАЛАЛАРҒА БАЗАРЛЫҚ ⚜️</w:t>
      </w:r>
    </w:p>
    <w:p>
      <w:r>
        <w:t>Бұл аңыз қанша лайкқа лайықты ❤️</w:t>
      </w:r>
    </w:p>
    <w:p>
      <w:r>
        <w:t>Көліктер 2🎬</w:t>
      </w:r>
    </w:p>
    <w:p>
      <w:r>
        <w:t>Хваюги🎬17-бөлім</w:t>
      </w:r>
    </w:p>
    <w:p>
      <w:r>
        <w:t>Дракула: Айтылмаған аңыз.🎬Керемет фильм 📽</w:t>
      </w:r>
    </w:p>
    <w:p>
      <w:r>
        <w:t>Хатико адал дос🎬_________________________Өте аянышты кино 📽</w:t>
      </w:r>
    </w:p>
    <w:p>
      <w:r>
        <w:t>МҰЗДЫҚ ДӘУІР 5: СОҚТЫҒЫСУ🎬</w:t>
      </w:r>
    </w:p>
    <w:p>
      <w:r>
        <w:t>Ол өте әдемі актриса 🔥🤤😍</w:t>
      </w:r>
    </w:p>
    <w:p>
      <w:r>
        <w:t>Аңшылық маусымы 1 🎬</w:t>
      </w:r>
    </w:p>
    <w:p>
      <w:r>
        <w:t>Қымбатты жан(2011)🎬Жанр: драма,мелодрама😻Рейтинг 7,1/10🎯</w:t>
      </w:r>
    </w:p>
    <w:p>
      <w:r>
        <w:t>Көліктер 1</w:t>
      </w:r>
    </w:p>
    <w:p>
      <w:r>
        <w:t>Крудстар отбасы🎬БАЛАЛАРҒА БАЗАРЛЫҚ</w:t>
      </w:r>
    </w:p>
    <w:p>
      <w:r>
        <w:t>Таныдыңдарма???Атақты голливуд актёры ⚜️Коментке 👇</w:t>
      </w:r>
    </w:p>
    <w:p>
      <w:r>
        <w:t>Супер отбасы 1 🎬БАЛАЛАРҒА БАЗАРЛЫҚ</w:t>
      </w:r>
    </w:p>
    <w:p>
      <w:r>
        <w:t>Қар патшайымы (2014)🎬</w:t>
      </w:r>
    </w:p>
    <w:p>
      <w:r>
        <w:t>Хваюги 🎬16 - бөлім</w:t>
      </w:r>
    </w:p>
    <w:p>
      <w:r>
        <w:t>Hello, ауыл!🎬</w:t>
      </w:r>
    </w:p>
    <w:p>
      <w:r>
        <w:t>Кім таныды? 🔥❤️🤤</w:t>
      </w:r>
    </w:p>
    <w:p>
      <w:r>
        <w:t>Тастағы семсер 🎬Түпнұсқа атауы: The Sword in the Stone📌</w:t>
      </w:r>
    </w:p>
    <w:p>
      <w:r>
        <w:t>Лабиринт қашқындары🎬Керемет фильм!</w:t>
      </w:r>
    </w:p>
    <w:p>
      <w:r>
        <w:t>Хваюги(15-бөлім)🎬</w:t>
      </w:r>
    </w:p>
    <w:p>
      <w:r>
        <w:t>БИЗНЕС ПО-КАЗАХСКИ В АФРИКЕ (2018) 🎬Рейтинг 🎯 8,1</w:t>
      </w:r>
    </w:p>
    <w:p>
      <w:r>
        <w:t>🎬 Кино по-понятиям (2019)</w:t>
      </w:r>
    </w:p>
    <w:p>
      <w:r>
        <w:t>Хваюги 🎬13-14 бөлімдер</w:t>
      </w:r>
    </w:p>
    <w:p>
      <w:r>
        <w:t>Бақыттың кілті әйелде (Жена не стена) 2018, 1080pHDҚазақ фильмді орысша түсіреді, оны сосын қазақшаға аударып көрсетеді🤦‍♂</w:t>
      </w:r>
    </w:p>
    <w:p>
      <w:r>
        <w:t>"Келлс құпиясы" және "Теңіздің әні" фильмдерін шығарған Cartoon Saloon студиясы ұсынады.🎬 Асыраушы (2017)</w:t>
      </w:r>
    </w:p>
    <w:p>
      <w:r>
        <w:t>Актёр қандай киноларды ойнаған??? Коментке 👇</w:t>
      </w:r>
    </w:p>
    <w:p>
      <w:r>
        <w:t>Сұлу мен құбыжық🎬</w:t>
      </w:r>
    </w:p>
    <w:p>
      <w:r>
        <w:t>Пингвиндер биі 🎬БАЛАЛАРҒА БАЗАРЛЫҚ</w:t>
      </w:r>
    </w:p>
    <w:p>
      <w:r>
        <w:t>Бұл актер қанша лайкқа лайықты ❤️</w:t>
      </w:r>
    </w:p>
    <w:p>
      <w:r>
        <w:t>Неге ол? (2016) 🎬 Жанр : романтикалық көмедиіРейтингі 6.9 🎯</w:t>
      </w:r>
    </w:p>
    <w:p>
      <w:r>
        <w:t>Динозаврлармен серуен🎬</w:t>
      </w:r>
    </w:p>
    <w:p>
      <w:r>
        <w:t>Сиявуш туралы аңыз тәжік фильмі</w:t>
      </w:r>
    </w:p>
    <w:p>
      <w:r>
        <w:t>Сиқырлы сусын (Түркия; 2014)🎬 Жанр : кәмедиі⚡Рейтингі 6/10 🎯</w:t>
      </w:r>
    </w:p>
    <w:p>
      <w:r>
        <w:t>Мен сіздерді жақсы көрем 😍 💢Активны болайық ағайееееннн</w:t>
      </w:r>
    </w:p>
    <w:p>
      <w:r>
        <w:t>Ұнай ма?⚜️</w:t>
      </w:r>
    </w:p>
    <w:p>
      <w:r>
        <w:t>Дәлел (2005) көркем фильмі 🎬Рейтингі 7.9 🎯 Басты рөлдерде: Гвинет Пэлтроу, Энтони Хопкинс, Джейк Джилленхол, Дэнни МакКарти"Өміріңдегі ең үлкен тәуекел - бұл тәуекелге бармағаның" деген сөзді ұран еткен бұл фильмде: Кэтрин есінен алжасқан ұлы математик болған әкесіне бас көз болып келді. Әкесі қайтыс болғаннан кейін оның студенті оның жазбаларынан жаңалық бар екенін байқайды, ал Кэтрин болса ол оның идеясын ұрлаушы деп ойлайды. Нью-Йорктан келген әпкесі Кэтриннің де құр адам емес екеніне көзі жетеді. Енді оған математикада жаңалық ашқанын қалай дәлелдеу керек?</w:t>
      </w:r>
    </w:p>
    <w:p>
      <w:r>
        <w:t>Әлемдік Топ 250 фильмнің ішінде 32 орынға жайғасқан👌Олжа (2000) 🎬Жанры: қылмыс, көмеди📌Басты рөлдерде: Брэд Питт, Джейсон Стэтхем🃏180°-қа бұрылған 💢</w:t>
      </w:r>
    </w:p>
    <w:p>
      <w:r>
        <w:t>Желіде (2009) 🎬Жанр :қылмыстық драмасы🎭Рейтингі 8/10 🎯 Есірткі бизнесі басшысын өлтіруге ассасин ізіне түседі</w:t>
      </w:r>
    </w:p>
    <w:p>
      <w:r>
        <w:t>Эйлюльдің көркем аралы🎬Рейтингі 6.9/10 🎯</w:t>
      </w:r>
    </w:p>
    <w:p>
      <w:r>
        <w:t>Хваюги(2017)🎬(9,10,11,12)-бөлімдері🎯</w:t>
      </w:r>
    </w:p>
    <w:p>
      <w:r>
        <w:t>Бос қалған қала (2007)  Жанр :  Драма 🎭 Басты рөлде: Адам Сэндлер.Рейтингі 7/10 🎯</w:t>
      </w:r>
    </w:p>
    <w:p>
      <w:r>
        <w:t>✦МАРВЕЛ КИНОӘЛЕМІ✦ ФИЛЬМДЕРІН БӨЛІП ҚАРАСТЫРАМЫЗ✦ФАКТ✦Дыбыстама тобымыздың Басшысы,Дыбыстамашысының Ютуб арнасы!Жазылып қолдау көрсетіп отырайық!https://youtu.be/CN-f8J4_tnU</w:t>
      </w:r>
    </w:p>
    <w:p>
      <w:r>
        <w:t>Алыңыз құда 🎬</w:t>
      </w:r>
    </w:p>
    <w:p>
      <w:r>
        <w:t>127 сағат🎬Рейтингі 7.7/10🎯</w:t>
      </w:r>
    </w:p>
    <w:p>
      <w:r>
        <w:t>Шынайы оқиғаға негізделгенСеруен (2015)1974 жыл, арқанмен жүруші француз әртісі Филипп Петит Нью Иорк қаласындағы Әлем Сауда Орталығы ғимаратының 2 биік мұнарасы арасында арқан үстімен жүріп өту үлкен арманы еді. Арманы орындалды ма екен?!</w:t>
      </w:r>
    </w:p>
    <w:p>
      <w:r>
        <w:t>Астрал хоррор Субтитрмен 🎬Жанр:Ужастик 😈Рейтинг 7/10 🎯</w:t>
      </w:r>
    </w:p>
    <w:p>
      <w:r>
        <w:t>Өзгерген бе? 😍Актёрдың аты кім және қандай фильмдерде ойнаған? Коментке 👇</w:t>
      </w:r>
    </w:p>
    <w:p>
      <w:r>
        <w:t>Өрмекші адамБАЛАЛАРҒА арналған ⚜️Рейтингі 8/10 🎯</w:t>
      </w:r>
    </w:p>
    <w:p>
      <w:r>
        <w:t>Қаланың қырғыйы 🎬Басты рөлде : Джеки ЧанРейтингі 8.7/10🎯</w:t>
      </w:r>
    </w:p>
    <w:p>
      <w:r>
        <w:t>Бұл аңыз қанша лайкқа лайықты !? 😎🔥👍</w:t>
      </w:r>
    </w:p>
    <w:p>
      <w:r>
        <w:t>🎬Ұлтжанды (2000) шедевріБасты рөлде: Мел ГибсонРейтингі 6.9/10 🎯</w:t>
      </w:r>
    </w:p>
    <w:p>
      <w:r>
        <w:t>Саудаға түскен сәби (2006) 🎬Басты рөлде : Джеки ЧанРейтингі 7.1/10 🎯</w:t>
      </w:r>
    </w:p>
    <w:p>
      <w:r>
        <w:t>Шынайы оқиғаға негізделген фильмДельфиннің оқиғасы (2011) 🎬Рейтингі 6.9/10🎯</w:t>
      </w:r>
    </w:p>
    <w:p>
      <w:r>
        <w:t>Қыз кейпіндегі ұл (2006) 🎬  Жанр: комедияРейтингі 6.6/10🎯</w:t>
      </w:r>
    </w:p>
    <w:p>
      <w:r>
        <w:t>Леон,(Ақш)Жанр:боевик,триллер,драма🎯Рейтинг:8,7/10</w:t>
      </w:r>
    </w:p>
    <w:p>
      <w:r>
        <w:t>Күн көз жасы( АҚШ)🎬Жанр:бевик,драма,триллер🎯Рейтинг📌</w:t>
      </w:r>
    </w:p>
    <w:p>
      <w:r>
        <w:t>Титаник (1997)🎬Басты рөлде: Леонардо ДиКаприо📌Жанр: драма,мелодрама😻Рейтинг 8,4/10🎯</w:t>
      </w:r>
    </w:p>
    <w:p>
      <w:r>
        <w:t>Шын көңілмен тазарту 🎬Аударып дыбыстаған топ: https://vk.com/studioabk</w:t>
      </w:r>
    </w:p>
    <w:p>
      <w:r>
        <w:t>Ғылыми-фантастикалық фильм☄️🎬 Жер ядросы: Жаһаннамға аттану (2003)Рейтингі 6/10🎯</w:t>
      </w:r>
    </w:p>
    <w:p>
      <w:r>
        <w:t>Мен аңызбын🎬Рейтингі  7.9/10🎯180° градусқа бұрлған Басты рөлде: Уилл Смит және оның адал досы ит!</w:t>
      </w:r>
    </w:p>
    <w:p>
      <w:r>
        <w:t>Шақырылмаған(2009)🎬Жанр:ужастик🎯Рейтинг 6,6/10📌</w:t>
      </w:r>
    </w:p>
    <w:p>
      <w:r>
        <w:t>Үздік фильмдердің бірі,сюжеті қызық)Ұстараның жүзімен жүгіруші 2049 (АҚШ; 2017)🎬Жанр:фантастика, триллер, драма, детектив😈📌Басты рөлдерде Райан Гослинг, Харрисон Форд, Дейв Батиста, Джаред Лето🔥Рейтинг 8,0/10🎯</w:t>
      </w:r>
    </w:p>
    <w:p>
      <w:r>
        <w:t>Жақұт Жүзік 2( АҚШ,2009)🎬Жанр:компдия🎯Рейтинг:6,2/10📌(180°-та салынған фильм!)</w:t>
      </w:r>
    </w:p>
    <w:p>
      <w:r>
        <w:t>Жұлдыздар кінәлі🎬Жанр: драма,мелодрама😻Рейтинг 7,8/10🎯</w:t>
      </w:r>
    </w:p>
    <w:p>
      <w:r>
        <w:t>Шоушэнк түрмесінен қашу (1994) ҚАЗАҚША СУБТИТР 🔥🔥🔥Рейтингі 9.1/10🎯Мемлекеті:АҚШ🇺🇸 Жас шектеулігі:16+ Жанры: Драма</w:t>
      </w:r>
    </w:p>
    <w:p>
      <w:r>
        <w:t>Өте әсерлі фильм 📽 Дарынды(АҚШ; 2017) Рейтингі 6.3/10🎯Жанр: драма-көмедиіБасты рөлде Крис Эванс</w:t>
      </w:r>
    </w:p>
    <w:p>
      <w:r>
        <w:t>Ремикс деспасито 😍</w:t>
      </w:r>
    </w:p>
    <w:p>
      <w:r>
        <w:t>Хваюги(2017) 🎬(1,2,3,4,5,6,7,8 / 20) бөлімдері ❤[club184543321|QazDubSeries] - тобынан алынған</w:t>
      </w:r>
    </w:p>
    <w:p>
      <w:r>
        <w:t>Күз аңыздары🎬 (1994).Әлемдік шедевр⚜️Рейтингі 8/10🎯Басты рөлде Брэд Питт.Жанры: драма, мелодрама, уестерн, әскери.</w:t>
      </w:r>
    </w:p>
    <w:p>
      <w:r>
        <w:t>Жақұт Жүзік,(. АҚШ.2006)🎬Жанр:комедия🎯Рейтинг 6,3/10📌</w:t>
      </w:r>
    </w:p>
    <w:p>
      <w:r>
        <w:t>Омен (АҚШ 2006)🎬Жанр: Ужастик😈Рейтинг 6,1/10🎯</w:t>
      </w:r>
    </w:p>
    <w:p>
      <w:r>
        <w:t>Қараңғылық құрсауында (2017)🎬Рейтинг: 6.4/10🎯</w:t>
      </w:r>
    </w:p>
    <w:p>
      <w:r>
        <w:t>Шпион көрші🎬Жанр: комедия😉Рейтинг 8/10🎯</w:t>
      </w:r>
    </w:p>
    <w:p>
      <w:r>
        <w:t>Линкольн🎬Рейтингі 6.9/10🎯  Басты рөлді Дэниел Дэй-Льюис сомдаған Стивен Спилбергтің биографиялық фильмі. Бұл фильм осы уақытқа дейін көптеген киножүлделерді алып үлгерді. Олай болса, АҚШ-тың 16-шы президентінің елді қалай басқарғанын осы фильмнен көріңіздер.</w:t>
      </w:r>
    </w:p>
    <w:p>
      <w:r>
        <w:t>Дебора Логанның жындары🎬Жанр: Ужастик😈Рейтинг 7/10 🎯Жүрегі нашар адамдарға көруге кеңес бермейміз!)</w:t>
      </w:r>
    </w:p>
    <w:p>
      <w:r>
        <w:t>Кітапханашы(жылы2004)🎬Жанр:боевик,триллер🎯Рейтинг:6/30📌</w:t>
      </w:r>
    </w:p>
    <w:p>
      <w:r>
        <w:t>Өзгеру(АҚШ; 2007)🎬Жанр: драма, криминал, детектив📌Рейтинг 7.7/10🎯</w:t>
      </w:r>
    </w:p>
    <w:p>
      <w:r>
        <w:t>Пидің өмірі (АҚШ;2012)🎬Жанр:драма 📌Рейтинг:8.4/10🎯</w:t>
      </w:r>
    </w:p>
    <w:p>
      <w:r>
        <w:t>Ханшайымдарды қорғау бағдарламасы(2009)🎬Рейтинг5.6/10🎯Жаныр:отбасылық,драма,комедия.📌</w:t>
      </w:r>
    </w:p>
    <w:p>
      <w:r>
        <w:t>Ұзақ жол (АҚШ; 2015) 🎬Махаббат драмасы📌Рейтинг 7,4/10🎯</w:t>
      </w:r>
    </w:p>
    <w:p>
      <w:r>
        <w:t>Конго 🎬Маймылдар патшалығы 📌Рейтинг 6.1/10🎯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