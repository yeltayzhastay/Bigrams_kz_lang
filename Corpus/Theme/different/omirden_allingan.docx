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Жігіттерге қыздардың түр-әлпеті емес, мінезі ұнайды...</w:t>
      </w:r>
    </w:p>
    <w:p>
      <w:r>
        <w:t>Күйеуіме көңілім толмайды!Күйеуім екеуміз жас кезімізден қол ұстасып бірге жүргенбіз. Бір бірімізді сүйіп қосылдық. Бәрі жақсы болатын. Бір бірімізді жақсы көреміз, жылы қараймыз. Бірақ, төсек рахаты болмағансын іздейді екенсің. Күйеуімнің мүшесі кішкентай, және тез ағып кететін. Оған оны айтсам намысы бар ғой. Намыстанып қалады. Кейде мүшесі тұрмайды да. Мактап істейін десең ырбиып кетеді. Ұрысып істейін десең көңілі қала ма деп қорқасын. Сыртқа да жалтақтай бастадым жігіт іздеп. Бір күні инстаграмнан осы препаратты көріп қалдым. Басында сенбеген едім. Тәуекел жасап алып, күйеуіме күніне біреуден витамин деп алдап беріп отырдым. Өзгеріс алғашқы күндерден байқалды. Бір түнде 2-3 рет жасайтын болды. Тез ақпайтын болды. Біраз уақыт өткен сон мүшесінің 7 см ге өсіп жуандағанын байқадым. Ол препаратты мына магазиннен алдым. Бағасы небәрі 985 теңге 😍⏭ https://vk.cc/a9wCqQ Товар сертификатталған. Көмектеспеген жағдайда ақшасын 100% қайтарады</w:t>
      </w:r>
    </w:p>
    <w:p>
      <w:r>
        <w:t>+ 18 Тек қыздар оқысын! Сәлеметсіздер ме? Мен тұрмыстағы әйелмін, екі балам бар. Екіншімді босанған соң жолдасым маған көп жақындамайтын болды. Суып кетті. Көңіл бөлмей, жұмыстан кеш келетін болды. Сұрақ қойсам міңгірлеп ұйықтап қалатын еді. Неліктен суып кеткенін де білдім, әрине бала туу оңай емес, және де туудың өз салдары болады. Қысқаша айтқанда мен оны қанағаттындыра алмайтын болдым. Бұл мәселені интернеттен іздедім және осы сайттан "VIRGIN" гелін таптым.😊 Бұл гелдің бағасы қолжетімді болғаннан соң өзіме тапсырыс беріп көрдім. Шынын айтсам өзім де таң қалдым, қалай айтсам екен, "VIRGIN" гелін қолданып кәдімгідей қыздай болдым ол қыздықты қалпына келтіріп жағымсыз иісті жояды екен. Күйеуім де өте риза болды және артымнан қалмайтын болып қалды. Оған қосымша Әйел құпиясы цистит және выделение кетіреді екен. Құрбылар, сіздерге де қорықпай алуға кеңес беремін.💖 Тапсырыс беру үшін ⬇️⏭ https://vk.cc/aa7hv7</w:t>
      </w:r>
    </w:p>
    <w:p>
      <w:r>
        <w:t>Кейде біреуге ішімдегі бар мұңымды, сырымды айтып, құшақтап қатты жылағым келеді. Бірақ, «Жанымда түсінетін жан бар ма?!» — деп қайтадан бәрін ішімде сақтаймын.</w:t>
      </w:r>
    </w:p>
    <w:p>
      <w:r>
        <w:t>Күн өткен сайын түсінесің, Кімнің уақытша, кімнің адал екенін.🌝</w:t>
      </w:r>
    </w:p>
    <w:p>
      <w:r>
        <w:t>Мен өлгенде Анам жылайдыДостарым түсінедіҚызым жаңа жігіт табады!</w:t>
      </w:r>
    </w:p>
    <w:p>
      <w:r>
        <w:t>Өлсем орным — қара жер сыз болмай ма? Өткір тіл — бір ұялшақ қыз болмай ма? Махаббат ғадауатпен майдандасқан, Қайран менің жүрегім мұз болмай ма? (с) Абай</w:t>
      </w:r>
    </w:p>
    <w:p>
      <w:r>
        <w:t>Егер сізді қапа қылған адамдарға әліде сәлем бере алсаңыз, бұл сіздің иманыңыздың садақасы. (с) Хз Мәуләна.</w:t>
      </w:r>
    </w:p>
    <w:p>
      <w:r>
        <w:t>Аллах барлығымызға осындай бақытты нəсіп етсін</w:t>
      </w:r>
    </w:p>
    <w:p>
      <w:r>
        <w:t>Тука браттың өнерін бағаласаң лайк 😃</w:t>
      </w:r>
    </w:p>
    <w:p>
      <w:r>
        <w:t>Егер шын ғашықтар бұл өмірде бірге бола алмаса, онда олар Ин ша Алла жәннатта үйленеді. Пайғамбарымыз (с.а.с) " Сендер жәннатта, өмірдегі сүйген жандарыңмен боласыңдар" -деген.</w:t>
      </w:r>
    </w:p>
    <w:p>
      <w:r>
        <w:t>Кешіру - күштілерге тән қасиет. Әлсіздердің қолынан кешіру келмейді. © Махатма Ганди</w:t>
      </w:r>
    </w:p>
    <w:p>
      <w:r>
        <w:t>Сүйген адамымызбен әуелі Алланың, кейін ата-анамыздың разылығымен, сосын жүрегіміздің қалауымен бірге болайық.</w:t>
      </w:r>
    </w:p>
    <w:p>
      <w:r>
        <w:t>Бай ма, кедей ма - ол маңызды емес. Бастысы оның жүрегі таза болса болды...</w:t>
      </w:r>
    </w:p>
    <w:p>
      <w:r>
        <w:t>маған басқалардың ғашық болғаны қажет емес, ең бастысы өзім таңдаған адам сүйсе болды...</w:t>
      </w:r>
    </w:p>
    <w:p>
      <w:r>
        <w:t>Бәріміз бір-бірімізге кешірімді болайықшы, мүмкін бүгін соңғы күніміз шығар..</w:t>
      </w:r>
    </w:p>
    <w:p>
      <w:r>
        <w:t>мен адамдарға сенуді қойғанмын</w:t>
      </w:r>
    </w:p>
    <w:p>
      <w:r>
        <w:t>Әкем қасиетті тұмарым, Анам жүректегі шырағым. ❤</w:t>
      </w:r>
    </w:p>
    <w:p>
      <w:r>
        <w:t>Дұшпандарым аман болсын, бір күні алдыма келер. Өтірік достарым аман болсын, өтірік болсада қасымда жүргендерi үшін. Көре алмайтындарға ризамын, мені өздерінен жоғары санағаны үшiн. Өсекшілерге ризамын, менiң өміріме қызығып, өсекке айналдырғаны үшін. Нағыз достарыма ризамын, жұбатқаны үшін. Ата-анама ризамын, өмір сыйлағаны үшін. Аллаға ризамын, қасымдағы адамдардың шынайы бет-бейнесин танытқаны үшін.</w:t>
      </w:r>
    </w:p>
    <w:p>
      <w:r>
        <w:t>Қасында өзін сияқты жындылар жүрсе, сеннен асқан бақытты адам жоқ!</w:t>
      </w:r>
    </w:p>
    <w:p>
      <w:r>
        <w:t>Адамдар Алланы сүйеді, бірақ күнә жасайды. Шайтанды жек көреді, шайтанга ұнайтын істер жасайды...</w:t>
      </w:r>
    </w:p>
    <w:p>
      <w:r>
        <w:t>Қиын кездерде Сізге күлкі сыйлай білетін адамдарды бағалаңыз...</w:t>
      </w:r>
    </w:p>
    <w:p>
      <w:r>
        <w:t>Аллаһ Тағаланың 4 уәдесі:1. "Шүкір етсеңдер, нығметті арттырамын".2. "Мені ойласаңдар, сендерді ойлаймын".3. "Менен тілесеңдер, беремін".4. "Кешірім сұрасаңдар, кешіремін".</w:t>
      </w:r>
    </w:p>
    <w:p>
      <w:r>
        <w:t>Қарындасым ,жалғызым деп еркелететін ағатайыма кім жетсін😘</w:t>
      </w:r>
    </w:p>
    <w:p>
      <w:r>
        <w:t>Алладан тіле.Ол естиді.Кез келген уақытта, кез келген жерде.</w:t>
      </w:r>
    </w:p>
    <w:p>
      <w:r>
        <w:t>Әрқашан! Әрдайым! Әркез!</w:t>
      </w:r>
    </w:p>
    <w:p>
      <w:r>
        <w:t>Бақытты ұрлайтын 3 нәрсе бар: өткенге деген өкініш, ертеңге деген қорқыныш, бүгінгі күнге шүкіршілік етпеу.</w:t>
      </w:r>
    </w:p>
    <w:p>
      <w:r>
        <w:t>Сыртынан қарап таныма, қателесуің мүмкін!</w:t>
      </w:r>
    </w:p>
    <w:p>
      <w:r>
        <w:t>Мен ол жанмен міндеттіі түрде бақытты боламын!!!</w:t>
      </w:r>
    </w:p>
    <w:p>
      <w:r>
        <w:t>Урааааа! Қыздар, мен артық салмақ тасатуға ғажайып дүние таптым! Мен бұл жайлы 20-жасымнан бері армандап келемін. Мен тіпті сенгім де келмей қалды, азатындығыма. Кездейсоқ ғаламторда отырып бір сайттан тауып алдым. Сілтеме ➡https://vk.cc/8Xwf7k  Бағасы да арза болды, бірден тапсырыс беріп көрдім. Содан соң бар ғажайыпқа көзім жетті. Әр күн сайын 1-1.5 кг тастап отырдым. Не болсада өздеріңіз білесіздер ғой, мен жәй ғана біреуге болсын пайдасы тисе екен деп жадым. Тапсырыс беру үшін ➡️ https://vk.cc/8Xwf7k</w:t>
      </w:r>
    </w:p>
    <w:p>
      <w:r>
        <w:t>Gelmifort - ПАРАЗИТТЕРДЕН ҚҰТЫЛУ ЖОЛЫ! Ауыздағы жағымсыз иістің шығуы, немесе денеде қал, сүйелдің көбеюі, немесе шашыңыздың көп көлемде түсуі, шаршаңқылық секілді белгілер организмде паразиттің көбеюінің себептері. Дер кезінде емдемесе соңы өліммен аяқталатыны еш күмәнсіз. Қазірден бастаңыз Симптом түрлері: ✔Шектен тыс терлеу ✔Аллергия (ұнтақталу, көздің жасаурауы, түшкіру) ✔Жиі жөтел, ангина, мұрынның бітуі ✔Тез шаршап қалу (сіз қандай іспен айналыссаңыз да тез шаршап қаласыз) т.б Тапсырыс беру осы сілтеме арқылы 👉  👉 https://goo.gl/X68vae</w:t>
      </w:r>
    </w:p>
    <w:p>
      <w:r>
        <w:t>❕Сізді де варикоз мазалайды ма?! Аяғыңызда көк тамырлар пайда болғанда не істеріңізді білмейсіз бе? Сізге инновациялық бірегей наноформулалы Cream of varicose veins кремі көмектеседі! ✅ https://vk.cc/83Rcms 🌿 Қан айналымын жақсартады 🌿 Аяқтағы қысымды азайтады 🌿 Жасушалардың қайта қалпына келуін жылдамдатады 🌿 Жайылуды азайтады 🌿 Тамырлардың тонусын арттырады 🌿 Капилляр тамырлардың сынғыштығын азайтады 🌿 Варикоздық тамырларды тазалап, қалпына келтіреді Крем құрамындағы компоненттер жасушаларды нығайтып, қанның микроциркуляциясын күшейтеді, қалпына келуін жеделдетеді. Бұл дегеніңіз варикозды тек қана жеңу емес, қайталануын болдырмау. Крем аяғыңызға жеңілдік сыйлап, шаршауын басады ❇ ▶Варикозға қарсы Cream of varicose veins креміне 50% жеңілдікпен тапсырыс беру ➡ https://vk.cc/83Rcms</w:t>
      </w:r>
    </w:p>
    <w:p>
      <w:r>
        <w:t>Қабырғаңа сақтап кой📌</w:t>
      </w:r>
    </w:p>
    <w:p>
      <w:r>
        <w:t>Міне бақыт...😊😘</w:t>
      </w:r>
    </w:p>
    <w:p>
      <w:r>
        <w:t>- Сен маған ешқашан "Мен сенi сүйем" деп айтып көрмедiң ..- Ия, айтпадым- Неге?- Жер "мен айналамын" деп айтпайды ғой?- Ия, айтпайды- Бiрақ, айтпаса да айналады ғой.</w:t>
      </w:r>
    </w:p>
    <w:p>
      <w:r>
        <w:t>Негізі, ашығын айтсам мен шаршадым. Адамдарды тауып, қайта жоғалтудан...Бауыр басып тұрып, ұмытудан...Сүйіп тұрып, қоштасудан...Сене біліп сезімге, сенімсіз болудан...Өшпейтін үміттен...Көкейдегі арылмайтын күдіктен шаршадым...</w:t>
      </w:r>
    </w:p>
    <w:p>
      <w:r>
        <w:t>Екеуміз сөйлесіп жүрміз бе, жоқ па, Маңызды емес, бәрібір,Мен сен үшін уайымдаймын...</w:t>
      </w:r>
    </w:p>
    <w:p>
      <w:r>
        <w:t>Қош бол, мұңға толы сәттер.Мен енді жаңа өмір бастаймын...</w:t>
      </w:r>
    </w:p>
    <w:p>
      <w:r>
        <w:t>Байлығың сенің не керек? Шүкіршілік болмаса...Әдемілігің не керек? Жүрегің пәк болмаса...Қазақтығың не керек? Өз тіліңді білмесең...Адамдығың не керек? Аллахқа егер сенбесең...</w:t>
      </w:r>
    </w:p>
    <w:p>
      <w:r>
        <w:t>Анаңыз 100 жасасын десен қабырғанна ала кет !</w:t>
      </w:r>
    </w:p>
    <w:p>
      <w:r>
        <w:t>-Қызыңмен бауырыңның айырмашылығын білесіңбе?-Жоқ...Айырмашылығы қандай?-Сенің бауырың басқаға кетіп қалмайды...</w:t>
      </w:r>
    </w:p>
    <w:p>
      <w:r>
        <w:t>Жастық шақ тек бір рет беріледі. Соған қарамастан оны тек оқуға арнау - ақымақтық.</w:t>
      </w:r>
    </w:p>
    <w:p>
      <w:r>
        <w:t>Дәл қазір қиыншылық көріп, жүректері️ қайғырып, көздері жасқа толып жүрген жандарға Аллаһ Тағала жәрдем етсін деп дұға тілейміз!!</w:t>
      </w:r>
    </w:p>
    <w:p>
      <w:r>
        <w:t>- Оны неге ұрып тастадың? - а неге ол мені жақсы көрмейді?!😏😠</w:t>
      </w:r>
    </w:p>
    <w:p>
      <w:r>
        <w:t>менің құрбым - менің жаным. оны ешкіммен салыстырмаймын. екеуміздің басымыз қосылса болды, күлмейтін затқа дейін күліп кетеміз) бірақ оның барына қуанамын.</w:t>
      </w:r>
    </w:p>
    <w:p>
      <w:r>
        <w:t>''Есінде мe?'',- деп айтатын адамдарды жақсы көремін...</w:t>
      </w:r>
    </w:p>
    <w:p>
      <w:r>
        <w:t>ТОҚТАҢЫЗ!!! Күлімдеңіз! Ең сұлу қызды суретке түсіреміз казір)</w:t>
      </w:r>
    </w:p>
    <w:p>
      <w:r>
        <w:t>Дәл қазір қиыншылық көріп, жүректері️ қайғырып, көздері жасқа толып жүрген жандарға Аллаһ Тағала жәрдем етсін деп дұға тілейміз!!</w:t>
      </w:r>
    </w:p>
    <w:p>
      <w:r>
        <w:t>Бақыт ол қасында болады Бірақ сен оны білмейсің . Менің бақытым анам . Ана ол 3 әріптен тұрады керісінше оқысанда ана болады. Ана менің қол жетпес алтыным .</w:t>
      </w:r>
    </w:p>
    <w:p>
      <w:r>
        <w:t>Сүйген қызыңды - қарыңдасың сияқты қорға, Болашақ әйелің сияқты сүй, анаңдай құрметте...</w:t>
      </w:r>
    </w:p>
    <w:p>
      <w:r>
        <w:t>Бидайдың кеудесін көтергені - дақылы жоқтығы,Жігіттің кеудесін көтергені - ақылы жоқтығы.©Халық сөзі</w:t>
      </w:r>
    </w:p>
    <w:p>
      <w:r>
        <w:t>Бұл жай ғана жаман күн, жаман өмір емес...</w:t>
      </w:r>
    </w:p>
    <w:p>
      <w:r>
        <w:t>Сен аман болсаң жетеді деп тілеймін ішімнен...</w:t>
      </w:r>
    </w:p>
    <w:p>
      <w:r>
        <w:t>Мойындаймын, сен туралы көп ойлаймын...Өкініштісі бұл жай ғана орындалмайтын ойлар...</w:t>
      </w:r>
    </w:p>
    <w:p>
      <w:r>
        <w:t>"Жақын" деген достарым, күн өткен сайын "жәй таныстарыма" айналып бара жаткандай...</w:t>
      </w:r>
    </w:p>
    <w:p>
      <w:r>
        <w:t>Намаз оқуға ештеңе де кедергі бола алмайды...</w:t>
      </w:r>
    </w:p>
    <w:p>
      <w:r>
        <w:t>Ол маған қарағанда мен ұялып қаламын, ал мен қарағанда ол өтірік басқа жаққа қарап тұрады!😊</w:t>
      </w:r>
    </w:p>
    <w:p>
      <w:r>
        <w:t>Ата-анаңды бағала, себебі олар әрбір қиын сәтте әрқашанда жаныңнан табылады...© Омар Хайям</w:t>
      </w:r>
    </w:p>
    <w:p>
      <w:r>
        <w:t>Өзіңді керексіз сезіну қандай ауыр еді.</w:t>
      </w:r>
    </w:p>
    <w:p>
      <w:r>
        <w:t>✍✍✍</w:t>
      </w:r>
    </w:p>
    <w:p>
      <w:r>
        <w:t>-1 қырғыз қызы репост❤💝-2 қазақ қызы лайк💋👇</w:t>
      </w:r>
    </w:p>
    <w:p>
      <w:r>
        <w:t>Жұма мүбарак болсын, ағайын!</w:t>
      </w:r>
    </w:p>
    <w:p>
      <w:r>
        <w:t>Қаншалықты биікте ұшқандар да қазір бірдей тереңдікте жатыр емес пе?..</w:t>
      </w:r>
    </w:p>
    <w:p>
      <w:r>
        <w:t>Лайк басқан адам осынша ақша тауып алсын❤️</w:t>
      </w:r>
    </w:p>
    <w:p>
      <w:r>
        <w:t>Қолы суық адамның, жүрегі жылы болады дейді...</w:t>
      </w:r>
    </w:p>
    <w:p>
      <w:r>
        <w:t>Сүйгенды сүй,Сүймегенге жалынба,Сүйсе оралады,сүймесе жоғалады.💪🏻</w:t>
      </w:r>
    </w:p>
    <w:p>
      <w:r>
        <w:t>— Aтағың айға жетiп тұрсада, Аллаһтың алдында дəрменсіз құл екенінді ұмытпа!.</w:t>
      </w:r>
    </w:p>
    <w:p>
      <w:r>
        <w:t>Мен Гена үшін LIKE бастым.😊💪Ал сенше?!</w:t>
      </w:r>
    </w:p>
    <w:p>
      <w:r>
        <w:t>Ұнататын адамыңмен вальс билесең күшті ғо.❤️😍</w:t>
      </w:r>
    </w:p>
    <w:p>
      <w:r>
        <w:t>Жаңа жылға дайындық қалай?🎄🎉</w:t>
      </w:r>
    </w:p>
    <w:p>
      <w:r>
        <w:t>Урааааа! Қыздар, мен артық салмақ тасатуға ғажайып дүние таптым! Мен бұл жайлы 20-жасымнан бері армандап келемін. Мен тіпті сенгім де келмей қалды, азатындығыма. Кездейсоқ ғаламторда отырып бір сайттан тауып алдым. Сілтеме ➡️https://goo.gl/2cfa64  Бағасы да арза болды, бірден тапсырыс беріп көрдім. Содан соң бар ғажайыпқа көзім жетті. Әр күн сайын 1-1.5 кг тастап отырдым. Не болсада өздеріңіз білесіздер ғой, мен жәй ғана біреуге болсын пайдасы тисе екен деп жадым. Тапсырыс беру үшін ➡️https://goo.gl/2cfa64</w:t>
      </w:r>
    </w:p>
    <w:p>
      <w:r>
        <w:t>Жігіттерге арналған простатитке қарсы крем. ✅ Кремді тұрақты қолдансаңыз төмендегідей жағдайларға көмектеседі: ☑ Зәр шығару кезіндегі ауырсынуды азайтады; ☑ Сыздау мен қабынуды қойдырады; ☑ Жыныстық қатынасты реттейді; ☑ Зәр шығару мәселелерінен арылтады; ☑ Қан айналымын қалпына келтіреді; ☑ Ұрықтарды қалпына келтіреді; ☑ Простатаның жұмысын қалпына келтіріп ауыруын кетіреді; 👉Тапсырыс беру үшін ➡️ https://bit.ly/2EmF6mK сайтқа кіріп атыңызда және номер жазып "Заказать" батырмасын бассаңыз болғаны, сізге операторларымыз қоңырау шалады, сол кезде толық сұрап алып, тапсырыс жасай аласыз!</w:t>
      </w:r>
    </w:p>
    <w:p>
      <w:r>
        <w:t>Қыс мезгілінің ғажайыпқа толы сәті жақындап келеді 🎄Жаңа жыл отбасылық мереке. Ал мереке сыйлықсыз болмайды☺️Үстіміздегі өте сапалы, әдемі жемпірлерді https://vk.cc/8I0rMG  -дан алдық.😍 Жаңа жылдық көтеріңкі көңіл-күй үшін https://vk.cc/8I0rMG алғысымызды білдіреміз🙏🏼Келе жатқан Жаңа жылдарыңызбен, достар! 🎉🎄🎁</w:t>
      </w:r>
    </w:p>
    <w:p>
      <w:r>
        <w:t>— Қашан екенін білмеймін, бірақ менде адамдарға деген сенім өлген...</w:t>
      </w:r>
    </w:p>
    <w:p>
      <w:r>
        <w:t>- Бәрінің есіне алғысы келмейтін бір хикаясы бар...😔</w:t>
      </w:r>
    </w:p>
    <w:p>
      <w:r>
        <w:t>Сенімен өткізген уақыт,Əр минутым маған бақыт☺</w:t>
      </w:r>
    </w:p>
    <w:p>
      <w:r>
        <w:t>Сұлуды сүю - пайғамбардың сүннәті.</w:t>
      </w:r>
    </w:p>
    <w:p>
      <w:r>
        <w:t>Жанымыз сүюді қалап тұрғанда, ақылымыз әрқашан кешіруге себеп табады...</w:t>
      </w:r>
    </w:p>
    <w:p>
      <w:r>
        <w:t>Мен әлемдегі ең жақсы Ананың қызымын...❤</w:t>
      </w:r>
    </w:p>
    <w:p>
      <w:r>
        <w:t>Бір ғана жылы сөзің бойымды жылытады.</w:t>
      </w:r>
    </w:p>
    <w:p>
      <w:r>
        <w:t>Қызды жылаттым деп қуанба! Кейін сол кыз сенен кек алуы мүмкін! Кызды куанттым деп куан! Кейін сол кыз сені қуанту мүмкін!)</w:t>
      </w:r>
    </w:p>
    <w:p>
      <w:r>
        <w:t>Хирургтар таң қалуда! буын сырқырауын үш күннің ішінде кетеді екен, ол үшін түнде мына нәрсені таңып жүру қажет... Толық мақаланы мына жерден оқи аласыздар бағасы 590тг 👉https://vk.cc/8IqRWF</w:t>
      </w:r>
    </w:p>
    <w:p>
      <w:r>
        <w:t>Қыс мезгілінің ғажайыпқа толы сәті жақындап келеді 🎄Жаңа жыл отбасылық мереке. Ал мереке сыйлықсыз болмайды☺️Үстіміздегі өте сапалы, әдемі жемпірлерді https://vk.cc/8I0rMG  -дан алдық.😍 Жаңа жылдық көтеріңкі көңіл-күй үшін https://vk.cc/8I0rMG алғысымызды білдіреміз🙏🏼Келе жатқан Жаңа жылдарыңызбен, достар! 🎉🎄🎁</w:t>
      </w:r>
    </w:p>
    <w:p>
      <w:r>
        <w:t>🛑Қазіргі кездер жастар мен ересектер арасында құлақ естімей қалу ауруы көбейіп кеткен! Енді оның операциясыз, ешқандай ауырсынусыз шешімі табылды🙏🙏.🛑18 жылдық кереңдікті 21 күнде емдеуге болады!  🛑Отилор- құлақтың есту қабілетін жақсартады, қалпына келтіреді. Кей аурудың салдарынан болатын құлақтағы ыңғайсыздықты жояды! Әр түрлі жастағы адамдарға арналған! Ешқандай кері көрсетілім жоқ!Операциясыз 39 шөптен жасалған ОТИЛОР арқылы құлағыңыз есту қабілетін  қалпына келтіріңіз!👌🛑Есту аппараттарын мәңгіге ұмытыңыз!! Мына сілтемені басып, толық оқып, тапсырыс беріңіздер➡https://bit.ly/2y8WkUs Қазақстанның барлық қаласына жеткізеді. 🛑Барлық тексеруден өткізілген, жағымсыз әсері жоқ, аллергия бермейді! ДӘРІГЕРЛЕРДІҢ РҰҚСАТЫМЕН СЕРТИФИКАТТАЛҒАН ӨНІМ!</w:t>
      </w:r>
    </w:p>
    <w:p>
      <w:r>
        <w:t>Жігіттерге арналған простатитке қарсы крем. ✅ Кремді тұрақты қолдансаңыз төмендегідей жағдайларға көмектеседі: ☑ Зәр шығару кезіндегі ауырсынуды азайтады; ☑ Сыздау мен қабынуды қойдырады; ☑ Жыныстық қатынасты реттейді; ☑ Зәр шығару мәселелерінен арылтады; ☑ Қан айналымын қалпына келтіреді; ☑ Ұрықтарды қалпына келтіреді; ☑ Простатаның жұмысын қалпына келтіріп ауыруын кетіреді; 👉Тапсырыс беру үшін ➡️ https://bit.ly/2EmF6mK сайтқа кіріп атыңызда және номер жазып "Заказать" батырмасын бассаңыз болғаны, сізге операторларымыз қоңырау шалады, сол кезде толық сұрап алып, тапсырыс жасай аласыз!</w:t>
      </w:r>
    </w:p>
    <w:p>
      <w:r>
        <w:t>Достоинства Flawless Legs😍 ✔Всего за 5 минут удаляет все лишние волоски на теле на 3 недели; ✔Истончает волоски, делает их слабыми; ✔Регулярное применение продукта приводит к уменьшению количества лишних волос; ✔Прибор воздействует на волосы разной жесткости и структуры; ✔Не оказывает агрессивного воздействия на кожу; ✔Специальные лезвия успокаивают кожный покров. ❗Оплата при получении❗ Закажи по ссылке в описании профиля 👇👇👇 ➡️ https://vk.cc/8Djtub</w:t>
      </w:r>
    </w:p>
    <w:p>
      <w:r>
        <w:t>Урааааа! Қыздар, мен артық салмақ тасатуға ғажайып дүние таптым! Мен бұл жайлы 20-жасымнан бері армандап келемін. Мен тіпті сенгім де келмей қалды, азатындығыма. Кездейсоқ ғаламторда отырып бір сайттан тауып алдым. Сілтеме ➡️https://goo.gl/2cfa64  Бағасы да арза болды, бірден тапсырыс беріп көрдім. Содан соң бар ғажайыпқа көзім жетті. Әр күн сайын 1-1.5 кг тастап отырдым. Не болсада өздеріңіз білесіздер ғой, мен жәй ғана біреуге болсын пайдасы тисе екен деп жадым. Тапсырыс беру үшін ➡️https://goo.gl/2cfa64</w:t>
      </w:r>
    </w:p>
    <w:p>
      <w:r>
        <w:t>Жігіттерге арналған простатитке қарсы крем. ✅ Кремді тұрақты қолдансаңыз төмендегідей жағдайларға көмектеседі: ☑ Зәр шығару кезіндегі ауырсынуды азайтады; ☑ Сыздау мен қабынуды қойдырады; ☑ Жыныстық қатынасты реттейді; ☑ Зәр шығару мәселелерінен арылтады; ☑ Қан айналымын қалпына келтіреді; ☑ Ұрықтарды қалпына келтіреді; ☑ Простатаның жұмысын қалпына келтіріп ауыруын кетіреді; 👉Тапсырыс беру үшін ➡️ https://bit.ly/2EmF6mK сайтқа кіріп атыңызда және номер жазып "Заказать" батырмасын бассаңыз болғаны, сізге операторларымыз қоңырау шалады, сол кезде толық сұрап алып, тапсырыс жасай аласыз!</w:t>
      </w:r>
    </w:p>
    <w:p>
      <w:r>
        <w:t>Салем барине.Турмыска шыкканыма 1 жарым жыл болды. 5 айлык қызым бар Аллага шүкір. Тура 1 жыл куйеуим екеумиз болек турдык.Ата енем баска калада турды.Сонымен кызым туылган сон кошип келди казир баримиз бирге турамыз.Шүкір ата енем жаксы.Бирак кайын агам тыныштық бермейди. Ози ауру 2 топтагы мугедек. Калай келди солай мени коймайды. Басында ауругой кайын агамгой деп сыйлап жургем казир жек коремин оны. Себеби: инисинин озинен бурын уйленгенин кызганады. Уйде ата енем болмаганда маган келип тииседи. Айтатыны: маган кыз тауып бер мени уйлендир болмаса сендерди ажырастырамын деп айтады. Биздин болмемизге кирип менин заттарыма тииседи. Емизип отырсам немесе демалып жатсам устиме кирип келеди. Тунимен бизди андып шыгады уйктамай. Маган айтады сенин дауысын былай шыкты. Айкайладынгой деп айтады. Мен уйленбедим сендердин тосек катынастарынды коргим келеди деп айтады. Санузельге халатымды жайып койсам уятта болса айтайын спермасын жагып тастаган оны лактырып жибердим. Бугин мочалкама да жагып тастапты. Бир куни уйде жалгыз озим калганда мени зорлады, озимде тусинбей калдым, катты жыладым сол куни. Ертенинен озимнин куйеуиммен болсам ол айтады сенин мушен кенейіп кеткен сосын жаман сасиды деп маган катты айтты, мен уялганнан ол табиги ис деп айтып кутылдым. Бір күні осы парақшаны қарап отсам VIRGIN STAR атты жыныстық тетікті тарылтатын, қыздық пердені қалып келтіретін, жағымсыз иісті 1-2 аптаның ішінде кетіретін пайдасы бар гельдің жарнамасын көріп қалдым, басында күмән келтірдім ондай нәрселерге сенбейтінмін, бір таныс жеңгем осыны қолданады екен кәдімгідей көмегін тигізген екен. Тәуекелге бел буып тапсырыс бердім, пайдаландым, нәтижесі адам таңқаларлықтай, жыныстык мушемди 1 айдың ішінде қалпына келтірді, көп пайдаландым. Қазір менің жігітіме жақында тұрмысқа шығамын, бақыттың кілті осы вирджин стар гелінде, қыздар келіншектер осы гельге тапсырыс берсеңіздер еш өкінбейсіздер, казир астында жазады сенбендер, бале болды осы реклама деген жазулар кетеди, я бәріне мезі болған жарнама, бірақ шынымен көмек береді, бағасы бар жоғы 6000 тенге, кайда кетпей жатыр ол акша, тапсырыс беру үшін мына көк жазудың үстін басыңыз ➡https://vk.cc/7IWh0i</w:t>
      </w:r>
    </w:p>
    <w:p>
      <w:r>
        <w:t>🔥👄 КҮЛКІҢІЗДІ ТАРТЫМДЫ ЕТУДІҢ ОҢАЙ ƏРІ ҚОЛЖЕТІМДІ АМАЛЫ 👄🔥💥 Бəрі өте оңай - алмаспалы пластиканы киесіз де, нəтижесіне таң қаласыз!Толығырақ біліңіз ➡ https://vk.cc/8tj97H✅ Тісті егемей жəне ауыртпай орнатуға болады✅ Тісіңізде 24/7 режимі бойынша мықтап ұстап тұрады✅ Өлшемі ерлерге де, əйелдерге де келе береді.✅ 2 минутта əдемі күлкі🎁 Ақшасын тауарды алған соң төлейсіз🎁 Еліміздің кез келген жеріне жеткізіп береміз🎁 АКЦИЯМЕН ТАПСЫРЫС БЕРІҢІЗ ➡https://vk.cc/8tj97H</w:t>
      </w:r>
    </w:p>
    <w:p>
      <w:r>
        <w:t>Сағындырамын деп, ұмытылып кетіп жүрмеш...</w:t>
      </w:r>
    </w:p>
    <w:p>
      <w:r>
        <w:t>Құдайдан қорық, Адамнан ұял. - Абай</w:t>
      </w:r>
    </w:p>
    <w:p>
      <w:r>
        <w:t>Кейде сенің жыныңды келтіру үшін əдейі қырсығамын ғой.☺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