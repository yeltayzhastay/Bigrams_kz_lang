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Өсе келе достардың көп болғаны емес, аз болсада шынайы болғаны дұрыс екенін түсінесің...</w:t>
      </w:r>
    </w:p>
    <w:p>
      <w:r>
        <w:t>Мен қай адамдар жаман екенін шеше алмай тұрмын - өсек таратаын ба немесе сол өтірікті тыңдап сеніп жүрген адамдар ма? ✋✋</w:t>
      </w:r>
    </w:p>
    <w:p>
      <w:r>
        <w:t>Сені көргенде неге екенін білмеймін күле берем..</w:t>
      </w:r>
    </w:p>
    <w:p>
      <w:r>
        <w:t>Біз биіктіктен қорықпаймыз - құлап, күл-талқан болудан қорқамыз...Біз қараңғылықтан қорықпаймыз - түнектегі жалғыздықтан қорқамыз...Біз сезімімізді айтудан қорықпаймыз - ол жауапсыз бола ма деп қорқамыз...Біз жасайын деген әрекеттеріміздің нәтижесінен қорқамыз.</w:t>
      </w:r>
    </w:p>
    <w:p>
      <w:r>
        <w:t>Адам бір адамды немесе бір нәрсені жоғалтқанда ғана оның қандай қымбат, өзі үшін бағалы болғанын түсінеді...</w:t>
      </w:r>
    </w:p>
    <w:p>
      <w:r>
        <w:t>Ундемейдi деп басына берме, шыдамнында шегi бар соны ұмытпа...</w:t>
      </w:r>
    </w:p>
    <w:p>
      <w:r>
        <w:t>менің қызым иманды👼менің қызым  сүйкімді👩менің қызым тез ренжид😾менің қызым ашуы тез қайтад😺Менің қызым бүкіл əлемдегі еееееең керемет қыз жəне мен оны қаттыыыыыыы - қаттыыыыыыыыы жақсы көремін😊😌😌😌😌😘</w:t>
      </w:r>
    </w:p>
    <w:p>
      <w:r>
        <w:t>Бiз бұл өмiрде бiр ақ рет ғашык боламыз,кейiн соған ұксаған адамды iздеймiз..</w:t>
      </w:r>
    </w:p>
    <w:p>
      <w:r>
        <w:t>Не істесем де, махаббатсыз тұрмысқа шықпаймын...</w:t>
      </w:r>
    </w:p>
    <w:p>
      <w:r>
        <w:t>Қыздарға мүлдем ренжи алмайтын жігіттер болады..Олар ренжімей қыздың ренжіп болғанын күтіп ары қарай сүйе біледі.Міне, солар нағыз ер жігіттер.</w:t>
      </w:r>
    </w:p>
    <w:p>
      <w:r>
        <w:t>Ия, Раббым! Менiң болашақ жарым жаураса - жылыт, қарны ашса - тойдыр, ауырса - шипа ет, қиналса - жардем ет, қандай жағдайда да - хайырлысын бер, сосын маған аман - есен жеткiзе гөр, Ин ша Алла!!!</w:t>
      </w:r>
    </w:p>
    <w:p>
      <w:r>
        <w:t>Тαғgыр қαmαл - көзgерімgе mұр қаúғы.Dосmαр қαmαл - сөзgерінgе mұрмαúgы.Сαғаm қαmαл - бір уαқыmmα mұрмαúgы.Уαқыm қαmαл - жαсmығымgы ұрлαúgы.Сезім қαmαл - мαхαббαm шын болмαúgы.Жүрек қαmαл - өзге жαнғα бұрмαúgы.Өмір қαmαл - сен сынбαсαң сынбαúgы.Өлім қαmαл - αлыn кеmnеú mынбαúgы!</w:t>
      </w:r>
    </w:p>
    <w:p>
      <w:r>
        <w:t>Жүректен шыққан сезімдер, жүректерге жетеді...</w:t>
      </w:r>
    </w:p>
    <w:p>
      <w:r>
        <w:t>Сені ұнататын, бағалайтын адамға өзіңді сеніп тапсыр.Бұл сені сүймейтін, бағаламайтын адаммен болғаннан мың есе жақсы...</w:t>
      </w:r>
    </w:p>
    <w:p>
      <w:r>
        <w:t>Күшті - әлсізге күш көрсеткен адам емес.Күшті - әлсізге көмек берген адам.</w:t>
      </w:r>
    </w:p>
    <w:p>
      <w:r>
        <w:t>Ешкім ақшаны далаға тастамайды, Бірақ балаларды тастайды.</w:t>
      </w:r>
    </w:p>
    <w:p>
      <w:r>
        <w:t>Ештеңе бізді өзгертпейді. Он рет күйсек те, қайтадан ғашық болғымыз келеді ❤</w:t>
      </w:r>
    </w:p>
    <w:p>
      <w:r>
        <w:t>Мен тек мені бағалайтын адамды сүйемін.Мен тек іспен дәлелдейтінге сенемін.</w:t>
      </w:r>
    </w:p>
    <w:p>
      <w:r>
        <w:t>сені барлық жаннан қызғанамын...😌</w:t>
      </w:r>
    </w:p>
    <w:p>
      <w:r>
        <w:t>Бүгін сенде барлығы бар, ал ертен түк болмауы мүмкін.Қазірден қолыңда барын бағалай біл 👑</w:t>
      </w:r>
    </w:p>
    <w:p>
      <w:r>
        <w:t>Телефонды алып қыздың онлайн болганын емес,Гүлмен үйінің алдында күтіңіз.</w:t>
      </w:r>
    </w:p>
    <w:p>
      <w:r>
        <w:t>Әрқайсысымызда екі қанат бар: АНА👩 және ӘКЕ👨.Олар барда біз биікке самғаймыз👐.Бірақ бір қанатпен ұшу қиын😔... Ең қиыны - жаяу жүру👣😢...Алла бәрімізге барынша ұзақ уақыт екі қанатпен ұшуды жазсын☺...АТА-АНАларымызды қадірлейік❤!</w:t>
      </w:r>
    </w:p>
    <w:p>
      <w:r>
        <w:t>Сатқындық - тек қана өзіңе сену керек екеніңнің тағы бір дәлелі...</w:t>
      </w:r>
    </w:p>
    <w:p>
      <w:r>
        <w:t>Қандай жағдай болмасын, сүйгеніңнің орнын басатын адамды іздеме.</w:t>
      </w:r>
    </w:p>
    <w:p>
      <w:r>
        <w:t>Бауыр баспа,өкінбе,жақсылықты күтпе,жамандықты сөкпе,ешкімге сенбе...</w:t>
      </w:r>
    </w:p>
    <w:p>
      <w:r>
        <w:t>Мен қарапайым қызбын, және мыналарды айтпақпын:Мен өзімнің әрқашан да дұрыс жасамайтынымды білемін, бірақ мойындағым келмейді...Мен әрқашан күлімдеп жүремін, бірақ күлкім әрқашан да шынайы емес...Мен ашық-жарқын сияқты көрінемін, бірақ өте көп нәрсені жасырамын...</w:t>
      </w:r>
    </w:p>
    <w:p>
      <w:r>
        <w:t>Өзің сүйген адамның қосымша, екінші орындағы адамы болғанша, сені сүйетін үшін бірінші орында бол.</w:t>
      </w:r>
    </w:p>
    <w:p>
      <w:r>
        <w:t>Биіктеп кетсең — құлау бар, қуанып кетсең — жылау бар...</w:t>
      </w:r>
    </w:p>
    <w:p>
      <w:r>
        <w:t>Өмірдегі ең керемет нәрселер тегін! Ыстық құшақ. Достар. Отбасы. Ұйқы. Махаббат. Күлкі және ұмытылмас естеліктер!Осыларды бағалай білейік!</w:t>
      </w:r>
    </w:p>
    <w:p>
      <w:r>
        <w:t>Өткенді есте сақтау керек.Алайда болашағыңа араластырма ☝</w:t>
      </w:r>
    </w:p>
    <w:p>
      <w:r>
        <w:t>Сені бар күйіңше қабылдайтын адамды бағала.Ол сені не болса да тастап кетпейді.</w:t>
      </w:r>
    </w:p>
    <w:p>
      <w:r>
        <w:t>Ертеңгі күн жұмбақ. Сондықтанда бүгінгі күніңіздің әр сәтінен,әр сағатынан,әр минутынан бақыт таба біліңіз.</w:t>
      </w:r>
    </w:p>
    <w:p>
      <w:r>
        <w:t>Өзін қарапайым, кішіпейіл ұстағандарды тағдыр биікке көтереді.Бәрін менсінбей, кеудесін кергендерді бір сәтте-ақ төмендетіп қояды...</w:t>
      </w:r>
    </w:p>
    <w:p>
      <w:r>
        <w:t>Егер жақсы көретін адамды көріп жүзіне жымыйсаң, оны жақсы көретініңді сезеді. Егер дұшпаныңның жүзіне жымыйсаң, ол сенің мықты екеніңді сезеді. Өзіңді тастап кеткен адамның жүзіне күлімсіресең, өкінішті сезінеді.</w:t>
      </w:r>
    </w:p>
    <w:p>
      <w:r>
        <w:t>Қиындықтың соңынан - жеңілдік келеді.Жамандықтар соңынан - жақсылық келеді.Қайғының соңы - қуанышқа ұласады, Ин Ша Аллах...</w:t>
      </w:r>
    </w:p>
    <w:p>
      <w:r>
        <w:t>Уәдесін оңды-солды шашатын адамға сенбе - әдетте олар ештеңені орындамайды.Бір рет қиянат жасаған достардан алшақ бол - олар тағы да сатқындық жасайды.Жауабы жоқ жерден махаббат іздеме - махаббатта екі адам сүюі керек, бір ғана адам сүйсе, ол бас ауруы.</w:t>
      </w:r>
    </w:p>
    <w:p>
      <w:r>
        <w:t>Өмірдің маңызды 5 қағидасы:-Түсіне және кешіре білу.-Өзіңе жақын жанның таңдауын қолдау.-Қателікті мойындай білу.-Ұрыс-керісті мүмкіндігінше болдырмау.-Өзіңе қымбат адамды ешқашан балағаттамау.</w:t>
      </w:r>
    </w:p>
    <w:p>
      <w:r>
        <w:t>— сені кездейсоқ көшеде кездестіріп қалғым келеді. 😊😍😋😘</w:t>
      </w:r>
    </w:p>
    <w:p>
      <w:r>
        <w:t>Ашуланған кезіңде өзіңді ұста.Ашуың кетеді, нәтжесінде реніш қалады.</w:t>
      </w:r>
    </w:p>
    <w:p>
      <w:r>
        <w:t>Сенi ойламау бiлесiңбе мен ушiн күнә✨💖</w:t>
      </w:r>
    </w:p>
    <w:p>
      <w:r>
        <w:t>Болашақтың келуі үшін, өткен өмірді ұмыту керек.Сен өткен өміріңде енді ешқашан болмайсың.</w:t>
      </w:r>
    </w:p>
    <w:p>
      <w:r>
        <w:t>Өзіңнің жастық шағыңды біреудің артынан жүгіріп немесе біреуге бір нәрсені дәлелдеп өткізбе.Бәрін өзің және өз отбасың үшін жаса.</w:t>
      </w:r>
    </w:p>
    <w:p>
      <w:r>
        <w:t>Сені құшақтайын десем алыстасың,өзімнен босатайын десем,жүрегімнің түпкіріне енгенсің....</w:t>
      </w:r>
    </w:p>
    <w:p>
      <w:r>
        <w:t>Көз жасы - əлсіздіктің белгісі дейді .....- Жоқ ! Ол адамның жүрегі бар екінінің белгісі</w:t>
      </w:r>
    </w:p>
    <w:p>
      <w:r>
        <w:t>Ол жынды менің жазғанымды күтеді,Мен жынды оның жазғанын күтемін...😊😅</w:t>
      </w:r>
    </w:p>
    <w:p>
      <w:r>
        <w:t>Айналада болып жатқан нәрселерге қарағанда, бұл әлемді бірқалыпты, жақсы дей алмаймын... Әділетсіздік өте көп...</w:t>
      </w:r>
    </w:p>
    <w:p>
      <w:r>
        <w:t>Өзіңді өзгелерден жоғары санама - тәкаппарлықты Алла сүймейді.Бірақ өзіңді төмен де санама - айналаңның бәрі басынады.</w:t>
      </w:r>
    </w:p>
    <w:p>
      <w:r>
        <w:t>Шынайылық пен сыйластық бар жерде, махаббат пен нәзік сезім әрдайым бірге жүреді.</w:t>
      </w:r>
    </w:p>
    <w:p>
      <w:r>
        <w:t>Ол мен үшін - бүкіл әлеммен пара-пар.Ол менің әлемім.Ол менің - анашым...</w:t>
      </w:r>
    </w:p>
    <w:p>
      <w:r>
        <w:t>Қыздың бай немесе кедей болғаны маңызды емес.Маңыздысы сен онымен қандай отбасын құра білетіндігіңде..🌸</w:t>
      </w:r>
    </w:p>
    <w:p>
      <w:r>
        <w:t>Адам егер шыныменде ғашық болса, ол оны не үшін ұнататындығын айтып жеткізе алмайды.💫</w:t>
      </w:r>
    </w:p>
    <w:p>
      <w:r>
        <w:t>-Мен сені ұмытқанша,олар мені ұмытсын...</w:t>
      </w:r>
    </w:p>
    <w:p>
      <w:r>
        <w:t>Саған хабарласпай, тіпті смс жазбай жүре аламын! Бірақ, бұл сені ойламаймын дегенім емес.</w:t>
      </w:r>
    </w:p>
    <w:p>
      <w:r>
        <w:t>Анамның ұзағырақ өмір сүруі үшін өз өмірімді де қосып берер едім...</w:t>
      </w:r>
    </w:p>
    <w:p>
      <w:r>
        <w:t>Сен ешкімге ұқсамайтын болып туылғансың, біреудің арзан көшірмесі болмауға тырыс  🌪🌿</w:t>
      </w:r>
    </w:p>
    <w:p>
      <w:r>
        <w:t>Қанша жаман естілсе де бұл шындық - адам сүйіп қалғанында сүйгенінің көзінше қатты төмен түседі...</w:t>
      </w:r>
    </w:p>
    <w:p>
      <w:r>
        <w:t>Маған сенетін адамның алдында ешқашан алдамаймын және маған сенбейтін адамның алдында ешқашан ақталмаймын...</w:t>
      </w:r>
    </w:p>
    <w:p>
      <w:r>
        <w:t>-Кезінде әуен хоббиіміз секілді еді.Ал қазір олсыз өмір сүре алмайтындаймыз...</w:t>
      </w:r>
    </w:p>
    <w:p>
      <w:r>
        <w:t>Күтпеген жерден бір тосын сыйболса ғой, мысалға: ұнатып жүргенадамым "сені сүйем" десе ғой 💙💜💚❤</w:t>
      </w:r>
    </w:p>
    <w:p>
      <w:r>
        <w:t>Адамдарды өзінен басқа адамдардың қателіктері мен жеке өмірі қызықтырмауы керек деп ойлаймын.Басқаның жеке өміріне қызыққан адамның өз өмірі жоқ.</w:t>
      </w:r>
    </w:p>
    <w:p>
      <w:r>
        <w:t>Өсек бар жерде - шындық жоқ...</w:t>
      </w:r>
    </w:p>
    <w:p>
      <w:r>
        <w:t>Өміріңнің ең бағалысы - сен туылған жанұя және сен құрған жанұя.</w:t>
      </w:r>
    </w:p>
    <w:p>
      <w:r>
        <w:t>Жігіт - жоқ, қарын - тоқ! Биле, биле уайым жоқ.</w:t>
      </w:r>
    </w:p>
    <w:p>
      <w:r>
        <w:t>Ешқашан біреуді тыңдама. Ешқашан ешкімді күтпе. Ешқашан біреуден еш нәрсе сұрама. Барлығын өзің жаса. Осылай дұрыс..</w:t>
      </w:r>
    </w:p>
    <w:p>
      <w:r>
        <w:t>Менің бақытымның сырын түсінгің келе ме?-Мен маған жазбағандарға жазбаймын.-Менімен араласқысы келмейтіндермен араласпаймын.-Мен адамға емес, оның маған жасаған құрметіне қарап сыйлап, жақсы көремін.</w:t>
      </w:r>
    </w:p>
    <w:p>
      <w:r>
        <w:t>Менің жүрегімнің үнін сен ғана түсінгеніңді қалаймын❤</w:t>
      </w:r>
    </w:p>
    <w:p>
      <w:r>
        <w:t>Қыздың ренжіту, жылату бәрінің қолынан келеді.Ал бақытты етіп, көзін қуаныштан жайнату тек бірегейлердің қолынан келеді.</w:t>
      </w:r>
    </w:p>
    <w:p>
      <w:r>
        <w:t>Неге екенi белгiсiз, өзiмдi ешкiмге керек еместей сезiнемiн..</w:t>
      </w:r>
    </w:p>
    <w:p>
      <w:r>
        <w:t>Қыздың бай немесе кедей болғаны маңызды емес.Маңыздысы сен онымен қандай отбасын құра білетіндігіңде....</w:t>
      </w:r>
    </w:p>
    <w:p>
      <w:r>
        <w:t>Сен не,анасы үйне қайт десе қайта салағаным үшін,мені Анасының баласы-деп ойлайсың ба? Олай емес,тек мен ата-анамды құрметтеймін...</w:t>
      </w:r>
    </w:p>
    <w:p>
      <w:r>
        <w:t>Түнде ауаның иісін жақсы көремін.Терезені ашамын да демаламын.Адам жоқ, тыныштық, керемет 🍃</w:t>
      </w:r>
    </w:p>
    <w:p>
      <w:r>
        <w:t>Саған жамандық тілеген адамға жамандық тілеме.Жәй ғана: "Алла бәрін көріп тұр" деп айт...</w:t>
      </w:r>
    </w:p>
    <w:p>
      <w:r>
        <w:t>Әйеліңнің қайдан шыққаны маңызды емес. Мейлі бай болсын, мейлі кедей болсын, маңыздысы оның тәрбиесі. Өйткені, оның тәрбиесі ертең сенің балаларыңа беріледi.</w:t>
      </w:r>
    </w:p>
    <w:p>
      <w:r>
        <w:t>Аллаға жалбарын, кешірім сұра және көмек сұра...Ол есітіп тұрады...Кез келген уақытта.Кез келген жерде.</w:t>
      </w:r>
    </w:p>
    <w:p>
      <w:r>
        <w:t>- Сен жігітіннін қаңғып жүргенін білесінбе?- Қаңғыса қаңғи берсін ол жылы киініп алған.Сенім.Сыйластық.Қамқорлық.Нағыз махаббат♥</w:t>
      </w:r>
    </w:p>
    <w:p>
      <w:r>
        <w:t>Қолымнан келсе, мүмкіндік болса... Анам ұзағырақ өмір сүруі үшін, өз өмірімді оған қосып беруші едім...</w:t>
      </w:r>
    </w:p>
    <w:p>
      <w:r>
        <w:t>Кейбір заттар сырты әдемі болып тұрсада, сапасы төмен болады. Адамдар да сондай болады екен 🌪</w:t>
      </w:r>
    </w:p>
    <w:p>
      <w:r>
        <w:t>Керек болса,өзің тастап кеткен жерде боламын....Тек,бұл жолы мені тастап кеткен жерде емес,сені тастап кеткен жерде....Сол кезде менің күйімді түсінетін шығарсың.....</w:t>
      </w:r>
    </w:p>
    <w:p>
      <w:r>
        <w:t>-Егер қызғаныш бар болса,демек сезімде бар...</w:t>
      </w:r>
    </w:p>
    <w:p>
      <w:r>
        <w:t>"Анаңды сүйсең - лайк қой!" демеймін.Анаңды сүйсең - орныңнан тұрып барып, оған үй жұмыстарына көмектес.</w:t>
      </w:r>
    </w:p>
    <w:p>
      <w:r>
        <w:t>Ғашықсың ғой неге iште сақтайсың?? Сүйесiң ғой неге бiрақ айтпайсың?? Жүрегiңде мұндай сезiм тұрғанда....!! Айтшы жаным түнде қалай ұйықтайсың?..#</w:t>
      </w:r>
    </w:p>
    <w:p>
      <w:r>
        <w:t>Ешқашан шыдамдылықты жоғалтпаңыз- ол барлық есікті ашатын соңғы кілт..🌸</w:t>
      </w:r>
    </w:p>
    <w:p>
      <w:r>
        <w:t>Өмірде барлығы үшін күресе білу қажетБақыт үшін... Махаббат үшін.. Армандарың үшін... Болашағың үшін.. Сонда ғана сенде барлығы болады.☝</w:t>
      </w:r>
    </w:p>
    <w:p>
      <w:r>
        <w:t>Жұрт не деседе мейлі, әрқашан күліп жүр..✌😊</w:t>
      </w:r>
    </w:p>
    <w:p>
      <w:r>
        <w:t>"Мен сені сүйемін" сөзін Араб тілінен аударғанда: "Мен сенің бар қайғыңды өз мойныма аламын" деген мағынаны білдіреді.</w:t>
      </w:r>
    </w:p>
    <w:p>
      <w:r>
        <w:t>Алладан байлық та, мансап та сұрамаймын.Тек анамның жүрегі мәңгілік соқса болды...</w:t>
      </w:r>
    </w:p>
    <w:p>
      <w:r>
        <w:t>Сені қанша уақыт болсын күтуге дайынмын. Тек күткенім текке кетпесе болды.</w:t>
      </w:r>
    </w:p>
    <w:p>
      <w:r>
        <w:t>Қатты уайымға салынба, бұйырғаннан қашпайсың. Жан аман болса кез-келген қиындықтан өтесің!</w:t>
      </w:r>
    </w:p>
    <w:p>
      <w:r>
        <w:t>Бүгін біздің топқа 1 жыл!Рахмет бізбен болғаныңыздарға!!!</w:t>
      </w:r>
    </w:p>
    <w:p>
      <w:r>
        <w:t>Сұлу қыз деп - әдемi болып суретке түскендi емес, әдептi болып өмiр сүргендi айтады!</w:t>
      </w:r>
    </w:p>
    <w:p>
      <w:r>
        <w:t>Құранға көзіңмен қарасаң жазуды көресің,Ақылыңмен қарасаң ғылымды көресің,Жүрегіңмен қарасаң махаббатты көресің, Ал рухыңмен қарасаң Раббыңды көресің.(с) Мәулана</w:t>
      </w:r>
    </w:p>
    <w:p>
      <w:r>
        <w:t>Патшайымым бар, ханшайымдар мазаламаңдар 😊</w:t>
      </w:r>
    </w:p>
    <w:p>
      <w:r>
        <w:t>қысқа кигеннің бәрі жеңілтек емес, ұзын кигеннің бәрі иманды емес.</w:t>
      </w:r>
    </w:p>
    <w:p>
      <w:r>
        <w:t>Аллаһ Тағала сізді жақсы көрген соң сынайды.Ешқашан осыны ұмытпаңыз..</w:t>
      </w:r>
    </w:p>
    <w:p>
      <w:r>
        <w:t>Мен сізді қалап жүрген сияқтымын...ЭпиграфӨмір - ағын, өзен ол тоқтамайды,Басыңда бар ма сенің, жоқ па қайғы?Ол өмірге түкте емес, су-уақытпен,Бірде емдейді, ал бірде оқ қадайды.*******Жанарыңнан ұққандай өмір мәнін,Жарасымын тапқандай көңіл әнім.Көремін де мен сізді көп кешікпей,Қуаныштың қойнына тығыламын.Көңіл әні тапқандай бір ұйқасын,Жүрек билеп кетеді, бір күй басып.Кірпігімнің ұшынан ыршып түсіп,Көңілсіздік кетеді үркей қашып.Дей алмаймын, сіз жайлы ой оятты мың,Күндіз ғана мен сізге тояттымын.Жайлап ене бастадыңыз түсіме де,МЕН СІЗДІ ҚАЛАП ЖҮРГЕН СИЯҚТЫМЫН!Дидар Жеткiнов</w:t>
      </w:r>
    </w:p>
    <w:p>
      <w:r>
        <w:t>Бір күні ешқашан оянбайтын күн келеді, сондықтан әрбір күнді бағалаңыз!</w:t>
      </w:r>
    </w:p>
    <w:p>
      <w:r>
        <w:t>Ұзақ жасашы - Анашым!Қартаймашы - Әкешім!♥</w:t>
      </w:r>
    </w:p>
    <w:p>
      <w:r>
        <w:t>Байлығың-Әкең,Өмірің-Анаң,Барың-Бауырың,Бақытың-Сүйгенің,Қолдаушың-Достарың,Қорғаушың-Аллах Тағала.</w:t>
      </w:r>
    </w:p>
    <w:p>
      <w:r>
        <w:t>Қарындасым ,жалғызым деп еркелететін ағатайыма кім жетсін😘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