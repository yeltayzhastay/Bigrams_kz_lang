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Дөңгелектері сонша қымбат болған сиякты</w:t>
      </w:r>
    </w:p>
    <w:p>
      <w:r>
        <w:t>Мені шыға алмайды деп ойладың ба?</w:t>
      </w:r>
    </w:p>
    <w:p>
      <w:r>
        <w:t>Басында түсінбей біраз қарап тұрдым...</w:t>
      </w:r>
    </w:p>
    <w:p>
      <w:r>
        <w:t>Осы күніңе шүкір десең болады...</w:t>
      </w:r>
    </w:p>
    <w:p>
      <w:r>
        <w:t>Енді лексуспен жүретін болдым</w:t>
      </w:r>
    </w:p>
    <w:p>
      <w:r>
        <w:t>Мықты приколдар естігенде</w:t>
      </w:r>
    </w:p>
    <w:p>
      <w:r>
        <w:t>Ұқсайды ма ?! 😂</w:t>
      </w:r>
    </w:p>
    <w:p>
      <w:r>
        <w:t>Ит адамның досы</w:t>
      </w:r>
    </w:p>
    <w:p>
      <w:r>
        <w:t>Автоматты түрде отындар оздері кезекпен жана береді. Ойланып қара</w:t>
      </w:r>
    </w:p>
    <w:p>
      <w:r>
        <w:t>Жолақыларың бар ма?</w:t>
      </w:r>
    </w:p>
    <w:p>
      <w:r>
        <w:t>-Мамау, мам-Мм-Мамау-Не?-Сен ұйықтап жатырсың ба?</w:t>
      </w:r>
    </w:p>
    <w:p>
      <w:r>
        <w:t>Аяқ киімге ақша жетпей қалған</w:t>
      </w:r>
    </w:p>
    <w:p>
      <w:r>
        <w:t>Электр қуатын жемейтін, тегін холдильник</w:t>
      </w:r>
    </w:p>
    <w:p>
      <w:r>
        <w:t>Сәтті сурет</w:t>
      </w:r>
    </w:p>
    <w:p>
      <w:r>
        <w:t>Пиво сендерден, балық менен</w:t>
      </w:r>
    </w:p>
    <w:p>
      <w:r>
        <w:t>Не байқадың?</w:t>
      </w:r>
    </w:p>
    <w:p>
      <w:r>
        <w:t>-Тәлпіштенбей, келісші енді</w:t>
      </w:r>
    </w:p>
    <w:p>
      <w:r>
        <w:t>Мына жүні жоқ, тақыр бас тышқан. Осыны репост жасап алып кетпесең тақырбас болып қаласың😂😂</w:t>
      </w:r>
    </w:p>
    <w:p>
      <w:r>
        <w:t>Мына ападан сатып алуға тура келеді</w:t>
      </w:r>
    </w:p>
    <w:p>
      <w:r>
        <w:t>Өзің ғой үйге қамап кеткен</w:t>
      </w:r>
    </w:p>
    <w:p>
      <w:r>
        <w:t>Тәуекел деп осыны айт</w:t>
      </w:r>
    </w:p>
    <w:p>
      <w:r>
        <w:t>Ду қол репост жасап қояйық</w:t>
      </w:r>
    </w:p>
    <w:p>
      <w:r>
        <w:t>Құдай берем десе, форточкадан береді екен ғой...</w:t>
      </w:r>
    </w:p>
    <w:p>
      <w:r>
        <w:t>Мен емес мынау шашқан</w:t>
      </w:r>
    </w:p>
    <w:p>
      <w:r>
        <w:t>Ее, братан не істеп жатсың? Көзіңе қарап айдасай</w:t>
      </w:r>
    </w:p>
    <w:p>
      <w:r>
        <w:t>Мұғалім білмейтін сұрақ қойғанда...</w:t>
      </w:r>
    </w:p>
    <w:p>
      <w:r>
        <w:t>Сәйкес құрастыған</w:t>
      </w:r>
    </w:p>
    <w:p>
      <w:r>
        <w:t>Ерте жатсам да ұйқым қанбады. Ертең қанатын шығар, демалыс қой</w:t>
      </w:r>
    </w:p>
    <w:p>
      <w:r>
        <w:t>Мені іздеп тұрсын ба?</w:t>
      </w:r>
    </w:p>
    <w:p>
      <w:r>
        <w:t>Бүгін алып кет, ертең қалтаңда осынша ақша болады</w:t>
      </w:r>
    </w:p>
    <w:p>
      <w:r>
        <w:t>Мен де бір сұрақ: Не үшін?</w:t>
      </w:r>
    </w:p>
    <w:p>
      <w:r>
        <w:t>Мысықтың отбасы</w:t>
      </w:r>
    </w:p>
    <w:p>
      <w:r>
        <w:t>Электр қуатын жемейтін, тегін холдильник</w:t>
      </w:r>
    </w:p>
    <w:p>
      <w:r>
        <w:t>Пиво сендерден, балық менен</w:t>
      </w:r>
    </w:p>
    <w:p>
      <w:r>
        <w:t>Орнында тұр ме екен? Суға ағып кетпепті ма әйтеуір</w:t>
      </w:r>
    </w:p>
    <w:p>
      <w:r>
        <w:t>Екі әке, екі бала</w:t>
      </w:r>
    </w:p>
    <w:p>
      <w:r>
        <w:t>Үйдің электр қуатын үнемдейміз...</w:t>
      </w:r>
    </w:p>
    <w:p>
      <w:r>
        <w:t>Екеуінің әкесі бір сияқты. Көздері бірдей</w:t>
      </w:r>
    </w:p>
    <w:p>
      <w:r>
        <w:t>Талантты суретші</w:t>
      </w:r>
    </w:p>
    <w:p>
      <w:r>
        <w:t>Қиын заман, құны жоқ теңгеміздің...</w:t>
      </w:r>
    </w:p>
    <w:p>
      <w:r>
        <w:t>Мына жаңбыр, қоятын жаңбыр ма?Қоймайтын жаңбыр ма?</w:t>
      </w:r>
    </w:p>
    <w:p>
      <w:r>
        <w:t>Көңіл-күй көтеріңкі болсын</w:t>
      </w:r>
    </w:p>
    <w:p>
      <w:r>
        <w:t>Ит баланың досы</w:t>
      </w:r>
    </w:p>
    <w:p>
      <w:r>
        <w:t>Мықты приколдар естігенде</w:t>
      </w:r>
    </w:p>
    <w:p>
      <w:r>
        <w:t>Қарызын бермей қашып жүр еді, ұсталып қалды</w:t>
      </w:r>
    </w:p>
    <w:p>
      <w:r>
        <w:t>Романтик</w:t>
      </w:r>
    </w:p>
    <w:p>
      <w:r>
        <w:t>-Ала ғой, керек болып қалар</w:t>
      </w:r>
    </w:p>
    <w:p>
      <w:r>
        <w:t>Кімнің басынан өтпеді десейш</w:t>
      </w:r>
    </w:p>
    <w:p>
      <w:r>
        <w:t>Улы һәм кәләше ҡәйнәһенең күҙе менән</w:t>
      </w:r>
    </w:p>
    <w:p>
      <w:r>
        <w:t>Бір порциялық тарелкаға екі порция тамақ...</w:t>
      </w:r>
    </w:p>
    <w:p>
      <w:r>
        <w:t>Түскі асқа кезекте тұр</w:t>
      </w:r>
    </w:p>
    <w:p>
      <w:r>
        <w:t>Енді кептелістен қорықпаймын</w:t>
      </w:r>
    </w:p>
    <w:p>
      <w:r>
        <w:t>Сен биле, мен шапалақ ұрып тұрамын</w:t>
      </w:r>
    </w:p>
    <w:p>
      <w:r>
        <w:t>Құдай бір өзің жар бола гөр. Мені көргендер репост жасап алып кетсінші...</w:t>
      </w:r>
    </w:p>
    <w:p>
      <w:r>
        <w:t>Үйде фен жоқ, осылай кеппесем</w:t>
      </w:r>
    </w:p>
    <w:p>
      <w:r>
        <w:t>Бір порциялық тарелкаға екі порция тамақ...</w:t>
      </w:r>
    </w:p>
    <w:p>
      <w:r>
        <w:t>Анкета толтыру</w:t>
      </w:r>
    </w:p>
    <w:p>
      <w:r>
        <w:t>Отан қорғаушылардың түрі мынау 😬</w:t>
      </w:r>
    </w:p>
    <w:p>
      <w:r>
        <w:t>Сен протез киіп алғансың ба не?</w:t>
      </w:r>
    </w:p>
    <w:p>
      <w:r>
        <w:t>Егер кептердің көздері жанында емес, алдында болса</w:t>
      </w:r>
    </w:p>
    <w:p>
      <w:r>
        <w:t>Шаршасаң үйіңе барып жат...</w:t>
      </w:r>
    </w:p>
    <w:p>
      <w:r>
        <w:t>Көңіл айтып жатыр</w:t>
      </w:r>
    </w:p>
    <w:p>
      <w:r>
        <w:t>Кімді алдамақшысың? Аққу жалғыз жүрмейді ғой</w:t>
      </w:r>
    </w:p>
    <w:p>
      <w:r>
        <w:t>Лайк бас та, кете бер</w:t>
      </w:r>
    </w:p>
    <w:p>
      <w:r>
        <w:t>-Сүйіскенде неге көзіңді жумбайсың?-Өткенде бір жігітпен сүйіскенде көзімді жұмып едім, телефонымды ұрлап кетіпті...</w:t>
      </w:r>
    </w:p>
    <w:p>
      <w:r>
        <w:t>Жандары бір бірін қалайтындар</w:t>
      </w:r>
    </w:p>
    <w:p>
      <w:r>
        <w:t>Пиво сендерден, балық менен</w:t>
      </w:r>
    </w:p>
    <w:p>
      <w:r>
        <w:t>Жыныма тигендердің жағдайы осылай болады...</w:t>
      </w:r>
    </w:p>
    <w:p>
      <w:r>
        <w:t>Қабырғаңа алып кет =)</w:t>
      </w:r>
    </w:p>
    <w:p>
      <w:r>
        <w:t>Миды ашытатын светофор</w:t>
      </w:r>
    </w:p>
    <w:p>
      <w:r>
        <w:t>Не байқадың?</w:t>
      </w:r>
    </w:p>
    <w:p>
      <w:r>
        <w:t>Мына жүні жоқ, тақыр бас тышқан. Осыны репост жасап алып кетпесең тақырбас болып қаласың😂😂</w:t>
      </w:r>
    </w:p>
    <w:p>
      <w:r>
        <w:t>Алтын алқа медалінің иегері</w:t>
      </w:r>
    </w:p>
    <w:p>
      <w:r>
        <w:t>Китикет жоқ болса, интернет те жоқ</w:t>
      </w:r>
    </w:p>
    <w:p>
      <w:r>
        <w:t>Фууу, кім жел жіберді?</w:t>
      </w:r>
    </w:p>
    <w:p>
      <w:r>
        <w:t>24 сағат күзет қорғайды</w:t>
      </w:r>
    </w:p>
    <w:p>
      <w:r>
        <w:t>Айналдырып кара :)</w:t>
      </w:r>
    </w:p>
    <w:p>
      <w:r>
        <w:t>Қыздарики</w:t>
      </w:r>
    </w:p>
    <w:p>
      <w:r>
        <w:t>Бір тепкенге күшті екен</w:t>
      </w:r>
    </w:p>
    <w:p>
      <w:r>
        <w:t>Штраф төлеуге бара жатыр</w:t>
      </w:r>
    </w:p>
    <w:p>
      <w:r>
        <w:t>Чё та сәл азу керек сияқты</w:t>
      </w:r>
    </w:p>
    <w:p>
      <w:r>
        <w:t>Жақында еліміздің барлық арналарында</w:t>
      </w:r>
    </w:p>
    <w:p>
      <w:r>
        <w:t>Йогуртты қасықпен алып қалсам...</w:t>
      </w:r>
    </w:p>
    <w:p>
      <w:r>
        <w:t>Керемет айна</w:t>
      </w:r>
    </w:p>
    <w:p>
      <w:r>
        <w:t>Анашым әкелші бетіңнен сүйейін</w:t>
      </w:r>
    </w:p>
    <w:p>
      <w:r>
        <w:t>Аюдың да ұяты ашылып кетті</w:t>
      </w:r>
    </w:p>
    <w:p>
      <w:r>
        <w:t>👊GGG Мешок деген,озі мешок боп қапты!😂😂</w:t>
      </w:r>
    </w:p>
    <w:p>
      <w:r>
        <w:t>Қыс келгелі мұрт қойып алыпты</w:t>
      </w:r>
    </w:p>
    <w:p>
      <w:r>
        <w:t>Сатының керегі жоқ</w:t>
      </w:r>
    </w:p>
    <w:p>
      <w:r>
        <w:t>Қайыршыны тонап жатыр</w:t>
      </w:r>
    </w:p>
    <w:p>
      <w:r>
        <w:t>-Мә, ал, банан жақсы көретін едің ғой...</w:t>
      </w:r>
    </w:p>
    <w:p>
      <w:r>
        <w:t>Сәтті түсіп қалған</w:t>
      </w:r>
    </w:p>
    <w:p>
      <w:r>
        <w:t>😄😄😄</w:t>
      </w:r>
    </w:p>
    <w:p>
      <w:r>
        <w:t>Опа</w:t>
      </w:r>
    </w:p>
    <w:p>
      <w:r>
        <w:t>Демалысы осылай өтетіндер лайк</w:t>
      </w:r>
    </w:p>
    <w:p>
      <w:r>
        <w:t>-Ішіп алғансың ба? "Ууһ" деші</w:t>
      </w:r>
    </w:p>
    <w:p>
      <w:r>
        <w:t>Әй, қарама, ұятсыз кино болып жатыр...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