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Шамамен 2% автомобильдердің соғысуы, жүргізушілердің көлік құралын басқарып келе жатып түшкіруінен болады екен.</w:t>
      </w:r>
    </w:p>
    <w:p>
      <w:r>
        <w:t>Кірпінің жүрегі минутына 300 рет соғады.</w:t>
      </w:r>
    </w:p>
    <w:p>
      <w:r>
        <w:t>Адам көзі микроскоппен қарағанда!</w:t>
      </w:r>
    </w:p>
    <w:p>
      <w:r>
        <w:t>Велосипедты 1818 жылы Карлз Дрез ойлап тапқан. Алғашында велосипед осындай болған</w:t>
      </w:r>
    </w:p>
    <w:p>
      <w:r>
        <w:t>Әдемі...</w:t>
      </w:r>
    </w:p>
    <w:p>
      <w:r>
        <w:t>Ақш та темекі лақтыратын қоқыс өкпесі</w:t>
      </w:r>
    </w:p>
    <w:p>
      <w:r>
        <w:t>Нью-Йорк-тағы орталық парк. Бетонды қабырғалардың арасындағы табиғат.</w:t>
      </w:r>
    </w:p>
    <w:p>
      <w:r>
        <w:t>Европадағы ұзын жағажай Херингсдорф (Германия) және Свиноуйсьце (Польша) қалаларын қосып тұр. Жағажай ұзындығы 12 км.</w:t>
      </w:r>
    </w:p>
    <w:p>
      <w:r>
        <w:t>Медузаның не миы, не жүрегі, не қаңқасы жоқ</w:t>
      </w:r>
    </w:p>
    <w:p>
      <w:r>
        <w:t>Кайман аралы</w:t>
      </w:r>
    </w:p>
    <w:p>
      <w:r>
        <w:t>Ерекше орындық</w:t>
      </w:r>
    </w:p>
    <w:p>
      <w:r>
        <w:t>Ол бар екен.</w:t>
      </w:r>
    </w:p>
    <w:p>
      <w:r>
        <w:t>Анджелина Джоли Брэд Питтке 50 жасына мына жүрек тәріздес аралды силаған.</w:t>
      </w:r>
    </w:p>
    <w:p>
      <w:r>
        <w:t>Өте мөлдір суЛайк басып репост жаса✔</w:t>
      </w:r>
    </w:p>
    <w:p>
      <w:r>
        <w:t>Nehme-sis" алтыннан жасалған мотоцикл! Бағасы- $ 300,000.</w:t>
      </w:r>
    </w:p>
    <w:p>
      <w:r>
        <w:t>Физика.</w:t>
      </w:r>
    </w:p>
    <w:p>
      <w:r>
        <w:t>Сенсорлы клавиатура</w:t>
      </w:r>
    </w:p>
    <w:p>
      <w:r>
        <w:t>Филиппин суретшiсi Джордан Мангосан. Күннiң сәулесi арқылы лупамен сурет салатын талант иесi!</w:t>
      </w:r>
    </w:p>
    <w:p>
      <w:r>
        <w:t>Нәрестелердің 10% ғана айтылған уақытында туады, ал қалған 90% ерте немесе кеш туады.</w:t>
      </w:r>
    </w:p>
    <w:p>
      <w:r>
        <w:t>Грекия мемлекетінің әнұраны дүниежүзіндегі ең ұзақ айтылатын әнұран болып есептеледі. Ол Гиннес рекордтар кітабына «ең ұзақ айтылатын әнұран» ретінде кірген. Әнұран «Бостандық әнұраны» (Hymn to Liberty) деп аталады. Оны 1823 жылы Грекия елінің даңқты ақыны Дионисиос Соломос жазған. Ал әнұранның өзі 158 шумақтан тұрады. Алайда, әнұран толығымен өте сирек орындалады екен. Әдетте, ол 2 шумақтан аспайды.Айта кету керек, Грекия елінің әнұраны сонымен қатар Кипр мен Олимпиада ойындарының әнұраны болып табылады. Әнұран Олимпиада ойындары кезінде ашылу мен жабылу салтанатында толығымен орындалады.</w:t>
      </w:r>
    </w:p>
    <w:p>
      <w:r>
        <w:t>Гиннес рекордтар кітабына Қазақстанның атынан енген тағы бір жетістік – Астанада орналасқан «Хан шатыр» ойын-сауық кешені. Биіктігі 150 метрден асатын бұл ғимарат «әлемдегі ең биік шатыр құрылыс» ретінде тіркелген .</w:t>
      </w:r>
    </w:p>
    <w:p>
      <w:r>
        <w:t>Кальмар жеріндегі үйлер</w:t>
      </w:r>
    </w:p>
    <w:p>
      <w:r>
        <w:t>Бұл ит авариядан өлген иесін, 3 жыл бойы күткен.</w:t>
      </w:r>
    </w:p>
    <w:p>
      <w:r>
        <w:t>Әлемдегі ең үлкен сиырдың бірі Чилли сиыры оның салмағы бір тоннадан асады ал бойының ұзындығы 1,83 м екен!</w:t>
      </w:r>
    </w:p>
    <w:p>
      <w:r>
        <w:t>Кокёнхоф - бүкіл әлемге әйгілі Голландиядағы Ханшайымны4 саябағы.</w:t>
      </w:r>
    </w:p>
    <w:p>
      <w:r>
        <w:t>Кеме тасуға арналған кеме!</w:t>
      </w:r>
    </w:p>
    <w:p>
      <w:r>
        <w:t>Қазақы дизайн!</w:t>
      </w:r>
    </w:p>
    <w:p>
      <w:r>
        <w:t>Адамдардың 36%-ы өзге ғаламшарлықтардың бар екеніне сенеді!</w:t>
      </w:r>
    </w:p>
    <w:p>
      <w:r>
        <w:t>Салмағы 750 келілік ең ауыр велосипед. Оның авторы — нидерландылық Вотер ван ден Бош.</w:t>
      </w:r>
    </w:p>
    <w:p>
      <w:r>
        <w:t>Қытайлық азамат осы суретті ғаламторға салып былай пікір қалдырыпты:Балалардың қуанышы үшін ешқандай ақша маңызды емес, сондықтан балаларға көліктің үстіне мініп ойнауға рұқсат бердім,Бірақ көлік менікі емес, Балаларда менің  балаларым емес)))</w:t>
      </w:r>
    </w:p>
    <w:p>
      <w:r>
        <w:t>Жүргізушіні қажет етпейтін, өздігінен басқарылатын жаңа Mercedes.</w:t>
      </w:r>
    </w:p>
    <w:p>
      <w:r>
        <w:t>Дубай қаласында болашақта су астында теннис алаңы салынуы мүмкін.</w:t>
      </w:r>
    </w:p>
    <w:p>
      <w:r>
        <w:t>700 жасқа толған Гипереон есімді терек дүниежүзіндегі ең биік терек болып саналады . Оның биіктігі 115 метр .</w:t>
      </w:r>
    </w:p>
    <w:p>
      <w:r>
        <w:t>Қолшатыр астындағы көше.</w:t>
      </w:r>
    </w:p>
    <w:p>
      <w:r>
        <w:t>Құмырсқалар осылай шағады</w:t>
      </w:r>
    </w:p>
    <w:p>
      <w:r>
        <w:t>Екі мұрынды ит</w:t>
      </w:r>
    </w:p>
    <w:p>
      <w:r>
        <w:t>Coca-Cola бөтелкелерінің эволюциясы.</w:t>
      </w:r>
    </w:p>
    <w:p>
      <w:r>
        <w:t>Бұл адам 70 жаста,түрмеде отырған, 280 киноға түскен,бокстан екi пояс алған.Денни Трихо</w:t>
      </w:r>
    </w:p>
    <w:p>
      <w:r>
        <w:t>Әлем кереметінiң бiрi - Ұлы Қытай қорғаны.</w:t>
      </w:r>
    </w:p>
    <w:p>
      <w:r>
        <w:t>Мұхаммед Әлидің су астындағы қарқынды жаттығуы.</w:t>
      </w:r>
    </w:p>
    <w:p>
      <w:r>
        <w:t>Эйфель мұнарасының құрылысы 1888 жыл.</w:t>
      </w:r>
    </w:p>
    <w:p>
      <w:r>
        <w:t>2015 жылы селфиге түскендер акулалардың бас салуына қарағанда көбірек қаза тапты.</w:t>
      </w:r>
    </w:p>
    <w:p>
      <w:r>
        <w:t>Қуып келе жатқан машинаның түсiрiлiмi</w:t>
      </w:r>
    </w:p>
    <w:p>
      <w:r>
        <w:t>Сіз әлі өзіңіздің жұмысыңыздан түңілесіз бе?</w:t>
      </w:r>
    </w:p>
    <w:p>
      <w:r>
        <w:t>Бұрын ауылға компьютер әкелгенде...</w:t>
      </w:r>
    </w:p>
    <w:p>
      <w:r>
        <w:t>Калдаш-да-Раинья, Португалия.</w:t>
      </w:r>
    </w:p>
    <w:p>
      <w:r>
        <w:t>Польшадағы қызық орман</w:t>
      </w:r>
    </w:p>
    <w:p>
      <w:r>
        <w:t>Піл өз сәбиін құрсағында 22 ай көтереді. Бұл барлық жануарлар арасында ең рекордты көрсеткіш</w:t>
      </w:r>
    </w:p>
    <w:p>
      <w:r>
        <w:t>Норвегия елінде "Атланттық жол" деген көпір бар, ол бірнеше көпірлерден тұрады. Бұл жол нысаны 1989 жылы салынған. Әр аралға бару үшін 8 километр жол жүресіз.</w:t>
      </w:r>
    </w:p>
    <w:p>
      <w:r>
        <w:t>Monkey Mia жағажайы - дельфиндерді анық көруге болады, дельфиндер өздері жағаға жүзіп келеді екен. Австралия..</w:t>
      </w:r>
    </w:p>
    <w:p>
      <w:r>
        <w:t>Суда жүзетін автобус</w:t>
      </w:r>
    </w:p>
    <w:p>
      <w:r>
        <w:t>Чикаго қаласындағы Мэрилин Монроның 6 метрлік ескерткіші,АҚШ</w:t>
      </w:r>
    </w:p>
    <w:p>
      <w:r>
        <w:t>Жарты жыл бассыз өмір сүрген әтештің аты-майк!</w:t>
      </w:r>
    </w:p>
    <w:p>
      <w:r>
        <w:t>Рио-де-Жанейро қаласында сағат 22:00-ден тангы 5-ке дейін бағдаршамның ҚЫЗЫЛ түсіне тоқтамай өтуге рұқсат етіледі</w:t>
      </w:r>
    </w:p>
    <w:p>
      <w:r>
        <w:t>Жіңішке жылан</w:t>
      </w:r>
    </w:p>
    <w:p>
      <w:r>
        <w:t>Иттер шомылуда)</w:t>
      </w:r>
    </w:p>
    <w:p>
      <w:r>
        <w:t>Оптикалық иллюзия!</w:t>
      </w:r>
    </w:p>
    <w:p>
      <w:r>
        <w:t>Табиғат ешқашан берілмейді...</w:t>
      </w:r>
    </w:p>
    <w:p>
      <w:r>
        <w:t>Ерекше баспалдақ</w:t>
      </w:r>
    </w:p>
    <w:p>
      <w:r>
        <w:t>Гиннес рекордтар кітабына Қазақстанның атынан енген тағы бір жетістік – Астанада орналасқан «Хан шатыр» ойын-сауық кешені. Биіктігі 150 метрден асатын бұл ғимарат «әлемдегі ең биік шатыр құрылыс» ретінде тіркелген .</w:t>
      </w:r>
    </w:p>
    <w:p>
      <w:r>
        <w:t>Пемза әлемдегі жалғыз тас су бетіне көтеріле алатын</w:t>
      </w:r>
    </w:p>
    <w:p>
      <w:r>
        <w:t>Әлемдегі ең ұзын көпір Индонезия мен Суматра аралын қосады. Оның ұзындығы 68 км</w:t>
      </w:r>
    </w:p>
    <w:p>
      <w:r>
        <w:t>Ғалымдардың айтуы бойынша, шоколадты көп тұтыну және шеттен тыс қызығушылығы бар адамдар шоколадты махаббатын білдіре алмағаннан жейді екен.</w:t>
      </w:r>
    </w:p>
    <w:p>
      <w:r>
        <w:t>2000-шы жылы Қытайдағы Гоби шөл даласында табылған метеориттің қалдығы.</w:t>
      </w:r>
    </w:p>
    <w:p>
      <w:r>
        <w:t>Әлеуметтік желілерді қолданбайтын канадалықтарға Мальдив аралдарына бір аптаға жолдама алып береді. Олар мұны осындай мақсатпен, яғни, өміріңді компьютерде өткізгенше, шынайы өмірден рахат ал.</w:t>
      </w:r>
    </w:p>
    <w:p>
      <w:r>
        <w:t>Киттің жүрегі минутына 9 рет қана соғады.</w:t>
      </w:r>
    </w:p>
    <w:p>
      <w:r>
        <w:t>Әлемдегі ең үлкен және ең қымбат фонтан Дубайда орналасқан.</w:t>
      </w:r>
    </w:p>
    <w:p>
      <w:r>
        <w:t>Хамелеонның тілі өзденесінен екі есе ұзын болып келеді.</w:t>
      </w:r>
    </w:p>
    <w:p>
      <w:r>
        <w:t>Дельфиннің оң және сол жақ милары дельфин тыныс алу үшін алма-кезек жұмыс істейді.</w:t>
      </w:r>
    </w:p>
    <w:p>
      <w:r>
        <w:t>Танысып қойыңыздар - бұлар Валлаби кенгурулері.</w:t>
      </w:r>
    </w:p>
    <w:p>
      <w:r>
        <w:t>Ғаламтормен сезім білдіру- қармақ, торсыз балық ұстаумен тең, Адал термен сезім білдіру- ардақ көңіл бақыт табумен тең.. © Мұқағали Әбішев</w:t>
      </w:r>
    </w:p>
    <w:p>
      <w:r>
        <w:t>Баласы көп үйдің бөлмесі.</w:t>
      </w:r>
    </w:p>
    <w:p>
      <w:r>
        <w:t>Индонезияда таңғы асты 40 минутта жеп үлгерсеніз таңғы ас тегін</w:t>
      </w:r>
    </w:p>
    <w:p>
      <w:r>
        <w:t>Екі басты жылан</w:t>
      </w:r>
    </w:p>
    <w:p>
      <w:r>
        <w:t>Ұлу ұстараның жүзімен еш жерін зақымдамай жылжи алады. Оның себебі арнайы бөліп шығаратын шырышында екен.</w:t>
      </w:r>
    </w:p>
    <w:p>
      <w:r>
        <w:t>Харлем қаласының көшелері, Ұлыбритания</w:t>
      </w:r>
    </w:p>
    <w:p>
      <w:r>
        <w:t>Титаник</w:t>
      </w:r>
    </w:p>
    <w:p>
      <w:r>
        <w:t>Ең ұзын баскетболшы</w:t>
      </w:r>
    </w:p>
    <w:p>
      <w:r>
        <w:t>Металлолмның екінші өмірі.</w:t>
      </w:r>
    </w:p>
    <w:p>
      <w:r>
        <w:t>Арахнофобия-пауктардан қорқу.200 лайк және келесі мәлімет!</w:t>
      </w:r>
    </w:p>
    <w:p>
      <w:r>
        <w:t>Гиперион — жер бетіндегң ең биік ағаш. Оның биіктігі — 115,6 метр, ал жасы — шамамен 800 жыл</w:t>
      </w:r>
    </w:p>
    <w:p>
      <w:r>
        <w:t>Пластикалық қоқыстардан жасалған 12 метрлік мұнара.</w:t>
      </w:r>
    </w:p>
    <w:p>
      <w:r>
        <w:t>Көк киттің тілі бір пілдің салмағымен бірдей екен.</w:t>
      </w:r>
    </w:p>
    <w:p>
      <w:r>
        <w:t>Бегемоттың терісінің қалыңдығы 4 см адам терісінен 8 есе қалың.</w:t>
      </w:r>
    </w:p>
    <w:p>
      <w:r>
        <w:t>Партаның бет жағымен көп уақыт жатқан кезде:</w:t>
      </w:r>
    </w:p>
    <w:p>
      <w:r>
        <w:t>Әлемдегі ең үлкен шоколады 6 тонна екен.</w:t>
      </w:r>
    </w:p>
    <w:p>
      <w:r>
        <w:t>Мальдив аралындағы Anantara Kihavah Villas деп аталатын су астындағы мейрамхана.</w:t>
      </w:r>
    </w:p>
    <w:p>
      <w:r>
        <w:t>Қарындашпен салынған керемет сурет</w:t>
      </w:r>
    </w:p>
    <w:p>
      <w:r>
        <w:t>Әлемдегі ең үлкен балмұздақ! Оның ұзындығы 4 метр ал салмағы 1 тонна екен!</w:t>
      </w:r>
    </w:p>
    <w:p>
      <w:r>
        <w:t>Шөптен жасалған</w:t>
      </w:r>
    </w:p>
    <w:p>
      <w:r>
        <w:t>Әлемдегі ең үлкен сэндвич. Салмағы - 13 килограмм.</w:t>
      </w:r>
    </w:p>
    <w:p>
      <w:r>
        <w:t>Пекиннің экоголиясы өте лас. Қаланың лас ауасы жылына 21 темекі шеккенмен бірдей болады.</w:t>
      </w:r>
    </w:p>
    <w:p>
      <w:r>
        <w:t>Коала-альбинос</w:t>
      </w:r>
    </w:p>
    <w:p>
      <w:r>
        <w:t>Түтінмен толтырылған шарға Очки мен баскиім кигізіп, шарды жарғанда пайда болған көрініс</w:t>
      </w:r>
    </w:p>
    <w:p>
      <w:r>
        <w:t>Әжесі бес жасар немересіне айтады: – Құлыным, қарашы, «бип-бип» келе жатыр. – Әже, қойшы, қайдағыны айтпай. Бұл BMW Х6 қой</w:t>
      </w:r>
    </w:p>
    <w:p>
      <w:r>
        <w:t>Альберт Эйнштейн және атом бомбасынын жарылуы</w:t>
      </w:r>
    </w:p>
    <w:p>
      <w:r>
        <w:t>Қажымұқанның жас кезіндегі суреті. 1912 жылы Петерборда түсірілген екен...</w:t>
      </w:r>
    </w:p>
    <w:p>
      <w:r>
        <w:t>Қазақтарды надан санаған Ресей империясының императрицасы Екатерина II 3 әріптен тұратын сөзде 4 қате жіберген. Орыс ханшайымы «ещё» сөзін «исчо» деп жазып қойған екен.</w:t>
      </w:r>
    </w:p>
    <w:p>
      <w:r>
        <w:t>1949 жылы Америкалық боксшы Гусо Вольдорфо мен шын аюдың жекпе жегі. Нәтижесінде аю жеңіп спортшы нокаутка түседі!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