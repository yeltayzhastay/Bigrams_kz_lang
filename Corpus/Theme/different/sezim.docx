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Құрметті мұсылман бауырлар, құрметті Қазақстан тұрғындары👑 Егер де сізде шаш мәселесі бар болса, оңай әрі кепілді осы кешенді сынап көріңіз ▶https://goo.gl/umGq3n✅ Түскен шаштарды шығарады✅ Маңдай самай жақ түскен шаштарды шығарады✅ Өспей тоқтап қалған шаштарды шығарады✅ Ойылып түскен таз шаштарды шығарады👸🏽 Қара көзді қазақ қыздар хабарласып, бәрін түсіндіріп береді.Сұрақтар болса осы сілтемені басып WhatsApp'қа жазыңыз ⏩📞https://goo.gl/99SWVM немесе тікелей хабарласыңыз 📲+77006000045</w:t>
      </w:r>
    </w:p>
    <w:p>
      <w:r>
        <w:t>Жетімдер үйіндегі əрбір балаға былай айтқанын қалаймын:Киін сені алып кетуге анаң келді!</w:t>
      </w:r>
    </w:p>
    <w:p>
      <w:r>
        <w:t>Керексіңба — жазады да , қоңырау шалады да, тауып та алады. Сені бағаламайтын адамдарды, қасыңда ұстап керегі жоқ.</w:t>
      </w:r>
    </w:p>
    <w:p>
      <w:r>
        <w:t>Иманды жігіттің құшағында, бір аруға ғана орын бар.</w:t>
      </w:r>
    </w:p>
    <w:p>
      <w:r>
        <w:t>Жұдырығын жұдырығыңа тақап: "не болса да мен біргемін" дейтін жан досыңның болғаны қандай жақсы...👊👊</w:t>
      </w:r>
    </w:p>
    <w:p>
      <w:r>
        <w:t>Я кайфую, когда ты говоришь "жаныыыым сол"</w:t>
      </w:r>
    </w:p>
    <w:p>
      <w:r>
        <w:t>Саған бәрін берем, сені ешкімге бермеймін!</w:t>
      </w:r>
    </w:p>
    <w:p>
      <w:r>
        <w:t>Қыз көзге қарауға ұялса-ата-анасы оған күшті тәрбие берген.</w:t>
      </w:r>
    </w:p>
    <w:p>
      <w:r>
        <w:t>Дүниенің тұтқасы - еркекте, кілті - әйелде, сыры - данада, қызығы -балада.(c) Ел аузынан.</w:t>
      </w:r>
    </w:p>
    <w:p>
      <w:r>
        <w:t>Ер жiгiт алтын тақпайды.Оның жалғыз алтыны- сүйгенi 😊😘</w:t>
      </w:r>
    </w:p>
    <w:p>
      <w:r>
        <w:t>Арманыма жетем жылама жүрек,Бұйырмаған екен сұрама жүрек...😔</w:t>
      </w:r>
    </w:p>
    <w:p>
      <w:r>
        <w:t>Сен барлық жерде барсың: ойымда, жүрегімде, түсімде... тек қасымда жоқсың, тек құшақтай алмаймын...</w:t>
      </w:r>
    </w:p>
    <w:p>
      <w:r>
        <w:t>Тағдырды "Қатал" деме, ол сені сынап жатыр .Махаббатты "Адал" деме, ол сені алдап жатыр.Кеткенге "Орал" деме, ол өзгені қалап жатыр.</w:t>
      </w:r>
    </w:p>
    <w:p>
      <w:r>
        <w:t>Мен ешкiмнен айрылған жоқпын. Тек Алла маған лайықты емес, адамдарды алыстатты.</w:t>
      </w:r>
    </w:p>
    <w:p>
      <w:r>
        <w:t>Күлгеніңнен не пайда?Ішіңде толып мұң жатса.Сүйгеніңнен не пайда?Ол өзгені ұнатса.</w:t>
      </w:r>
    </w:p>
    <w:p>
      <w:r>
        <w:t>Қыздың ең басты ерекшелігі - алған тәрбиесі...</w:t>
      </w:r>
    </w:p>
    <w:p>
      <w:r>
        <w:t>Басымызға қиындық түссе өмірді жек көріп кетеміз, ал қуанышты жағдай келсе тіпті Шүкіршілік етуді ұмытамыз...</w:t>
      </w:r>
    </w:p>
    <w:p>
      <w:r>
        <w:t>Қызға некесіз тиіспеңдер, ол болашақ ана...</w:t>
      </w:r>
    </w:p>
    <w:p>
      <w:r>
        <w:t>Жұмаққа қол ұстасып бірге баратын адал жар нəсіп ет, Аллам!</w:t>
      </w:r>
    </w:p>
    <w:p>
      <w:r>
        <w:t>Сен қызсың!Қыз болғандықтан - қанша ақылды, қанша керемет болсаң да еркектен төмен тұруың керек! Бұл сыйластығыңның белгісі...</w:t>
      </w:r>
    </w:p>
    <w:p>
      <w:r>
        <w:t>Мен ол жанмен міндеттіі түрде бақытты боламын!!!</w:t>
      </w:r>
    </w:p>
    <w:p>
      <w:r>
        <w:t>Арлы жiгiттiң киiмi нашар болса да, кеудесi алтын болады.</w:t>
      </w:r>
    </w:p>
    <w:p>
      <w:r>
        <w:t>Итің дос болса жақсы, Досың ит болса жаман...</w:t>
      </w:r>
    </w:p>
    <w:p>
      <w:r>
        <w:t>Өмірде көп нәрседен қателесемде, Алла жар таңдаудан қателестіре гөрме! Расында менің Жәннатым немесе тозағым сол жанға байланысты...</w:t>
      </w:r>
    </w:p>
    <w:p>
      <w:r>
        <w:t>-Анашым,сенің бұрын армандарың болды ма?-Болған!-Қазір ше?!-Қазір сол арманым жанымда сұрақтар қойып тұр!</w:t>
      </w:r>
    </w:p>
    <w:p>
      <w:r>
        <w:t>Қызды қызғану-Жәннәтқа кірер бір қадам.</w:t>
      </w:r>
    </w:p>
    <w:p>
      <w:r>
        <w:t>Менi бiр көргеннен өзінше, өте ерке, қырсық, тiптi кішкентай дерсiң. Бiрақ ең бастысы мен үйде отыратын, түнде қаңғырмайтын, ата-анасының тәрбиесін көрген қыз бала екенiмдi білгейсің.</w:t>
      </w:r>
    </w:p>
    <w:p>
      <w:r>
        <w:t>Жақсы күндер әлі алда.Ин ша Аллаһ!</w:t>
      </w:r>
    </w:p>
    <w:p>
      <w:r>
        <w:t>Егер қыз өзін бала сияқты көрсетсе, онда ол бақытты.</w:t>
      </w:r>
    </w:p>
    <w:p>
      <w:r>
        <w:t>Папина атаманка😊, мамина бузык💪, для брата кишкентаай😎, для сестры балапаан🐥. Для кого-то жаным😚. Для моих девочек Маша😝 Вообщем жан- жактымын го😌</w:t>
      </w:r>
    </w:p>
    <w:p>
      <w:r>
        <w:t>"Сені ешқашан тастамаймын!"- дейтіндерден қорқамын. Өйткені, осылай дегендердің ешбіреуіде қасымда емес...</w:t>
      </w:r>
    </w:p>
    <w:p>
      <w:r>
        <w:t>бақытты қыздың екі есімі болады:"ЖАНЫМ" және "АНАШЫМ".</w:t>
      </w:r>
    </w:p>
    <w:p>
      <w:r>
        <w:t>Қанша ұрыс болсада, қанша реніш болсада, қанша өкініш болсада сен маған қымбатсың.</w:t>
      </w:r>
    </w:p>
    <w:p>
      <w:r>
        <w:t>Менiң "жаным" деген сөзімдi есту қымбат тұрады.Мен ол сөзді сирек қолданамын және естiген адамдарда өmе аз!</w:t>
      </w:r>
    </w:p>
    <w:p>
      <w:r>
        <w:t>Кілем қағудағы мақсат – кілемді сабау емес. Шаңын қағып шығару. Алланың адамды сынаудағы мақсаты - оны қинау емес, жаман қылықтарын қағып шығару. (с) Мәулана Руми</w:t>
      </w:r>
    </w:p>
    <w:p>
      <w:r>
        <w:t>Бір ғана қателігің үшін адамдар 100 жақсылығыңды ұмытады. Аллах бір дұғаң үшін 1000 күнәңді кешіреді...</w:t>
      </w:r>
    </w:p>
    <w:p>
      <w:r>
        <w:t>Бұл өмір саған кепілдік бермейді,тек мүмкіндіктер береді</w:t>
      </w:r>
    </w:p>
    <w:p>
      <w:r>
        <w:t>Нью-Йорк ешқашан ұйықтамайды деп айтатындар - Меккені әлі көрмеген...</w:t>
      </w:r>
    </w:p>
    <w:p>
      <w:r>
        <w:t>Сенімен уақыт өлтіру үшін жүрген адамды емес, сен үшін бос уақыт тапқан адамды бағала...</w:t>
      </w:r>
    </w:p>
    <w:p>
      <w:r>
        <w:t>Сүйіктіңнің саған деген ең қымбат сыйлығы, құрсағыңдағы лүпілдеген кішкентай жүрек.</w:t>
      </w:r>
    </w:p>
    <w:p>
      <w:r>
        <w:t>Мен ешкімге ешқашан ренжімеймін, тек сол адамға деген көзқарасымды өзгертемін.</w:t>
      </w:r>
    </w:p>
    <w:p>
      <w:r>
        <w:t>Анаңдай тәрбиелі жар іздесең,Әкеңдей тәрбиелі жігіт бол.</w:t>
      </w:r>
    </w:p>
    <w:p>
      <w:r>
        <w:t>Сен барлық жердесің:Жүрегiмде,Ойымда,Өлеңiмде.Тек қасымда емессің...</w:t>
      </w:r>
    </w:p>
    <w:p>
      <w:r>
        <w:t>Бәрінің уақытша екеніне сене білу керек. Бұлттың соңынан жадырап күн шығары сөзсіз...</w:t>
      </w:r>
    </w:p>
    <w:p>
      <w:r>
        <w:t>Байлық деген не?Байлық - анамның амандығы, əкемнің сыйластығы , достарымның адалдығы жəне де сүйіктімнің махаббаты. . .💖</w:t>
      </w:r>
    </w:p>
    <w:p>
      <w:r>
        <w:t>Қызды қызғану-Жәннәтқа кірер бір қадам.</w:t>
      </w:r>
    </w:p>
    <w:p>
      <w:r>
        <w:t>Сіз сүйіп, ол сүймесе - жіберіңіз.Сіз сүймей, ол сүйсе - тағыда ойланыңыз.Сіз сүйіп, ол да сүйсе - махаббат үшін күресіңіз!© Ошо</w:t>
      </w:r>
    </w:p>
    <w:p>
      <w:r>
        <w:t>Дәлелденген факт.- ақылы бар жігітке: иманды, сыпайы, өзін сыйлайтын, ерке, қырсық, адал, ақылды қыздар ұнайды.- ақымақ жігітке: аяғы ұзын, көйлегі қысқа, алма мойын, сөздері нұска, қызғанбайтын, жыламайтын қыздар ұнайды.- ойы дұрыс қыздарға: қайратты, жігерлі, екі сөйлемейтін, қызғаншақ, адал жігіттер ұнайды.- ойы дұрыс емес қыздарға: қалталы, көлігі бар, қыдыртатын, сыйлықтарын аямайтын, сұлу, денелі, қызғанбайтын, адал жігіттер ұнайды.</w:t>
      </w:r>
    </w:p>
    <w:p>
      <w:r>
        <w:t>Адам жалғыз қалған кезде ғана,Көп нәрсені ойлайды...</w:t>
      </w:r>
    </w:p>
    <w:p>
      <w:r>
        <w:t>Жақсы келін алсаң , үйінен кісі кетпейдіЖаман келін алсаң , жан досың да шеттейді !</w:t>
      </w:r>
    </w:p>
    <w:p>
      <w:r>
        <w:t>Әр адамның өткені бар. Өткенімен қоса сағынатын кеткені бар. Сен де біреудің өткенісің, сен де біреудің кеткенісің. Өмір солай. Өтпей, кетпей тұрғанда бағалаңдар бір-біріңді.</w:t>
      </w:r>
    </w:p>
    <w:p>
      <w:r>
        <w:t>Аллаға сансыз шүкіршілік етемін, себебі, өмір маған "сүюді" үйретті…</w:t>
      </w:r>
    </w:p>
    <w:p>
      <w:r>
        <w:t>Бұрын қандай болғанымыз маңызды емес. Болашақта қандай болатынымыз өте маңызды.</w:t>
      </w:r>
    </w:p>
    <w:p>
      <w:r>
        <w:t>Бiз ұмытуға тырысамыз, бipак арқашан есiмiзге тусiп кетедi...</w:t>
      </w:r>
    </w:p>
    <w:p>
      <w:r>
        <w:t>Шеге қисығын балға түзер, Адам қисығын иманы түзер...</w:t>
      </w:r>
    </w:p>
    <w:p>
      <w:r>
        <w:t>Дүниеде үш нәрсе қайтып оралмайды: атылған оқ, айтылған сөз, өткен күн.</w:t>
      </w:r>
    </w:p>
    <w:p>
      <w:r>
        <w:t>Бай болсақта, кедей болсақта,Алланың алдында бәріміз бірдейміз...</w:t>
      </w:r>
    </w:p>
    <w:p>
      <w:r>
        <w:t>Әлемдегі ең тамаша сәттердің бірі-сүйгеніңді барынша құшақтайсың, ал ол сені одан да қатты..</w:t>
      </w:r>
    </w:p>
    <w:p>
      <w:r>
        <w:t>Қажет кезде ғана іздейтін адамдарды жек көрем...</w:t>
      </w:r>
    </w:p>
    <w:p>
      <w:r>
        <w:t>❝Бір αgαммен қαрым-қαmынαсыңды mσқmαmсαң, σның δүкіл құnuя-сырлαрын жuнα gα, δір жерге жαсыр! Сσсын σл жерgі ұмыmыn кеm!</w:t>
      </w:r>
    </w:p>
    <w:p>
      <w:r>
        <w:t>Мен қызғаншақ емеспін, жай, маған тиеслі заттарға тискендерді ұнатпаймын...</w:t>
      </w:r>
    </w:p>
    <w:p>
      <w:r>
        <w:t>Егер қыз, сен оның жүрегін жаралағаннан кейін де сенімен бірге болуға дайын болса, екінші рет мұндай қызды таба алмайсың.</w:t>
      </w:r>
    </w:p>
    <w:p>
      <w:r>
        <w:t>Ең қатты жоғалтқымыз келмейтін адаммен,Көп ұрысамыз...</w:t>
      </w:r>
    </w:p>
    <w:p>
      <w:r>
        <w:t>Жаныма жақын жандар аман болсын.Иә, иә ол тізімде сенде барсың :)</w:t>
      </w:r>
    </w:p>
    <w:p>
      <w:r>
        <w:t>Нағыз əйел бақыты - қамқор жігіттің құшағында еркелеп жүру...</w:t>
      </w:r>
    </w:p>
    <w:p>
      <w:r>
        <w:t>❤Жүрегімді❤ бұл дүниенің жалғанына емес, Алла нәсіп еткен пендесіне арнаймын, ин шә Алла!)</w:t>
      </w:r>
    </w:p>
    <w:p>
      <w:r>
        <w:t>Екі нәрсе есіңде болсын: мұң шақпа және ешкімнен ештеңе сұрама. Бәрібір түсінбейді, сөз етеді, көңілін қалады.</w:t>
      </w:r>
    </w:p>
    <w:p>
      <w:r>
        <w:t>Күн өткен сайын түсінесің, Кімнің уақытша, кімнің адал екенін...</w:t>
      </w:r>
    </w:p>
    <w:p>
      <w:r>
        <w:t>Сұлумын деп мақтанбаймын!Құдай берген көркім бар.Дәлелдеп саған ақталмаймын.Көре алатын жандар бар...</w:t>
      </w:r>
    </w:p>
    <w:p>
      <w:r>
        <w:t>Ақылын айтып әсерлі, Кешірген әрбір қатемді.Нұрыңа, Аллаһ, бөлей гөр, Анашым мененӘкемді!</w:t>
      </w:r>
    </w:p>
    <w:p>
      <w:r>
        <w:t>Сүйіктіңізді бағалаңыз. Ол сізге ұрысса, ашуланса - сізді уайымдағаны, демек сізді сүйеді деген сөз.</w:t>
      </w:r>
    </w:p>
    <w:p>
      <w:r>
        <w:t>Жетімдер үйіндегі əрбір балаға былай айтқанын қалаймын:Киін сені алып кетуге анаң келді!</w:t>
      </w:r>
    </w:p>
    <w:p>
      <w:r>
        <w:t>Адам кімді қатты жақсы көреді сол адамды қатты ренжітеді.</w:t>
      </w:r>
    </w:p>
    <w:p>
      <w:r>
        <w:t>ИншАллах осы күнге жетейік!!!</w:t>
      </w:r>
    </w:p>
    <w:p>
      <w:r>
        <w:t>Дүниеде 3 адамға жалынба өзіңді сүймейтін адамға,дұшпаныңа ж/е досыңа)Егер ол сенің шын досың болса жалындырмайды!!!</w:t>
      </w:r>
    </w:p>
    <w:p>
      <w:r>
        <w:t>Сүйеніш болғым келеді құлағанға,Демеу болғым келеді жылағанғаПендемін ғой...пендемін жүрегі бар,Ғашық болғым келеді 1 адамға....😊😘</w:t>
      </w:r>
    </w:p>
    <w:p>
      <w:r>
        <w:t>«Неке менің сүннетім. Кімде-кім сүннетіммен амал етпесе, менен емес. Үйленіңдер. Өйткені мен қиямет күні өзге үмбеттердің алдында сендердің көптіктеріңді мақтан етемін»Шәріп хадис</w:t>
      </w:r>
    </w:p>
    <w:p>
      <w:r>
        <w:t>Бар жақсылықты саған Жаратушы жібереді.Шүкіршілік қыл.</w:t>
      </w:r>
    </w:p>
    <w:p>
      <w:r>
        <w:t>Мені сыйлайтын емес, Анамды сыйлайтын қызбен бірге боламын...</w:t>
      </w:r>
    </w:p>
    <w:p>
      <w:r>
        <w:t>Қыздың өзгеруi оның жасына байланысты емес, Жiгiтiне байланысты!</w:t>
      </w:r>
    </w:p>
    <w:p>
      <w:r>
        <w:t>Мұратыңа жетпейінше, досқа да дұшпанға да сырыңды ашпа.</w:t>
      </w:r>
    </w:p>
    <w:p>
      <w:r>
        <w:t>Өмірде жалғыз жүрген жаман емес, көп пен бірге жүріп жалғыз қалған жаман.!</w:t>
      </w:r>
    </w:p>
    <w:p>
      <w:r>
        <w:t>Көзі ашық,көкірегі ояу жігіттер, Көкірегі ашық, көзі бояу қыздарға қарамайды!!!</w:t>
      </w:r>
    </w:p>
    <w:p>
      <w:r>
        <w:t>- Жаным 11-ден соң қандай универге түссем болады?- Үй жинауды, ас әзірлеуді үйреніп, диплом ал да менің үйіме келін болып түс.😄👌</w:t>
      </w:r>
    </w:p>
    <w:p>
      <w:r>
        <w:t>Шеге қисығын балға түзер, Адам қисығын иманы түзер...</w:t>
      </w:r>
    </w:p>
    <w:p>
      <w:r>
        <w:t>Бұл өмірдің ең ғажабы- сенің барлық кемшіліктеріңді,қателіктеріңдіжәне осал тұстарыңды біле тұра, сені ең ғажап адамдеп санайтын жанды табу...</w:t>
      </w:r>
    </w:p>
    <w:p>
      <w:r>
        <w:t>Кеш болмай тұрғанда бір-біріңізді бағалаңдар!Өйткені ертең не болатынын ешкім білмейді.</w:t>
      </w:r>
    </w:p>
    <w:p>
      <w:r>
        <w:t>Жамандыққа итермелейтін емес, Жақсылыққа жетелейтін жанды нәсіп етсін! 😊</w:t>
      </w:r>
    </w:p>
    <w:p>
      <w:r>
        <w:t>Күшті ғой, сені біреу уайымдаса, сені сағынса қателіктеріңді кешірсе . Жалпы айтқанда сені сүйсе!!!</w:t>
      </w:r>
    </w:p>
    <w:p>
      <w:r>
        <w:t>Эх, тағдыр айырмашы сүйгендерді 😔 , Мәз болып шын бақытпен күлгендерді😊Қамшының сабындай-ақ бұл ғұмырда, 😓 Айырмашы қол ұстасып жүргендерді.❤</w:t>
      </w:r>
    </w:p>
    <w:p>
      <w:r>
        <w:t>Қырсық қызды көндірсең, өте адал болады.Көндiре алмасан өте қатал болады.</w:t>
      </w:r>
    </w:p>
    <w:p>
      <w:r>
        <w:t>Кетсем деймiн..ешкiм бiлмес алыс мекенге..</w:t>
      </w:r>
    </w:p>
    <w:p>
      <w:r>
        <w:t>Əлемнің барлық аналары,Дендері сау, бақытты болсыншы!Əумин</w:t>
      </w:r>
    </w:p>
    <w:p>
      <w:r>
        <w:t>Сен жаңбырды сүйем дейсің, бірақ ол жауғанда қолшатырға тығыласың.Сен күнді сүйем дейсің, бірақ ол жарқырағанда көлеңке іздейсің.Сен желді сүйем дейсің, бірақ жел соққанда терезеңді жауып аласың.Сондықтан мен сенің ''сүйем'' деген сөзіңнен қорқамын...</w:t>
      </w:r>
    </w:p>
    <w:p>
      <w:r>
        <w:t>Әлемдегі ең керемет дыбыстар қандай екенін білесіз бе? Жоқ, бұлбұлдың әсем үні емес, мөлдір таза шынының сыңғыры да емес... Кішкентай Сәбидің күлкісі және сүйген адамыңнын жүрегінің дүрсілі...</w:t>
      </w:r>
    </w:p>
    <w:p>
      <w:r>
        <w:t>Клубта емес,мешітте кездесейік,"Тозақта" емес ''Жұмақта" кездесейік..</w:t>
      </w:r>
    </w:p>
    <w:p>
      <w:r>
        <w:t>Жалғыз Алланы сүй...Қалғандарын Оның разылығы үшін...</w:t>
      </w:r>
    </w:p>
    <w:p>
      <w:r>
        <w:t>Күлгеніңнен не пайда?Ішіңде толып мұң жатса.Сүйгеніңнен не пайда?Ол өзгені ұнатса.</w:t>
      </w:r>
    </w:p>
    <w:p>
      <w:r>
        <w:t>Иманды жігіттің құшағында, бір аруға ғана орын бар.</w:t>
      </w:r>
    </w:p>
    <w:p>
      <w:r>
        <w:t>Мейіріммен боламыз несібелі,Құран сөзі жүректің бесігі еді.Біреу сені ренжітсе кешіре сал,Аллаһ сені ахиретте кешіреді.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