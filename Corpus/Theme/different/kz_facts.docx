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Абик Жексен: Әйелім таңертең сәлем салады, шай құяды</w:t>
      </w:r>
    </w:p>
    <w:p>
      <w:r>
        <w:t>Полиция алынған ақпаратты одан әрі шешім қабылдау үшін қала әкімдігіне жібереді.</w:t>
      </w:r>
    </w:p>
    <w:p>
      <w:r>
        <w:t>Әнші: Алдағы уақытта да бұл отбасыға қарайласып тұрамыз</w:t>
      </w:r>
    </w:p>
    <w:p>
      <w:r>
        <w:t>Жалдамалы пәтерде жеті баласымен жан баққан ерлі-зайыптылар бір ғана жалақымен өмір сүруге мәжбүр.</w:t>
      </w:r>
    </w:p>
    <w:p>
      <w:r>
        <w:t>Еңбек министрлігі несиені өтеушілер тізіміне қалай кіруге болатынын түсіндірді.</w:t>
      </w:r>
    </w:p>
    <w:p>
      <w:r>
        <w:t>Қайта аман қалған екен!</w:t>
      </w:r>
    </w:p>
    <w:p>
      <w:r>
        <w:t>Түнде түрлі адамдар ғимарат ішіне жиналып, ойларына келгенін істейді екен.</w:t>
      </w:r>
    </w:p>
    <w:p>
      <w:r>
        <w:t>Сонымен, несиелік қарызы өтелгендер қара тізімге ене ме екен?</w:t>
      </w:r>
    </w:p>
    <w:p>
      <w:r>
        <w:t>Қытайда тұтқындалған қыздың анасы Тоқаевтан көмек сұрады.</w:t>
      </w:r>
    </w:p>
    <w:p>
      <w:r>
        <w:t>Имамның сөзінше, мешіттің күмбезін орнатқан бойда жаңбыр тоқтаған. Алланың құдіреті ғой!</w:t>
      </w:r>
    </w:p>
    <w:p>
      <w:r>
        <w:t>Анасының сөзінше, мұғалім қызымен 100 мәртеден аса төсек қатынасына түскен</w:t>
      </w:r>
    </w:p>
    <w:p>
      <w:r>
        <w:t>Ол вокзалда қолға түскен</w:t>
      </w:r>
    </w:p>
    <w:p>
      <w:r>
        <w:t>Енді мұндай жағдай қайталанбаса екен!</w:t>
      </w:r>
    </w:p>
    <w:p>
      <w:r>
        <w:t>Сүйінші! Құтты болсын!</w:t>
      </w:r>
    </w:p>
    <w:p>
      <w:r>
        <w:t>Жалдамалы тұрғын үй жұмыс істейтін жастарға 5 жылға сатып алу құқығынсыз беріледі.</w:t>
      </w:r>
    </w:p>
    <w:p>
      <w:r>
        <w:t>Жеткіншек мектеп жасындағы қызды алып қашып кетті.</w:t>
      </w:r>
    </w:p>
    <w:p>
      <w:r>
        <w:t>Бұл уақытта бала тәрбиелеп отырған қыз бұрынғы жігітімен кездесуден бас тартқан.</w:t>
      </w:r>
    </w:p>
    <w:p>
      <w:r>
        <w:t>Димаш Қытайдан келген алғашқы жанкүйерінің жүзін есінде сақтап қалғанын мойындады.</w:t>
      </w:r>
    </w:p>
    <w:p>
      <w:r>
        <w:t>Журналист: Тәкәппарлық пен ұятты ойлайтындай күйде емеспін</w:t>
      </w:r>
    </w:p>
    <w:p>
      <w:r>
        <w:t>Күдікті бұрын сотталған азамат.</w:t>
      </w:r>
    </w:p>
    <w:p>
      <w:r>
        <w:t>Осы ұзақ уақыт жасаған кино картинасы әлем елдері бойынша көрсетілмек.</w:t>
      </w:r>
    </w:p>
    <w:p>
      <w:r>
        <w:t>Несиелерді жою азаматтардың 5 санаты үшін жүзеге асырылады.</w:t>
      </w:r>
    </w:p>
    <w:p>
      <w:r>
        <w:t>Сәкен Майғазиев осылайша ұлына қыздарды өзі көрсететінін жасырмай, ашығын айтты.</w:t>
      </w:r>
    </w:p>
    <w:p>
      <w:r>
        <w:t>Порье жеңілістен кейін эмоционалды түрде жауап берді.</w:t>
      </w:r>
    </w:p>
    <w:p>
      <w:r>
        <w:t>Айқас UFC 242 турнирі аясында Абу-Дабиде өтті.</w:t>
      </w:r>
    </w:p>
    <w:p>
      <w:r>
        <w:t>Баланы ұрлаған күдікті әлі табылған жоқ.</w:t>
      </w:r>
    </w:p>
    <w:p>
      <w:r>
        <w:t>Полиция департаменті: Тексеру кезінде 14 жастағы азаматшадан дене жарақаттары анықталмады</w:t>
      </w:r>
    </w:p>
    <w:p>
      <w:r>
        <w:t>Белгілі ақын адамдардың не себепті жеке мәселелерін шеше алмай, қиындығы көбейіп кететінін түсіндірді.</w:t>
      </w:r>
    </w:p>
    <w:p>
      <w:r>
        <w:t>Нұрболат Абдуллин: Күлмеу мүмкін емес</w:t>
      </w:r>
    </w:p>
    <w:p>
      <w:r>
        <w:t>Зымыран-ғарыш кешені Қазақстанның бірінші президентінің құрметіне аталмақ.</w:t>
      </w:r>
    </w:p>
    <w:p>
      <w:r>
        <w:t>Бұл Хабибтің кәсіби мансабындағы 28-і жеңісі.</w:t>
      </w:r>
    </w:p>
    <w:p>
      <w:r>
        <w:t>Мынадан кейін қыз ұзатқың келмей қалады ғой... Бағалары мен талаптары мықты екен. Миллион төлеп шақырасың, оған қоса Rixos-тан бір бөлме жалдаймыз ба???</w:t>
      </w:r>
    </w:p>
    <w:p>
      <w:r>
        <w:t>Instagram, Facebook және басқа да желілерге сурет пен мәлімет жариялағанда сақ болғаныңыз жөн!</w:t>
      </w:r>
    </w:p>
    <w:p>
      <w:r>
        <w:t>«Нұрсұлтан» емес. Атауын басқаша қойыңыздар. «Назарбаев» деп атаңыздар», - деді Елбасы.</w:t>
      </w:r>
    </w:p>
    <w:p>
      <w:r>
        <w:t>Қазіргі уақытта қыз ес-түссіз күйде жатыр. Аман болсын!</w:t>
      </w:r>
    </w:p>
    <w:p>
      <w:r>
        <w:t>Жігіт сүйіктісімен ұрысып қалғаннан кейін биіктен секірмек болған</w:t>
      </w:r>
    </w:p>
    <w:p>
      <w:r>
        <w:t>Көпбалалы ана: Біз де адамбыз ғой. Бәрін түсінеміз</w:t>
      </w:r>
    </w:p>
    <w:p>
      <w:r>
        <w:t>Фастфудты бәріміз жейміз ғой. Абай болайық!</w:t>
      </w:r>
    </w:p>
    <w:p>
      <w:r>
        <w:t>Жалпы, ерлердің декреттік демалысқа шығып, әйелдердің жұмыс істегені дұрыс па?</w:t>
      </w:r>
    </w:p>
    <w:p>
      <w:r>
        <w:t>Нұртілеу Иманғалиұлы қазіргі телевизияның шындығын жайып салды</w:t>
      </w:r>
    </w:p>
    <w:p>
      <w:r>
        <w:t>"Әркім басқан лас еденді білім іздеп келген жеткіншекке жуғызғанымыз дұрыс емес", - дейді әнші. Сіз не ойлайсыз?</w:t>
      </w:r>
    </w:p>
    <w:p>
      <w:r>
        <w:t>Обал-ай! Тексермей, ауруды басатын дәрі беріп, үйіне жіберіпті</w:t>
      </w:r>
    </w:p>
    <w:p>
      <w:r>
        <w:t>Сұмдық-ай! Заман не болып барады?!</w:t>
      </w:r>
    </w:p>
    <w:p>
      <w:r>
        <w:t>Қалыңмал сұрау дұрыс па? Ол қызды сату емес пе?</w:t>
      </w:r>
    </w:p>
    <w:p>
      <w:r>
        <w:t>Экс-патша неге разы болмай отырғанын ашып айтты</w:t>
      </w:r>
    </w:p>
    <w:p>
      <w:r>
        <w:t>Жұрт әнші тағы да әйел алады деп күдіктенген. Сіз не ойлайсыз?</w:t>
      </w:r>
    </w:p>
    <w:p>
      <w:r>
        <w:t>Полиция күдіктілерді қамауға алмақ түгілі, олардан әлі күнге жауап та алмаған</w:t>
      </w:r>
    </w:p>
    <w:p>
      <w:r>
        <w:t>Әнші жол апатынан кейін құран бағыштады</w:t>
      </w:r>
    </w:p>
    <w:p>
      <w:r>
        <w:t>Екі тәуліктен бері іздестіріліп жатыр екен. Аман-есен табылсыншы!</w:t>
      </w:r>
    </w:p>
    <w:p>
      <w:r>
        <w:t>Аман болсын!</w:t>
      </w:r>
    </w:p>
    <w:p>
      <w:r>
        <w:t>Жәбірленген қыз: Ол мені өлтіріп кеттім деп ойлады</w:t>
      </w:r>
    </w:p>
    <w:p>
      <w:r>
        <w:t>Иманды болсын! Обал болған екен. Қанды тоқтату мүмкін болмаған. Жеткіншектің ішкі органы түгел езіліп кетіпті.</w:t>
      </w:r>
    </w:p>
    <w:p>
      <w:r>
        <w:t>Тұрғынүйдің бағасы 3-3,5 пайызға өсіп жатыр. Бұдан кейін үй алу арман болатын болды ғой...</w:t>
      </w:r>
    </w:p>
    <w:p>
      <w:r>
        <w:t>Масқара болған екен. Автобусқа оқ жаудырғаны несі? Ішінде адам көп екен. Аман ба екен өздері?</w:t>
      </w:r>
    </w:p>
    <w:p>
      <w:r>
        <w:t>Бекболат Тілеухан Божконың сөзіне қатысты пікір білдірді.</w:t>
      </w:r>
    </w:p>
    <w:p>
      <w:r>
        <w:t>Туыстарын еске алып жылапты. Қайтыс болатынын сезді ме екен...</w:t>
      </w:r>
    </w:p>
    <w:p>
      <w:r>
        <w:t>Рұқсат берілсе, 4 күн ғана жұмыс істер ме едіңіз?</w:t>
      </w:r>
    </w:p>
    <w:p>
      <w:r>
        <w:t>Жарайсыз! Батыл әрекет жасадыңыз!</w:t>
      </w:r>
    </w:p>
    <w:p>
      <w:r>
        <w:t>Дәрігерлер қатерлі дертке шалдыққан қызға "іші қатып қалған" деген диагноз қойған</w:t>
      </w:r>
    </w:p>
    <w:p>
      <w:r>
        <w:t>14 еркектің барлығы ДНҚ-тестін тапсырыпты.</w:t>
      </w:r>
    </w:p>
    <w:p>
      <w:r>
        <w:t>Қызды бірнеше ер адам сүйреп, көлікке салып алып кеткен</w:t>
      </w:r>
    </w:p>
    <w:p>
      <w:r>
        <w:t>Обал-ай! Ата-анасына сабыр берсін!</w:t>
      </w:r>
    </w:p>
    <w:p>
      <w:r>
        <w:t>Өрт күшейе түскен</w:t>
      </w:r>
    </w:p>
    <w:p>
      <w:r>
        <w:t>Сұмдық! Адамдар аман ба екен?</w:t>
      </w:r>
    </w:p>
    <w:p>
      <w:r>
        <w:t>14 ер адамның бір қызды зорлауы сұмдық қой(((( Қостанайдың кішкентай ауылында болған оқиға екен. Қыз босанып алыпты</w:t>
      </w:r>
    </w:p>
    <w:p>
      <w:r>
        <w:t>Ер адам бойжеткеннің телефонын тартып алып, пәтерді бекітіп қойған.</w:t>
      </w:r>
    </w:p>
    <w:p>
      <w:r>
        <w:t>Келісесіз бе?</w:t>
      </w:r>
    </w:p>
    <w:p>
      <w:r>
        <w:t>Мемлекет басшысы: Біз әрдайым халықты тыңдаймыз</w:t>
      </w:r>
    </w:p>
    <w:p>
      <w:r>
        <w:t>Министр: Владимир Божко - әскери адам, ол тік сөйлейді</w:t>
      </w:r>
    </w:p>
    <w:p>
      <w:r>
        <w:t>Несие сомасы үш миллион теңгеден аспауи тиіс.</w:t>
      </w:r>
    </w:p>
    <w:p>
      <w:r>
        <w:t>Күйеуі 80 жасында тұңғыш рет әке атанды.</w:t>
      </w:r>
    </w:p>
    <w:p>
      <w:r>
        <w:t>Миына 5 сантиметр темір кіргендіктен жуық арада жүріп кетуі екіталай.</w:t>
      </w:r>
    </w:p>
    <w:p>
      <w:r>
        <w:t>Қылмыскер зардап шеккен балалардың ата-аналарының наразылығына қарамастан шартты түрде босатылады.</w:t>
      </w:r>
    </w:p>
    <w:p>
      <w:r>
        <w:t>Отадан кейін ауруханадан неге қашты екен?</w:t>
      </w:r>
    </w:p>
    <w:p>
      <w:r>
        <w:t>Куәгер: Ол тапа-тал түсте адамдардың көз алдында қызды зорламақ болды</w:t>
      </w:r>
    </w:p>
    <w:p>
      <w:r>
        <w:t>Сабақ кезінде ауыр жарақаттаныпты. Иманды болсын...</w:t>
      </w:r>
    </w:p>
    <w:p>
      <w:r>
        <w:t>Елдегі шетелдік жұмысшылардың 20 пайызы Қытай азаматтары.</w:t>
      </w:r>
    </w:p>
    <w:p>
      <w:r>
        <w:t>Анасы: Қызым ағамның атын айтып, құрысымен сыбырласа сөйлескенінен күмәндандым</w:t>
      </w:r>
    </w:p>
    <w:p>
      <w:r>
        <w:t>Шымкент, Ақмола және Түркістан облыстарында қызметкерлер жәрдемақы құжатын қабылдау үшін отбасылардан сыйақы алып отырған.</w:t>
      </w:r>
    </w:p>
    <w:p>
      <w:r>
        <w:t>Экономистің айтуынша, қазір адамдардың көпшілігінің есепшоттарында үй алуға қаржы жеткіліксіз.</w:t>
      </w:r>
    </w:p>
    <w:p>
      <w:r>
        <w:t>Мәскеу аруы Малайзияның бұрынғы патшасы V Мұхаммедпен қарым-қатынасы туралы айтты.</w:t>
      </w:r>
    </w:p>
    <w:p>
      <w:r>
        <w:t>Перзентхананың басшылығы әйелдерді еденге жұмысқа орналастыру фактісін растады.</w:t>
      </w:r>
    </w:p>
    <w:p>
      <w:r>
        <w:t>Студент қыз сағат 09.45-те інісін мектептен алуға барған.</w:t>
      </w:r>
    </w:p>
    <w:p>
      <w:r>
        <w:t>Иманды болсын! Жап-жас екен...</w:t>
      </w:r>
    </w:p>
    <w:p>
      <w:r>
        <w:t>Әншінің пікірімен келісесіздер ме?</w:t>
      </w:r>
    </w:p>
    <w:p>
      <w:r>
        <w:t>Премьер-министрдің орынбасары зауыттардың қатер төндірмейтінін айтады.</w:t>
      </w:r>
    </w:p>
    <w:p>
      <w:r>
        <w:t>Заман не болып барады?!</w:t>
      </w:r>
    </w:p>
    <w:p>
      <w:r>
        <w:t>Жастарға бақыт тілейміз!</w:t>
      </w:r>
    </w:p>
    <w:p>
      <w:r>
        <w:t>Қандай аянышты! Соңғы рет қызын көргенде, ол алты айлық болған екен.</w:t>
      </w:r>
    </w:p>
    <w:p>
      <w:r>
        <w:t>Журналист Сивидің қандай жарақат алғанын айтты</w:t>
      </w:r>
    </w:p>
    <w:p>
      <w:r>
        <w:t>Сұмдық-ай! Тура жұмыс орнында зорлап тастапты</w:t>
      </w:r>
    </w:p>
    <w:p>
      <w:r>
        <w:t>Расымен Қазақстанда дүниеге келген бе?</w:t>
      </w:r>
    </w:p>
    <w:p>
      <w:r>
        <w:t>Үйдегілер өз жұмыстарымен айналысып жатқанда бүлдіршін далаға шығып кеткен.</w:t>
      </w:r>
    </w:p>
    <w:p>
      <w:r>
        <w:t>Экс-қызметкерлер мекеме басшысының орынбасары Қалиевтің бұйрығымен түрмеге енді келген адамдарды дәретханаға апарып ұрған.</w:t>
      </w:r>
    </w:p>
    <w:p>
      <w:r>
        <w:t>Жиналғандардың алдында қоғамдық даму бөлімінің басшысы Талғат Рахманберді келді.</w:t>
      </w:r>
    </w:p>
    <w:p>
      <w:r>
        <w:t>Чжан Сяо: Мұны жасап отырғандар - арандатушылар</w:t>
      </w:r>
    </w:p>
    <w:p>
      <w:r>
        <w:t>Қонарова: Қорада 2 сиыр тұр, біз симаймыз</w:t>
      </w:r>
    </w:p>
    <w:p>
      <w:r>
        <w:t>Зорлық көрген баласын достары "тесік" деп мазақтайды екен. Ашынған ана көмек сұрайды. Ал адвокаты лақтырып кеткен көрінеді. Құдай басқа салмасын🙏</w:t>
      </w:r>
    </w:p>
    <w:p>
      <w:r>
        <w:t>Қансырап жатқан баласы мен әйелін кипрлік күйеуі тауып алған.</w:t>
      </w:r>
    </w:p>
    <w:p>
      <w:r>
        <w:t>Тележурналист: Есіңде болсын, балалар сені жақсы көреді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