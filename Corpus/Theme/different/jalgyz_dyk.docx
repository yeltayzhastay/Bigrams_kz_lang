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Менің әлі де есімде😊 - біздің үнемі кездесетін жер...</w:t>
      </w:r>
    </w:p>
    <w:p>
      <w:r>
        <w:t>Келер дедім мүмкін қайта оралып Сенер дедім қайта ұстап қолымнан💔</w:t>
      </w:r>
    </w:p>
    <w:p>
      <w:r>
        <w:t>🌠 СІЗДІҢ ЖЫЛЫҢЫЗ ҚАНДАЙ ОҚЫП КӨРІҢІЗ.👇 ✅ 1. Тышқан жылы туылғандар Олар үсті-басын таза ұстап, сақ жүреді. Думан-той, ырду-дырдудан бойын аулақ салуға тырысады. Мінезі – тәкаппар, сәл нәр-сеге өкпелегіш. ✅ 2. Сиыр жылы туылғандар Ұстамды келеді. [club87659443|Толық оқу... ]</w:t>
      </w:r>
    </w:p>
    <w:p>
      <w:r>
        <w:t>Қарт ананың қасiретi ...Əкем қайтыс болған соң анамның да денсаулығы сыр бере бастады. - Бұл үйде не шешең тұрсын, не мен тұрайын! Шаршатты əбден! Өткіз анау қарттар үйіне! Сол шешең үшін мына үйде күнде ұрыс. Берекеміз кетті. Шалының артынан неге кетпеді екен... Өткізбесең бала шағаны жинаймын да кетемін. Қалыңдар шешең екеуің!!! [club99583093|Показать полностью… ]</w:t>
      </w:r>
    </w:p>
    <w:p>
      <w:r>
        <w:t>Дүниеде ана махаббатынан қасиетті нәрсе жоқ !</w:t>
      </w:r>
    </w:p>
    <w:p>
      <w:r>
        <w:t>Егер бір адамды Алладан да қаттырақ сүйсең - сен одан айырыласың. Сондықтан, бірінші орында Алланы сүй. Ал басқаларды Оның разылығы үшін жақсы көр.</w:t>
      </w:r>
    </w:p>
    <w:p>
      <w:r>
        <w:t>Ал барлық құпия осыда: әйелді жастық емес, нағыз еркек өзгертеді. Оның жанжылуының арқасында әйел жылынып, гүлдейді</w:t>
      </w:r>
    </w:p>
    <w:p>
      <w:r>
        <w:t>Адамдар өзінің қандай екеніне қарамай, адал, жақсы жар іздейді. Бірақ Алла әділетті. Ол жақсыға - жақсыны, жаманға - жаманды қосады</w:t>
      </w:r>
    </w:p>
    <w:p>
      <w:r>
        <w:t>Өзгенің бақытын бұзуға болмайды. Әр адам бақытты болу үшін жаралған...</w:t>
      </w:r>
    </w:p>
    <w:p>
      <w:r>
        <w:t>Мен әрқашан отбасымды ең жоғары орынға қоямын. Олар маған жандары ашып, қамқорлық етер жалғыз адамдар.</w:t>
      </w:r>
    </w:p>
    <w:p>
      <w:r>
        <w:t>Кейде "Алаңдама, мен біргемін" деген сөзді сенен есіткім келеді.</w:t>
      </w:r>
    </w:p>
    <w:p>
      <w:r>
        <w:t>🌠 СІЗДІҢ ЖЫЛЫҢЫЗ ҚАНДАЙ ОҚЫП КӨРІҢІЗ.👇 ✅ 1. Тышқан жылы туылғандар Олар үсті-басын таза ұстап, сақ жүреді. Думан-той, ырду-дырдудан бойын аулақ салуға тырысады. Мінезі – тәкаппар, сәл нәр-сеге өкпелегіш. ✅ 2. Сиыр жылы туылғандар Ұстамды келеді. [club87659443|Толық оқу... ]</w:t>
      </w:r>
    </w:p>
    <w:p>
      <w:r>
        <w:t>Кейбір жігіттер қыздардың сұлулығына емес,иманына қараған болса,Кейбір қыздар сұлулық салонына емес,Жайнамазда отырған болар еді.</w:t>
      </w:r>
    </w:p>
    <w:p>
      <w:r>
        <w:t>Мен бәрінен артық емеспін. Бірақ кем де емеспін.</w:t>
      </w:r>
    </w:p>
    <w:p>
      <w:r>
        <w:t>Сен менің анашымның ең сұлу келіні боласын..</w:t>
      </w:r>
    </w:p>
    <w:p>
      <w:r>
        <w:t>Өзіңді басқалардың сағынғанын қалайтын болсаң өлу қажет...</w:t>
      </w:r>
    </w:p>
    <w:p>
      <w:r>
        <w:t>Бәрі әлемді өзгерткісі келеді. Бірақ өзін өзгертуді қаламайды.</w:t>
      </w:r>
    </w:p>
    <w:p>
      <w:r>
        <w:t>Алла бəрімізге адал махаббатты нəсіп етсін Ин шаа Аллах 🌸</w:t>
      </w:r>
    </w:p>
    <w:p>
      <w:r>
        <w:t>Бәрі де өзі үшін ерекше болатын жанды іздейді.</w:t>
      </w:r>
    </w:p>
    <w:p>
      <w:r>
        <w:t>Егер жақсы өмір сүргің келсе жақсы адам ізде,, Ал жақсы адам тапқын келсе бірінші өзіңді түзе!</w:t>
      </w:r>
    </w:p>
    <w:p>
      <w:r>
        <w:t>-Мен жүрегімді кімге сыйлаймын білесіңбе?! -Бетін жүз рет қайтарсамда іздеп келген жанға..🌸</w:t>
      </w:r>
    </w:p>
    <w:p>
      <w:r>
        <w:t>Қарт ананың қасiретi ...Əкем қайтыс болған соң анамның да денсаулығы сыр бере бастады. - Бұл үйде не шешең тұрсын, не мен тұрайын! Шаршатты əбден! Өткіз анау қарттар үйіне! Сол шешең үшін мына үйде күнде ұрыс. Берекеміз кетті. Шалының артынан неге кетпеді екен... Өткізбесең бала шағаны жинаймын да кетемін. Қалыңдар шешең екеуің!!! [club99583093|Показать полностью… ]</w:t>
      </w:r>
    </w:p>
    <w:p>
      <w:r>
        <w:t>Махаббат ара қашықтыққа қарамайды...</w:t>
      </w:r>
    </w:p>
    <w:p>
      <w:r>
        <w:t>Сұлулық болмаса да, сүйкімділігің болсын..</w:t>
      </w:r>
    </w:p>
    <w:p>
      <w:r>
        <w:t>Сүймегеннің аяғына жығылғанша, сүйгеннің қолында бол.</w:t>
      </w:r>
    </w:p>
    <w:p>
      <w:r>
        <w:t>Менен кемшілік іздейтіндерге күлкім келеді. Өздерінде де толып тұрған нәрсені менен іздейді.</w:t>
      </w:r>
    </w:p>
    <w:p>
      <w:r>
        <w:t>Әрдайым күліп жүретін адамның ішінде не болып жатқанын ешкім білмейді.</w:t>
      </w:r>
    </w:p>
    <w:p>
      <w:r>
        <w:t>Саған Алла берген нәрсені жақсы көр. Себебі ол саған не керек екенін сенен де жақсырақ біледі.</w:t>
      </w:r>
    </w:p>
    <w:p>
      <w:r>
        <w:t>Кей адамдар маған өте әдемі сөздерді айтқан еді... Әлі де есімнен шықпайды...</w:t>
      </w:r>
    </w:p>
    <w:p>
      <w:r>
        <w:t>Өмірдегі ең бастысы - АНА, АНА және АНА... Ол саған өмір сыйлап, тәрбиелеген адам</w:t>
      </w:r>
    </w:p>
    <w:p>
      <w:r>
        <w:t>Сен жоқ кезде қалай қиналғанымды емес, сен қасымда болғанда қаншалықты бақытты екенімді ғана айтамын...</w:t>
      </w:r>
    </w:p>
    <w:p>
      <w:r>
        <w:t>Көзім көреді, Құлағым естиді, Жүре аламын, Ата-анам бар, Он екі мүшем сау Осы өміріме де шүкір...</w:t>
      </w:r>
    </w:p>
    <w:p>
      <w:r>
        <w:t>Адал адамға - адал жар. Адал емеске - өзіне лайықтысы</w:t>
      </w:r>
    </w:p>
    <w:p>
      <w:r>
        <w:t>🌠 СІЗДІҢ ЖЫЛЫҢЫЗ ҚАНДАЙ ОҚЫП КӨРІҢІЗ.👇 ✅ 1. Тышқан жылы туылғандар Олар үсті-басын таза ұстап, сақ жүреді. Думан-той, ырду-дырдудан бойын аулақ салуға тырысады. Мінезі – тәкаппар, сәл нәр-сеге өкпелегіш. ✅ 2. Сиыр жылы туылғандар Ұстамды келеді. [club87659443|Толық оқу... ]</w:t>
      </w:r>
    </w:p>
    <w:p>
      <w:r>
        <w:t>Нағыз ерге лайық іс, жақсы Әке болу!</w:t>
      </w:r>
    </w:p>
    <w:p>
      <w:r>
        <w:t>Болмай қалды деп қайғырма. Уақыты келгенде, орындалады</w:t>
      </w:r>
    </w:p>
    <w:p>
      <w:r>
        <w:t>Кішкентай нәрселерден бастаудан ұялмаңыз, барлығы бірден көтерілген жоқ.</w:t>
      </w:r>
    </w:p>
    <w:p>
      <w:r>
        <w:t>Адамда жақсы қасиет болмаса, оған бақ та, бақыт та қонбайды.</w:t>
      </w:r>
    </w:p>
    <w:p>
      <w:r>
        <w:t>Жақсы өмір жақсы ойлардан басталады.</w:t>
      </w:r>
    </w:p>
    <w:p>
      <w:r>
        <w:t>Уақыт адамды күтіп отырмайды. Кешегі күн - тарих болып қалды, ертеңгі күнді ешкім білмейді. Ал бүгінгі күн - үлкен сыйлық!</w:t>
      </w:r>
    </w:p>
    <w:p>
      <w:r>
        <w:t>Ешқашан өткенге оралма. Ол сенің қымбат уақытыңды өлтіреді. Оқиғалар қайталанбайды. Адамдар өзгермейді. Ешқашан ешкімді күтпе. Бір орында тұрма. Тек алға қарай, жүр артқа қарама. Сені керек ететін адамдар өздері қуып жетіп алады.</w:t>
      </w:r>
    </w:p>
    <w:p>
      <w:r>
        <w:t>Өзіңіздің сезіміңізді жасырмаңыз. Бізге өмір екінші рет берілмейді! Эрих Ремарк</w:t>
      </w:r>
    </w:p>
    <w:p>
      <w:r>
        <w:t>Өмір сені жылатуға жүз себеп тапса да, күлуге мың себеп тап!</w:t>
      </w:r>
    </w:p>
    <w:p>
      <w:r>
        <w:t>Егер сіздің өміріңізде жаңбыр жауса қиналмаңыз. Гүлдер сол жаңбырдың арқасында гүлдейді... Радханатх Свами</w:t>
      </w:r>
    </w:p>
    <w:p>
      <w:r>
        <w:t>Қарт ананың қасiретi ...Əкем қайтыс болған соң анамның да денсаулығы сыр бере бастады. - Бұл үйде не шешең тұрсын, не мен тұрайын! Шаршатты əбден! Өткіз анау қарттар үйіне! Сол шешең үшін мына үйде күнде ұрыс. Берекеміз кетті. Шалының артынан неге кетпеді екен... Өткізбесең бала шағаны жинаймын да кетемін. Қалыңдар шешең екеуің!!! [club99583093|Показать полностью… ]</w:t>
      </w:r>
    </w:p>
    <w:p>
      <w:r>
        <w:t>Жібере біліңіз. Бақыт артқа қайтатын жолды біледі.</w:t>
      </w:r>
    </w:p>
    <w:p>
      <w:r>
        <w:t>Саған – «қолыңнан келмейді», деп айтқандардың ешқайсысын тыңдама. Олар сәтсіз адамдар және сол орнында қала береді.</w:t>
      </w:r>
    </w:p>
    <w:p>
      <w:r>
        <w:t>Күтуді білген адамға бәрі уақытында келеді.</w:t>
      </w:r>
    </w:p>
    <w:p>
      <w:r>
        <w:t>Жүрек бұзылса, барлық нәрсе бұзылады. Ал жүрек түзу болса, барлық нәрсе түзу болады.</w:t>
      </w:r>
    </w:p>
    <w:p>
      <w:r>
        <w:t>Жалғыз адамдар - ең мейірімді адамдар. Мұңы көп адамдар - ең көп күлімдейтін адамдар. Жаны жаралы адамдар - ең тәжірибелі адамдар. Сүйетіні жайлы айтпайтындар - ең қатты ғашықтар...</w:t>
      </w:r>
    </w:p>
    <w:p>
      <w:r>
        <w:t>Қолыңа кездейсоқ түскен жақсы кітап, тағдырыңды түбегейлі өзгертуі мүмкін. Марсель Прево</w:t>
      </w:r>
    </w:p>
    <w:p>
      <w:r>
        <w:t>Қанағаты бар адамға бақыт бұйырған. Аристотель</w:t>
      </w:r>
    </w:p>
    <w:p>
      <w:r>
        <w:t>Өміріңіздегі әр оқиғадан ләззат ала біліңіз.</w:t>
      </w:r>
    </w:p>
    <w:p>
      <w:r>
        <w:t>Өмірдің ең тәтті қызығы - адал достарыңның көп болуы.</w:t>
      </w:r>
    </w:p>
    <w:p>
      <w:r>
        <w:t>Ешуақытта қайтып келмейтін үш құндылық бар: уақыт, сөз, мүмкіндік.</w:t>
      </w:r>
    </w:p>
    <w:p>
      <w:r>
        <w:t>Есіңізден шығармаңыз, әр адамның өз шындығы бар. Ол сіздікімен сәйкес келмеуі мүмкін.</w:t>
      </w:r>
    </w:p>
    <w:p>
      <w:r>
        <w:t>Өмірде тек өзіңізге ғана сеніңіз.</w:t>
      </w:r>
    </w:p>
    <w:p>
      <w:r>
        <w:t>Қиындықтардан ең ақылды, ең сұлулар аман қалмайды. Тек заман талабына байланысты өзгере алатын адам ғана тірі қалады. Чарльз Дарвин</w:t>
      </w:r>
    </w:p>
    <w:p>
      <w:r>
        <w:t>Бірінші болып кешірім сұрау-батылдық. Бірінші болып кешіру - мықтылық. Бірінші болып ұмыту- бақыт.</w:t>
      </w:r>
    </w:p>
    <w:p>
      <w:r>
        <w:t>Кейде үнсіздік – мықты жауап.</w:t>
      </w:r>
    </w:p>
    <w:p>
      <w:r>
        <w:t>Жай ғана алға қадам бас, жолдар өздері-ақ ашылып шыға келеді. Стив Джобс</w:t>
      </w:r>
    </w:p>
    <w:p>
      <w:r>
        <w:t>Алла айтады, біреуді менен артық жақсы көрсең, сені одан айырамын. Онсыз өмір сүре алмаймын деме, онсыз да өмір сүргіземін. Маусым өтер, көлеңке түсіретін ағаштардың бұтақтары қурайды, сабырың кетеді. Жаным деп санаған жарыңа дейін бір күні бөтенге айналады. Досың дұшпанға айналып, дұшпаның қалқан болады. Сондай бір ғаріп дүние. Болмайды дегеніңнің бәрі болады. Құламаймын дейсің, құлайсың. Таңғалмаймын дейсің, таңғаласың. Ең қиыны өлдім дей тұра өмір сүре бересің. Хазіреті Мәуләнә</w:t>
      </w:r>
    </w:p>
    <w:p>
      <w:r>
        <w:t>Шешім қабылдап болып ойланғанша, ойланып шешім қабылда. Қытай даналығы</w:t>
      </w:r>
    </w:p>
    <w:p>
      <w:r>
        <w:t>Дүниеде үш нәрсе қайтып оралмайды: атылған оқ, айтылған сөз, өткен күн</w:t>
      </w:r>
    </w:p>
    <w:p>
      <w:r>
        <w:t>Уақыт өтеді, бірақ айтылған ауыр сөздер жүректе қалады. Лев Толстой</w:t>
      </w:r>
    </w:p>
    <w:p>
      <w:r>
        <w:t>Жүрегі таза адам қиянатқа бармайды. © Шәкәрім Құдайбердіұлы</w:t>
      </w:r>
    </w:p>
    <w:p>
      <w:r>
        <w:t>Адам жақсыны арман етсе, өмірде бәрі де жақсы болмақ. М. Горький</w:t>
      </w:r>
    </w:p>
    <w:p>
      <w:r>
        <w:t>Сыйластықтан асқан махаббат жоқ. — Мұхаммед (с.а.с.)</w:t>
      </w:r>
    </w:p>
    <w:p>
      <w:r>
        <w:t>"Мен әзілдедім" — деген сөздің астарында үнемі бір шындық жатады. "Мен білмеймін" — деген әр сөздің астарында бір білім жатады. "Маған бәрібір" — деген әр сөздің астарында жан толғанысы жатады. "Бәрі жақсы" — деген әр сөздің астарында бір мұң жатады.</w:t>
      </w:r>
    </w:p>
    <w:p>
      <w:r>
        <w:t>Әлсіз адамдар ешқашан кешірім сұрамайды. Кешірім сұрау – мықтылардың ісі.</w:t>
      </w:r>
    </w:p>
    <w:p>
      <w:r>
        <w:t>Ешкімге ешнәрсе айтпауды үйреніңіз, сонда бәрі жақсы болады.</w:t>
      </w:r>
    </w:p>
    <w:p>
      <w:r>
        <w:t>Жебе салған жара жазылар, балтамен оталған орман қайта өсер, бірақ ащы тілдің жарасы жазылмас.</w:t>
      </w:r>
    </w:p>
    <w:p>
      <w:r>
        <w:t>Бұл өмір саған кепілдік бермейді, тек мүмкіндіктер береді.</w:t>
      </w:r>
    </w:p>
    <w:p>
      <w:r>
        <w:t>Ешкімге қатты сенбе. Алғашқыда тұз да қант болып көрінеді.</w:t>
      </w:r>
    </w:p>
    <w:p>
      <w:r>
        <w:t>Əр адам - жұлдыз. Тек оған жарқырауға мүмкіндік бер.</w:t>
      </w:r>
    </w:p>
    <w:p>
      <w:r>
        <w:t>Ештеңе жасамайтын адам ғана қателеспейді. Сондықтан қателесуден қорықпа, қатені қайталаудан қорық. Теодор Рузвельт</w:t>
      </w:r>
    </w:p>
    <w:p>
      <w:r>
        <w:t>Ешкімге сенбе, ешкімге сенбе жүрегім, Көбісі арам, көбісі сараң білемін. © М. Мақатаев</w:t>
      </w:r>
    </w:p>
    <w:p>
      <w:r>
        <w:t>Сенікі дұрыс болса, ешкім сені есіне алмайды. Ал қателессең оныңды ешкім ұмытпайды. © Мұхаммед Али</w:t>
      </w:r>
    </w:p>
    <w:p>
      <w:r>
        <w:t>Жақында..</w:t>
      </w:r>
    </w:p>
    <w:p>
      <w:r>
        <w:t>Кім әкесінің баласы?</w:t>
      </w:r>
    </w:p>
    <w:p>
      <w:r>
        <w:t>Көзі ашық көкірегі ояу жігіттер, Көзі бояу көкірегі ашық қыздарға қарамайды!!</w:t>
      </w:r>
    </w:p>
    <w:p>
      <w:r>
        <w:t>- Егер сен сөзімді тыңдамасаң жаза қолданамын - Қандай? - Құшақтап алам</w:t>
      </w:r>
    </w:p>
    <w:p>
      <w:r>
        <w:t>Біз екуіміз қосылайық жарай ма?</w:t>
      </w:r>
    </w:p>
    <w:p>
      <w:r>
        <w:t>Періштенің ұйқыдан оянуыҚ😍андай керемет көрініс.Қанекей ерінбей ❤ басып басып жіберейік🤗🤗🤗</w:t>
      </w:r>
    </w:p>
    <w:p>
      <w:r>
        <w:t>Тез ренжитін жандар басқаларға қарағанда шын жүрегімен ғашық болады...🖤</w:t>
      </w:r>
    </w:p>
    <w:p>
      <w:r>
        <w:t>Сүйетін болсаңыздар шын сүйіңіздер,өтірік смайликтермен емес...</w:t>
      </w:r>
    </w:p>
    <w:p>
      <w:r>
        <w:t>Өзіңіздің сезіміңізді жəне махаббатыңызды білдіруден ұялмаңыз,себебі өмір бізге бір-ақ рет беріледі...</w:t>
      </w:r>
    </w:p>
    <w:p>
      <w:r>
        <w:t>Қайда жүрсең де, кім болсаң да сені өсіріп,осы күнге жеткізген жандарды ешқашан ұятқа қалдырма!!!</w:t>
      </w:r>
    </w:p>
    <w:p>
      <w:r>
        <w:t>Қазіргі адамдар шындықты білмей жатып кінəлəй бастайды😔</w:t>
      </w:r>
    </w:p>
    <w:p>
      <w:r>
        <w:t>Біреулер үшін біздің әрқашан қолымыз бос емес. Ал кейбір жандар үшін қанша қолымыз бос болмаса да уақыт табамыз...</w:t>
      </w:r>
    </w:p>
    <w:p>
      <w:r>
        <w:t>Керек кезде қасыңнан табылатын адамды бағала ♡</w:t>
      </w:r>
    </w:p>
    <w:p>
      <w:r>
        <w:t>Сені қимаймын,жаным басқаға...</w:t>
      </w:r>
    </w:p>
    <w:p>
      <w:r>
        <w:t>Сенің əрқашан бақытты болып жүргеніңді қалаймын...😊</w:t>
      </w:r>
    </w:p>
    <w:p>
      <w:r>
        <w:t>Мен "мəңгі бірге боламыз" деген сөзге сенбеймін,себебі дəл осылай айтқан адамдардың</w:t>
      </w:r>
    </w:p>
    <w:p>
      <w:r>
        <w:t>Керемет қой шынында, біреуді жүрсең сүйіп...💞</w:t>
      </w:r>
    </w:p>
    <w:p>
      <w:r>
        <w:t>Армандарың орындалғанша армандаңдар..</w:t>
      </w:r>
    </w:p>
    <w:p>
      <w:r>
        <w:t>Періштееее...😍😍😍</w:t>
      </w:r>
    </w:p>
    <w:p>
      <w:r>
        <w:t>Қазір заман осындай...</w:t>
      </w:r>
    </w:p>
    <w:p>
      <w:r>
        <w:t>Қиын сəтте қасыңда қолдау көрсететін жанның болғаны қандай жақсы...🤗🤗🤗</w:t>
      </w:r>
    </w:p>
    <w:p>
      <w:r>
        <w:t>Сөз-кілт секілді.Ретін тауып,кез келген жүректің кұлпын ашуға,кез келген ауызды жабуға болады...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