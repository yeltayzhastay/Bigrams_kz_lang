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p>
      <w:r>
        <w:t>Ұзақ ғұмыр мен бақыт тілейтінлер ❤️ қоя кетейік👍😚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