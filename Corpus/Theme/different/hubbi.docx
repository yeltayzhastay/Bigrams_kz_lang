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Маған 1 дос жеткілікті, егер ол шынайы болса.|😌</w:t>
      </w:r>
    </w:p>
    <w:p>
      <w:r>
        <w:t>Армандар орындалады, тек сену керек...</w:t>
      </w:r>
    </w:p>
    <w:p>
      <w:r>
        <w:t>Өкінішке орай, кейде ең қатты сенген адамдарымыз сатып кетеді...</w:t>
      </w:r>
    </w:p>
    <w:p>
      <w:r>
        <w:t>Қазақ қыздары әлемдегі ең сұлу !</w:t>
      </w:r>
    </w:p>
    <w:p>
      <w:r>
        <w:t>Жақсы әйел қандай жағдайда да өмірлік серігін тастап кетпейді. Не қиындық болса да, ерімен бірге өтеді.🌸</w:t>
      </w:r>
    </w:p>
    <w:p>
      <w:r>
        <w:t>Дүниені уайымдама, ол Алланыкі! Ризықты ойлап қапаланба, ол Алладан! Болашақ үшін қатты алаңдама, ол Алланың қолында! Тек, Алланы қалай разы етемін деген уайым болсын. Ол саған разы болса, ризық береді, бай етеді, қамқор болады.</w:t>
      </w:r>
    </w:p>
    <w:p>
      <w:r>
        <w:t>Аллаһ Тағала сізді жақсы көрген соң сынайды.Ешқашан осыны ұмытпаңыз.😊👌</w:t>
      </w:r>
    </w:p>
    <w:p>
      <w:r>
        <w:t>Екі адамның бірі бірі үшін қаншалықты маңызды екенін білдіру үшін өмір кейде оларды екіге айырады.....#</w:t>
      </w:r>
    </w:p>
    <w:p>
      <w:r>
        <w:t>Сенi ұмытып, басқаға бара алмаймын...Сені жаным, басқамен көре алмаймын...Бұл өмiрде тек сенi сүйiп өтем...Себебi мен екi рет жаралмаймын</w:t>
      </w:r>
    </w:p>
    <w:p>
      <w:r>
        <w:t>Артықша сенім арту әрқашан қауіпті...</w:t>
      </w:r>
    </w:p>
    <w:p>
      <w:r>
        <w:t>Ер азаматтар! Естеріңде болсын! Әйел заты қанша мықты көрінседе оған күш қуат беретін,жылы сөзімен аялайтын,арқасына тіреу болатын азамат керек! Әрқашан жанында болатын азамат!</w:t>
      </w:r>
    </w:p>
    <w:p>
      <w:r>
        <w:t>Кез келген адам ғашық бола алады Бірақ кез келгені соңына дейін бола алмайды...</w:t>
      </w:r>
    </w:p>
    <w:p>
      <w:r>
        <w:t>22-ай 5 күнімЖүрегіңнің есігін, ашып көргім келмейді.Тиеме деп кесірім, Ғашық болғым келмейді.Жазғырмашы жан шырақ, Айтпадың неге дым.Көздеріңнен тамшылап, Жас ақпасын деп едім.Адалдыққа сендегі, Тең емеспін білемін.Бағың болса жердегі, Мен емеспін жүрегім.Қарай алмай сәл бұғам, Қарасына көзіңнің.Өлеңімді қалдырам, Арасына өзімнің.Төбемізден жарық Ай, Түнді айналып барады.Сен дегенде жарымай, Тіл байланып қалады.Жаным сені түсінем, Жолығыстық адасып.Тағдырымның ішінен, Сезіміңді ала шық.Мұңаямын ойласам, Алаң болып сезімге.Бой алдырып қоймасам,Қоштасатын кезімде.Міне жаным сол үшін, Тез кетісу керекпіз.Жылатады соңы шын, Біз себебі бөлекпіз.Саған ауыр зор тиді, Сезімдерің аш қалып.Неге осынша өртейді, Кеше ғана басталып.Сөздерің бал тез емдер, Сыз жүрекке бақ құшақ.Біз жолыққан кезеңдер, Аз болса да тәтті шақ.Сенде мені қыстадың, Бал сезімің тиді аздап.Өзімді әрең ұстадым, Кете көрме дей жаздап.Көз алдымда бұлдырап, Кетіп бара жатырсың.Менен алыс бір жырақ, Сені баққа шақырсын.Көздеріңнен жас тамды, Ал далада еріп қар.Болашағың басталды, Өткеніңді жеңіп бар.Бар үмітің жетсе екен, Жаздың аңсап ыстығын.Қармен еріп кетсе екен, Жерге сіңіп қысқы мұң.Түнек күнім көптей-ақ, Көре алмадым ағын дым.Сол екі үш күн өтпей-ақ, Мен өзіңді сағындым.2-шіӨтіп кетті қаншама ай, қанша күн, Мен сені іздеп жүрегіммен аңсадым.Тырнағыңа татымайтын бір түндік,Арулардың көздерінен шаршадым.Қиын екен терең ойға салса мұң, Күндеріне қызығасың баршаның.Күнде тойлап жүргеніммен кафеде, Арақ ішкен әйелдерден шаршадым.Мен өмірді көре алмадым көрікті, Қаншама қыз қарсы алдымнан жолықты.Мың ойланып жүргенімде сені аңсап, Зымыраған жиырма екі ай болыпты.Көз алдымда сенің сұлу түріңде, Кешірдім деп келде алдымда күлімде.Көше кездім сен кездесіп қалар деп, Дәл осындай күндерімнің бірінде.Мен күндерін айтып берсем екінің, Аз болады екі күнге екі мұң.Жүрегімде жара болса ойлағам, Ашпасақ деп қабыршағын бетінің.Өзгерістер пайда болды үшінде, Сағынышым болған екен күшінде.Іздегенім соншалықты өзіңді, Сені көре бастадым мен түсімде.Одан ауыр мұң жолықты төртінде, Қала бердім махаббаттың өртінде.Жан жағыма қарайлайтын болыппын, Сені әкеліп тастайтындай жол күнде.Бірге жүрген күндеріміз есімде, Сені іздедім осы күннің кешінде.Іздеп жүріп көріп қалдым жарыңмен, Бар үмітім үзілгендей бесінде.Мендік өмір осылайша жалпы мұң, Көрсетіпте үлгерді олар артығын.Есімді алған сол бес күнім болған соң,Не болғаны есімде жоқ алтының....Авторы: Дастан Матниязов</w:t>
      </w:r>
    </w:p>
    <w:p>
      <w:r>
        <w:t>Ата-анама ренжіген кезімде Алланың өзі мені кешірсін...Олар менің өмірімдегі ең керекті адамдар...</w:t>
      </w:r>
    </w:p>
    <w:p>
      <w:r>
        <w:t>Тосын сый - ең керемет сый.</w:t>
      </w:r>
    </w:p>
    <w:p>
      <w:r>
        <w:t>Аңсаған армандарым, Аллаһтың қалауымен орындалса екен деп тілеймін!</w:t>
      </w:r>
    </w:p>
    <w:p>
      <w:r>
        <w:t>Бір күнi бұл жүректе тоқтайды...</w:t>
      </w:r>
    </w:p>
    <w:p>
      <w:r>
        <w:t>Үлкен сарайдың ішінде жылап отырғанша, күркенің ішінде күліп отырған артық..</w:t>
      </w:r>
    </w:p>
    <w:p>
      <w:r>
        <w:t>Жігіттер,әйелдеріңізді аялаңыздар!Олар сіздерге өмірдегі ең қымбат екі нәрсені:өзінің махаббаты мен сізді "әке"дейтін адамды сыйлайды.</w:t>
      </w:r>
    </w:p>
    <w:p>
      <w:r>
        <w:t>Сені шын сүйген адам алдынан қанша сұлулар өтіп жатса да, оларға назар аудармайды.</w:t>
      </w:r>
    </w:p>
    <w:p>
      <w:r>
        <w:t>Бәрін түсіндіру мүмкін. Бірақ бәрі де түсіне бермейді.</w:t>
      </w:r>
    </w:p>
    <w:p>
      <w:r>
        <w:t>Кейде жүрегің басқа нәрсені айтып тұрса, тілің басқа нәрсені айтады...Жүрегіңнің айтқысы келгенін тілің бұзады...</w:t>
      </w:r>
    </w:p>
    <w:p>
      <w:r>
        <w:t>Ең қиыны- болмайтын нәрсені күту..🌸</w:t>
      </w:r>
    </w:p>
    <w:p>
      <w:r>
        <w:t>Егер су ішіп жатқан торғайды көрсең шошытып алмауға тырыс. Сол үшін Алладан сауап үміт ет. Мүмкін жүректер қорқыныштан алқымға тығылған Қиямет күні Алла сені сол күнгі үрейден сақтап қалар. Көшеде жолыңа шыққан итті қақпай, көлігіңді шетке бұрсаң, Алладан сауабын үміт ет. Мүмкін Алла сені жаман өлімнен сақтар. Тамақ қалдықтарын қоқысқа төгерде құстар жесін деген ниетпен жағдай жаса. Сосын Аллаһтан сауабын үміт ет. Мүмкін Алла саған ойламаған жерден ризық берер. Тіпті, осы сөздерді таратқың келсе, жақсылық көбейсін деп ниет ет. Мүмкін Алла сені дүние мен ақырет қайғысынан сақтап қалар. Жақсылықты аз да болса да жасап қалуға тырыс. Себебі қай жақсылығың Жәннатқа кіргізетінін білмейсің...</w:t>
      </w:r>
    </w:p>
    <w:p>
      <w:r>
        <w:t>Сен жайлы ойламау үшін жүрегімді жұлып тастауым керек...</w:t>
      </w:r>
    </w:p>
    <w:p>
      <w:r>
        <w:t>Артынан өкінгенше, ойыңдағыны уақытында айтқан дұрыс....#</w:t>
      </w:r>
    </w:p>
    <w:p>
      <w:r>
        <w:t>Мінезім жұмсақ, бірақ біреуге бағынышты емеспін.Кейде қаталмын, бірақ қатыгез емеспін..🌸</w:t>
      </w:r>
    </w:p>
    <w:p>
      <w:r>
        <w:t>Түсінгенге ащы тиері анық.</w:t>
      </w:r>
    </w:p>
    <w:p>
      <w:r>
        <w:t>Өзгерістерден қорықпа. Олар арманыңа жеткізуі мүмкін.</w:t>
      </w:r>
    </w:p>
    <w:p>
      <w:r>
        <w:t>Өмірдегі ең жақсы нәрселер үшін әрқашан да күресу керек...</w:t>
      </w:r>
    </w:p>
    <w:p>
      <w:r>
        <w:t>Сүйем сені әлі де ұмытқам жоқ😞 Өзімше жүре берем ұмытқан боп</w:t>
      </w:r>
    </w:p>
    <w:p>
      <w:r>
        <w:t>Егер мені ұнатсаң ұнатамын деп айтудан ұялмашы, мүмкін мен де сені ұнататын шығармын🌸</w:t>
      </w:r>
    </w:p>
    <w:p>
      <w:r>
        <w:t>Кей адамдардың жүз қателігін кешіреміз.Ал кейбіреулердің бір қатесін кешіргіміз келмейді...</w:t>
      </w:r>
    </w:p>
    <w:p>
      <w:r>
        <w:t>Ин Ша Аллах! Бір күні сенің балаларыңа қамқор "Ана", саған "Аяулы жар", ал анаңа сүйікті "Келін" болармын...</w:t>
      </w:r>
    </w:p>
    <w:p>
      <w:r>
        <w:t>Өмір жолыңда көптеген адамдар кездеседі. Олардың кейбіреулері сені ренжітсе, кейбіреулерін сен ренжітесің. Ол адамдардың барлығы саған бір болсын сабақ беріп кетеді. Біреулері сүюді, екіншілері жек көруді үйретсе, үшіншілері кешіруді үйретеді..</w:t>
      </w:r>
    </w:p>
    <w:p>
      <w:r>
        <w:t>Егер мен ережелерге бағынсам, мұндай нәтижеге қол жеткізбес едім. Мэрилин Монро</w:t>
      </w:r>
    </w:p>
    <w:p>
      <w:r>
        <w:t>Кездейсоқ кездесу деген болмайды.Барлық адамдарды тағдыр кездестіреді.</w:t>
      </w:r>
    </w:p>
    <w:p>
      <w:r>
        <w:t>Әйел қабырға сүйегінен жаратылған. Ешқалай да түзу бола алмайды. Оны түзулеуге тырыссаң сындырып аласың.Бухари</w:t>
      </w:r>
    </w:p>
    <w:p>
      <w:r>
        <w:t>Өзіңді керек ететін адамдар үшін өмір сүр.Өзің сенетін адамдармен достас.Өзіңе ұнайтын адамдармен сұхбаттас.Бастысы - сені бағалайтын адамдарға алғыс айт!</w:t>
      </w:r>
    </w:p>
    <w:p>
      <w:r>
        <w:t>Егер сен ұнатқан қыз бірден келісе қоймаса - қуан.Себебі жақсы қыздарға қол жеткізу қиын.</w:t>
      </w:r>
    </w:p>
    <w:p>
      <w:r>
        <w:t>Жаулардан емес, достардан қорқыңыз. Сатқындықты достар жасайды, жаулар емес.</w:t>
      </w:r>
    </w:p>
    <w:p>
      <w:r>
        <w:t>Татуаждың зардабы" "Қиғаш қас, алма мойын, жазық маңдай",- Деп жырлаған ақындар, беу қыздар-ай! Боянбай-ақ сұлу болған арулардың, Қазіргі сіңлілерінің қылығын-ай?! Еліктеп Европаның қыздарына, Күйдіріп сарғайтады шаштарын да, Қиғаш қасты түбімен жойып тастап, Ирек сызық сыздырады маңдайына... Татуаж-деген нәрсе дендеп кетті, Химиямен уландырып бет-әлпетті, Зиянды химиямен өзгерткенше, Өз қасымен жүре берсе болмас па еді?! Айналайын мұсылман бауырларым! Ойлайықшы татуаждың зардаптарын, Шариғатта қас түгін қырмақ түгіл, Жұлуға рұқсат жоқ бір тал қылын.... Алланың сыйға берген түр-әлпетін, Несіне татуажбен өзгертесің? Қасыңды, кірпігіңді қырғызасың, Татуаждың кері әсерін білмегесін... Мұсылман әпке менен жеңгелерім! Білмейсің бе татуаждың кері әсерін? Ғылымда дәлелденіп отыр бүгін, Адамға рак кеселін ап келерін! Сұлулық па, керегі денсаулық па? Екеуін таразылап терең ойла?! Химиямен бет-әлпетті түзеткенше, Ұрпағыңа өнегелі болшы АНА! Гүлжайна Мұхтарова</w:t>
      </w:r>
    </w:p>
    <w:p>
      <w:r>
        <w:t>Бақытты екеніңді ешкімге айтпа, себебі тәтті күніңе тұз себетін адам табылар...</w:t>
      </w:r>
    </w:p>
    <w:p>
      <w:r>
        <w:t>Бір дана қарттан:- Өмір деген не? - деп сұрапты. Сонда қарт:- ӨМІР - әлі ешкім қателіксіз шешіп көрмеген тапсырма! - деп жауап беріпті.Бәрі де қателеседі, бәрі де кешірімге лайықты...</w:t>
      </w:r>
    </w:p>
    <w:p>
      <w:r>
        <w:t>Қазір тіпті амандаспайтын адамдармен қаншалықты көп бақытты сәттер өтті...</w:t>
      </w:r>
    </w:p>
    <w:p>
      <w:r>
        <w:t>Біздер бала күнімізде ертегілерді жақсы көреміз. Ересек болған соң да бір күні ертегі оқуды қайта бастаймыз...</w:t>
      </w:r>
    </w:p>
    <w:p>
      <w:r>
        <w:t>Жамандыққа итермелейтін емес, Жақсылыққа жетелейтін жанды нәсіп етсін! 😊</w:t>
      </w:r>
    </w:p>
    <w:p>
      <w:r>
        <w:t>Барлық аналар бақытты болсын!❤</w:t>
      </w:r>
    </w:p>
    <w:p>
      <w:r>
        <w:t>Кек алма жай ғана кешiр, сонда өмiрдiң өзi оларды жазалағанын көресiң👌</w:t>
      </w:r>
    </w:p>
    <w:p>
      <w:r>
        <w:t>Қыздың әдемілігі, оның киген киімінде емес, оның сымбаттылығы немесе шаш үлгісінде де емес. Қыз әдемілігі - оның көздерінде,мейірімділігінде,әдемі күлкісінде, ең бастысы тәрбиесінде!🌸</w:t>
      </w:r>
    </w:p>
    <w:p>
      <w:r>
        <w:t>Армандар орындалады, тек сену керек...</w:t>
      </w:r>
    </w:p>
    <w:p>
      <w:r>
        <w:t>Мен спортпен айналысам💪😎</w:t>
      </w:r>
    </w:p>
    <w:p>
      <w:r>
        <w:t>Түсінгенге ащы тиері анық.</w:t>
      </w:r>
    </w:p>
    <w:p>
      <w:r>
        <w:t>Түсінгенге ащы тиері анық.</w:t>
      </w:r>
    </w:p>
    <w:p>
      <w:r>
        <w:t>Бастысы - өзіңе керекті, жүрегіңе жақын адамды табу.Сонда ғана онымен қандай жағдайда да, ауырып қалса да, кедейленсе де бірге боласың.</w:t>
      </w:r>
    </w:p>
    <w:p>
      <w:r>
        <w:t>Адамдар шыншылдарды дұшпан көреді.Бекер-ақ. Ондай адамдар алдамайды.</w:t>
      </w:r>
    </w:p>
    <w:p>
      <w:r>
        <w:t>Тағдырдан қашсаң да құтыла алмайсың!</w:t>
      </w:r>
    </w:p>
    <w:p>
      <w:r>
        <w:t>Бірінші кешірім сұрау - бұл төмендіктің белгісі емес, бұл адамның ең жақсы қасиеті.© Ф.М. Достоевский</w:t>
      </w:r>
    </w:p>
    <w:p>
      <w:r>
        <w:t>Әлемде жақсы адамдар қалмады деп ойласаң, өзің жақсы болуға тырысып көр.</w:t>
      </w:r>
    </w:p>
    <w:p>
      <w:r>
        <w:t>Қыз баланың болашақ жұмысы: ерін таң намазына ояту, таңғы асын, киімін дайындау, үй тазалығы, ерін жылы шыраймен жұмыстан қарсы алу, ұрпақ сыйлау, тәрбиелеу, ерінің ата - анасын, туыстарын, достарын сыйлау.🌿</w:t>
      </w:r>
    </w:p>
    <w:p>
      <w:r>
        <w:t>Байқаусызда ренжітіп алған адамдарымнан шын көңілімнен кешірім сұраймын..</w:t>
      </w:r>
    </w:p>
    <w:p>
      <w:r>
        <w:t>Ұялымда телефон номерлері көп, бірақ хабарласатын адам жоқ...</w:t>
      </w:r>
    </w:p>
    <w:p>
      <w:r>
        <w:t>*******ЖАҚСЫ АДАМАямаған адалдығын басқадан,Жанын жеген, жүрегін де жасқаған.Тілерсектен су кешсе де, тік тұрған,Сен аман бол, жақсы адам."Бауыр етке" жиған жеміс бақшадан,Қайғысынан "қарын еттің" қашпаған.Тасқа тосқан алақанын ар үшін,Сен аман бол, жақсы адам.Тілеп жүрген ботасына асқақ ән,Берекесін байсал күннің шашпаған.Қараша үйге жылу берген пейілі,Сен аман бол, жақсы адам...Жан дүниесін кім көрінген баспаған,Жүрегінен жүрегіме дос табам.Тектіліктің ең бағалы айнасы,Сен аман бол, жақсы адам...Нұрлан КІШІКБАЙ</w:t>
      </w:r>
    </w:p>
    <w:p>
      <w:r>
        <w:t>Егер ол сені өмірінен бір орын алсын десе,ол дегеніне жетеді.Саған ол үшін күресудің қажеті жоқ.....</w:t>
      </w:r>
    </w:p>
    <w:p>
      <w:r>
        <w:t>Кезінде көп армандап, тіпті болашақ балаларымыздың атын ойластырған адаммен қазір амандаспаймыз.</w:t>
      </w:r>
    </w:p>
    <w:p>
      <w:r>
        <w:t>Өткен өмір артта қалды, өзгермейді.Бастысы - қазір сені бақытты ететін адамды бағала.</w:t>
      </w:r>
    </w:p>
    <w:p>
      <w:r>
        <w:t>Сұлулық жәй танысу үшін керек.Ал бірге өмір сүру үшін мінез, ақыл, сабыр керек.🌸</w:t>
      </w:r>
    </w:p>
    <w:p>
      <w:r>
        <w:t>Ин ша Аллаһ осы күнге жетермін. 🙏 ❤</w:t>
      </w:r>
    </w:p>
    <w:p>
      <w:r>
        <w:t>Адам өзінде барын байқaмайды. Манилий</w:t>
      </w:r>
    </w:p>
    <w:p>
      <w:r>
        <w:t>Әлемдегі барлық сәбилер оянғанда сау болсыншы🙏🏻🙏🏻</w:t>
      </w:r>
    </w:p>
    <w:p>
      <w:r>
        <w:t>Қателік сені ақылдырақ етеді... Қайғы сені күштірек етеді... Көз жастары сені батылырақ етеді... Сондықтан өткен өміріңе жарқын болашағың үшін алғыс айт</w:t>
      </w:r>
    </w:p>
    <w:p>
      <w:r>
        <w:t>Қанша алыста болсаң да, мен сені ұмытпаймын..</w:t>
      </w:r>
    </w:p>
    <w:p>
      <w:r>
        <w:t>Өткен өміріңде жүре берсең, болашағыңды көре алмайсың...</w:t>
      </w:r>
    </w:p>
    <w:p>
      <w:r>
        <w:t>Себебі ер жетіп, бойжеткен сайын жүрекпен емес ақылмен шешім қабылдайтын болдық...☝</w:t>
      </w:r>
    </w:p>
    <w:p>
      <w:r>
        <w:t>Нағыз жігіттер мұң емес, гүл сыйлайды.🌷</w:t>
      </w:r>
    </w:p>
    <w:p>
      <w:r>
        <w:t>"Басқалар не ойлайды?"- деген сұрақ ең соңғы орында тұруы тиіс. Негізінде басқаларға бәрібір. Өмір-сенікі... (c) Бернард Шоу</w:t>
      </w:r>
    </w:p>
    <w:p>
      <w:r>
        <w:t>Жігіт тек қана үйлену арқылы шын сүйетінін дәлелдей алады...</w:t>
      </w:r>
    </w:p>
    <w:p>
      <w:r>
        <w:t>Ұнатамын бір жанды өте қатты, Жүрегімнен сол бір жан орын апты. Алғаш көрген кезімде білмеппін ғой, Жаны сұлу пенде екен өзі тәтті.</w:t>
      </w:r>
    </w:p>
    <w:p>
      <w:r>
        <w:t>Бақыт деген - жақсы денсаулық пен жаман есте сақтау қабілеті.</w:t>
      </w:r>
    </w:p>
    <w:p>
      <w:r>
        <w:t>Қазіргі заманда ең тапшысы - мейірімділік.</w:t>
      </w:r>
    </w:p>
    <w:p>
      <w:r>
        <w:t>Арақашықтықтың махаббатқа әсері жоқ.Алыста жүріп те шынайы сүю мүмкін.Жаныңда жүргенмен де айырылысып кетуің мүмкін.</w:t>
      </w:r>
    </w:p>
    <w:p>
      <w:r>
        <w:t>Мен қанша қаласаң - сонша күте аламын. Бірақ келмейтінің белгілі ғой....#</w:t>
      </w:r>
    </w:p>
    <w:p>
      <w:r>
        <w:t>Күту - қиын.Ұмыту - ауыр.Ең жаманы - қандай шешім қабылдауды білмеу...</w:t>
      </w:r>
    </w:p>
    <w:p>
      <w:r>
        <w:t>Қырсық қыздар ƏДЕМІ болады😍❤</w:t>
      </w:r>
    </w:p>
    <w:p>
      <w:r>
        <w:t>Менің құрбым мен үшін бәрін жасайды.Мен де ол үшін бәріне дайынмын.</w:t>
      </w:r>
    </w:p>
    <w:p>
      <w:r>
        <w:t>Еркелігімізді көтеретін, керек кезінде ұрысып а алатын ағаларымыз аман болсын!</w:t>
      </w:r>
    </w:p>
    <w:p>
      <w:r>
        <w:t>Ашу-ызаны ұмыт, сонда бақыт саған өзі-ақ келеді...</w:t>
      </w:r>
    </w:p>
    <w:p>
      <w:r>
        <w:t>Жақсы жар- жалғанда жалғыз серігің болар,Көгіңе күн,көзіңе шуақ шашар көрігің болар...😻</w:t>
      </w:r>
    </w:p>
    <w:p>
      <w:r>
        <w:t>Кешірілмейтін істер бар...Ұмытылмайтын сөздер бар...Жақыныңның бәрі бөтенге айналатын кездер бар...</w:t>
      </w:r>
    </w:p>
    <w:p>
      <w:r>
        <w:t>Ең қиыны ата-ананның қартайып бара жатқаның көру...|😪</w:t>
      </w:r>
    </w:p>
    <w:p>
      <w:r>
        <w:t>Сүю - адамды Алла қалай жаратса, солай қабылдау.</w:t>
      </w:r>
    </w:p>
    <w:p>
      <w:r>
        <w:t>Шаршасаң - шыда. Жыласаң - көз жасыңды сүрт. Қиналсаң - өзіңді қолға ал. Және әрқашан есіңде сақта, бұл - ӨМІР!</w:t>
      </w:r>
    </w:p>
    <w:p>
      <w:r>
        <w:t>Алдын жәй таныс едік, кейін дос болдық. Қазір бір-бірімізді сүйеміз, ал болашақта отбасы құрамыз...</w:t>
      </w:r>
    </w:p>
    <w:p>
      <w:r>
        <w:t>Көп кешірген адам кенеттен кетіп қалуы мүмкін...Мәңгілікке...</w:t>
      </w:r>
    </w:p>
    <w:p>
      <w:r>
        <w:t>Бәрі өзгереді. Өмір де, адамдар да... Бәрі ойдағыдай сияқты, бірақ кейде бұрынғы сәттерді аңсайсың. Сол өмірді... Сол адамдарды...</w:t>
      </w:r>
    </w:p>
    <w:p>
      <w:r>
        <w:t>Біз шағымданып жүрген өмір, кейбір жандар үшін арман...</w:t>
      </w:r>
    </w:p>
    <w:p>
      <w:r>
        <w:t>Барлық әлем саған қарсы сияқты көрінген кезде, ұшақтың желге қарсы ұшатынын есте сақта. (c) Генри Форд</w:t>
      </w:r>
    </w:p>
    <w:p>
      <w:r>
        <w:t>Бір сағат уақытын бос өткізуге дәті баратын адам әлі өмірдің құнын білген жоқ. (с) Ч. Дарвин.</w:t>
      </w:r>
    </w:p>
    <w:p>
      <w:r>
        <w:t>Кейбір әндердің сөздері маған арнап жазылғандай...</w:t>
      </w:r>
    </w:p>
    <w:p>
      <w:r>
        <w:t>Өмірде сені тура жолға жетелейтін адамды табу қиын...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