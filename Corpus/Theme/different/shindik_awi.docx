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Бір сағат уақытын бос өткізуге дәті баратын адам әлі өмірдің құнын білген жоқ. (с) Ч. Дарвин.</w:t>
      </w:r>
    </w:p>
    <w:p>
      <w:r>
        <w:t>Жақсы жігіттің әйелі бақытты.Қалғандардың әйелдері күшті немесе төзімді.</w:t>
      </w:r>
    </w:p>
    <w:p>
      <w:r>
        <w:t>— жүрегіме жақын жан, сен деп білдім ақымақ❤</w:t>
      </w:r>
    </w:p>
    <w:p>
      <w:r>
        <w:t>Бір нәрсені өзгерткің келсе - батыл бол.Қиын нәрсені өзгерткің келсе - сабырлы бол.Қай жерде батыл, қай жерде сабырлы болуды білу үшін - ақылды бол.🌸</w:t>
      </w:r>
    </w:p>
    <w:p>
      <w:r>
        <w:t>Өзгелермен өз өміріңді салыстырғың келсе, өзіңнен нашарларға қара. Бұл сенің Құдайға тәубе айтуыңа көмектеседі.</w:t>
      </w:r>
    </w:p>
    <w:p>
      <w:r>
        <w:t>Қай жерде қалай сөйлеуді үйренгенің - үлкейгенің.Қай жерде үнсіз қалуды үйренгенің - ақылды бола түскенің.</w:t>
      </w:r>
    </w:p>
    <w:p>
      <w:r>
        <w:t>Біз шағымданып жүрген өмір, кейбір жандар үшін арман...</w:t>
      </w:r>
    </w:p>
    <w:p>
      <w:r>
        <w:t>Жамандыққа итермелейтін емес,Жақсылыққа жетелейтін жанды нәсіп етсін! 😊</w:t>
      </w:r>
    </w:p>
    <w:p>
      <w:r>
        <w:t>Ата-анама ренжіген кезімде Алланың өзі мені кешірсін...Олар менің өмірімдегі ең керекті адамдар...</w:t>
      </w:r>
    </w:p>
    <w:p>
      <w:r>
        <w:t>Қанша алыста болсаң да, мен сені ұмытпаймын..</w:t>
      </w:r>
    </w:p>
    <w:p>
      <w:r>
        <w:t>Адамға деген сезімдеріңді айтып қал. Кейін кешігіп қаласың...</w:t>
      </w:r>
    </w:p>
    <w:p>
      <w:r>
        <w:t>Кез келгеннің қолынан келмейтін батылдық!</w:t>
      </w:r>
    </w:p>
    <w:p>
      <w:r>
        <w:t>Адамдар үш түрге бөлінеді:-Сатылатындар.-Түкке тұрмайтындар.-Баға жетпес жандар.</w:t>
      </w:r>
    </w:p>
    <w:p>
      <w:r>
        <w:t>Жүріп кеткен адамыңның артынан әңгіме айтпа, жамандама. Қандай болса да сен ол жанмен өміріңнің қызықты бір сəттерін өткіздің.....#</w:t>
      </w:r>
    </w:p>
    <w:p>
      <w:r>
        <w:t>-менің жүз қолым бар гой! мама)))</w:t>
      </w:r>
    </w:p>
    <w:p>
      <w:r>
        <w:t>Жақын адам реніштен де қымбаттырақ.</w:t>
      </w:r>
    </w:p>
    <w:p>
      <w:r>
        <w:t>- Сенің көзіңнің түсі қандай?- Қоңыр...- Қауіпті екенсің...- Неге?- Қоңыр көзділерге бір ғашық болсаң ұмыту өте қиын...😊😀</w:t>
      </w:r>
    </w:p>
    <w:p>
      <w:r>
        <w:t>- Сен оны сүйесің бе?- Мен күндіз-түні Алладан оның амандығын сұраймын..🌸</w:t>
      </w:r>
    </w:p>
    <w:p>
      <w:r>
        <w:t>Жаным менiн жүрегімнің жылуы, Мүмкін емес жүрек сенсіз тұруы,Жаратқанның құдіреті емеспе Мені сонша саған ғашық қылуы.....</w:t>
      </w:r>
    </w:p>
    <w:p>
      <w:r>
        <w:t>Бір адамдар сен күлгенге күлсе, екіншілері сен күлімдеуің үшін күледі...</w:t>
      </w:r>
    </w:p>
    <w:p>
      <w:r>
        <w:t>Одан басқа қызды жүрек қабылдамайды...</w:t>
      </w:r>
    </w:p>
    <w:p>
      <w:r>
        <w:t>Аңсаған армандарым, Аллаһтың қалауымен орындалса екен деп тілеймін</w:t>
      </w:r>
    </w:p>
    <w:p>
      <w:r>
        <w:t>Қыз баланың болашақ жұмысы: ерін таң намазына ояту, таңғы асын, киімін дайындау, үй тазалығы, ерін жылы шыраймен жұмыстан қарсы алу, ұрпақ сыйлау, тәрбиелеу, ерінің ата - анасын, туыстарын, достарын сыйлау.🌿</w:t>
      </w:r>
    </w:p>
    <w:p>
      <w:r>
        <w:t>— Жақсы адамдар жанымызда болмаса да, жүрегімізде естелік болып қалады.</w:t>
      </w:r>
    </w:p>
    <w:p>
      <w:r>
        <w:t>Татуаждың зардабы" "Қиғаш қас, алма мойын, жазық маңдай",- Деп жырлаған ақындар, беу қыздар-ай! Боянбай-ақ сұлу болған арулардың, Қазіргі сіңлілерінің қылығын-ай?! Еліктеп Европаның қыздарына, Күйдіріп сарғайтады шаштарын да, Қиғаш қасты түбімен жойып тастап, Ирек сызық сыздырады маңдайына... Татуаж-деген нәрсе дендеп кетті, Химиямен уландырып бет-әлпетті, Зиянды химиямен өзгерткенше, Өз қасымен жүре берсе болмас па еді?! Айналайын мұсылман бауырларым! Ойлайықшы татуаждың зардаптарын, Шариғатта қас түгін қырмақ түгіл, Жұлуға рұқсат жоқ бір тал қылын.... Алланың сыйға берген түр-әлпетін, Несіне татуажбен өзгертесің? Қасыңды, кірпігіңді қырғызасың, Татуаждың кері әсерін білмегесін... Мұсылман әпке менен жеңгелерім! Білмейсің бе татуаждың кері әсерін? Ғылымда дәлелденіп отыр бүгін, Адамға рак кеселін ап келерін! Сұлулық па, керегі денсаулық па? Екеуін таразылап терең ойла?! Химиямен бет-әлпетті түзеткенше, Ұрпағыңа өнегелі болшы АНА! Гүлжайна Мұхтарова</w:t>
      </w:r>
    </w:p>
    <w:p>
      <w:r>
        <w:t>Жігітке:— Дос табу оңай ма? — депті қарт.— Ата, дос табу ақылдыға оңай, ақымаққа қиын, — депті жігіт.— Жоқ, балам, өмірде дос табу ақылдыға қиын, ақымаққа оңай. Ақылдының досы аз, қасы көп, ақымақтың досы көп болғанмен, жақсылыры жоқ. Жақсылығы жоқ достың қастығы аяқ астында жатады. Ақылды өзіне тең дос іздейді, ақымақ өзіне тең досты іздемей-ақ табады.Ecіңде болсын, досың ақылды болса, өзің дана боласың, досың бала болса, өзің шала боласың. Өмірде ақылды дос табу қиын, сүйікті жар табу қиын, жақсының көнілін табу қиын, — депті қарт...</w:t>
      </w:r>
    </w:p>
    <w:p>
      <w:r>
        <w:t>Артынан өкінгенше, ойыңдағыны уақытында айтқан дұрыс....#</w:t>
      </w:r>
    </w:p>
    <w:p>
      <w:r>
        <w:t>Егер мені ұнатсаң ұнатамын деп айтудан ұялмашы, мүмкін мен де сені ұнататын шығармын🌸</w:t>
      </w:r>
    </w:p>
    <w:p>
      <w:r>
        <w:t>Комментке өз пікіріңізді қалдырыңыз👇</w:t>
      </w:r>
    </w:p>
    <w:p>
      <w:r>
        <w:t>Кей адамдардың жүз қателігін кешіреміз.Ал кейбіреулердің бір қатесін кешіргіміз келмейді...</w:t>
      </w:r>
    </w:p>
    <w:p>
      <w:r>
        <w:t>Ер адам әйелінің бірінші орында қорғанышы бола білуі керек...</w:t>
      </w:r>
    </w:p>
    <w:p>
      <w:r>
        <w:t>Мені бүгін не күтіп тұрғанын білмеймін, ертең не болатынын да білмеймін...Мен тек бір нәрсені ғана білемін.Ол құпия...</w:t>
      </w:r>
    </w:p>
    <w:p>
      <w:r>
        <w:t>Сыйластықсыз, кешірімсіз махаббат болмайды.</w:t>
      </w:r>
    </w:p>
    <w:p>
      <w:r>
        <w:t>Жігітті жоғалтып аламын деп қорықпа, өйткені ол сені сүйсе, сенен ешқайда кетпейді.</w:t>
      </w:r>
    </w:p>
    <w:p>
      <w:r>
        <w:t>Бізді өмір өзгертпейді, бізді адамдар өзгертеді...</w:t>
      </w:r>
    </w:p>
    <w:p>
      <w:r>
        <w:t>Барлық аналар бақытты болсын!❤</w:t>
      </w:r>
    </w:p>
    <w:p>
      <w:r>
        <w:t>Өмірдегі ең таза, пәк адамдар - Сәбилер!</w:t>
      </w:r>
    </w:p>
    <w:p>
      <w:r>
        <w:t>Мен ештеңеге өкінбеймін.Өйткені бұл пайдасыз.</w:t>
      </w:r>
    </w:p>
    <w:p>
      <w:r>
        <w:t>Өткен өмір қайта оралмайды.Сөнген алау қайта жанбайды.</w:t>
      </w:r>
    </w:p>
    <w:p>
      <w:r>
        <w:t>Сенің жүрегіңді жылытқан естеліктер, жаныңды өртеуі де мүмкін...</w:t>
      </w:r>
    </w:p>
    <w:p>
      <w:r>
        <w:t>😉 Қазірден айтайын мен сияқты қырсық☺ , ерке😍 ,тəтті😋 қызды ешқашан таппайсындар😎☝💜</w:t>
      </w:r>
    </w:p>
    <w:p>
      <w:r>
        <w:t>Аңсаған армандарым, Аллаһтың қалауымен орындалса екен деп тілеймін!</w:t>
      </w:r>
    </w:p>
    <w:p>
      <w:r>
        <w:t>Ең қиыны-өзің сағына күткен жанның, жанына бара алмауың...</w:t>
      </w:r>
    </w:p>
    <w:p>
      <w:r>
        <w:t>Бәріне демеу болып, жұбатып жүретін адамның жылағаны сондай ауыр тиеді...</w:t>
      </w:r>
    </w:p>
    <w:p>
      <w:r>
        <w:t>Достықты жоспарламайды, махаббат туралы жар салмайды, шындықты дәлелдемейді.Фридрих Ницше</w:t>
      </w:r>
    </w:p>
    <w:p>
      <w:r>
        <w:t>Бір адамды көп уақыт көрмегенде оған деген сезіімің суымайды. Жәй сен оның жаныңда жоқ екеніне үйреніп қаласың. Ал оны көрген соң бәрі қайта басталады...</w:t>
      </w:r>
    </w:p>
    <w:p>
      <w:r>
        <w:t>Күтпеген жерден біреу гүл сыйласа ғой..😏🌷😇</w:t>
      </w:r>
    </w:p>
    <w:p>
      <w:r>
        <w:t>Келмейтұғын нәрсеге жаныңды қинап жылама.</w:t>
      </w:r>
    </w:p>
    <w:p>
      <w:r>
        <w:t>Бұл өмірдегі ең үлкен бақ — көргенде сүйсініп қарайтын, естігенде ерекше ұйып тыңдайтын, күлгенде шынайы күлетін және әр кездесуді тағатсыз күтетін адамды жолықтыру.</w:t>
      </w:r>
    </w:p>
    <w:p>
      <w:r>
        <w:t>Жақсылыққа жету үшін, жамандықтан өтуің керек.</w:t>
      </w:r>
    </w:p>
    <w:p>
      <w:r>
        <w:t>Қызды бақытты ету қолыңнан келмесе, өзгелерге кедергі етпе.</w:t>
      </w:r>
    </w:p>
    <w:p>
      <w:r>
        <w:t>Қыздар нәзік жанды болады.Сондықтан да, қамқор және күшті жігітті таңдайды.</w:t>
      </w:r>
    </w:p>
    <w:p>
      <w:r>
        <w:t>Кешірілмейтін істер бар...Ұмытылмайтын сөздер бар...Жақыныңның бәрі бөтенге айналатын кездер бар...</w:t>
      </w:r>
    </w:p>
    <w:p>
      <w:r>
        <w:t>Саған деген ашуым мен ренішім уақытша ғана,🙈 ал махаббатым мәңгілік...😻</w:t>
      </w:r>
    </w:p>
    <w:p>
      <w:r>
        <w:t>— Сыйластық - бәрінен жоғары!</w:t>
      </w:r>
    </w:p>
    <w:p>
      <w:r>
        <w:t>Аллаһ бұйыртса менде бір үйдің келіні боламын, жай келін емес ата-енемнің сүйікті және көршілеріне мақтан ететін келіні.</w:t>
      </w:r>
    </w:p>
    <w:p>
      <w:r>
        <w:t>Өмірдегі ең таза, пәк адамдар - Сәбилер!</w:t>
      </w:r>
    </w:p>
    <w:p>
      <w:r>
        <w:t>Кешіре білген жүрек, кек сақтаған жүректен әлдеқайда жақсы!</w:t>
      </w:r>
    </w:p>
    <w:p>
      <w:r>
        <w:t>Неге шетелдің мән-мағынасыз өлеңдерінің әрбір сөзін жаттап аламыз, ал әрбір аяты даналыққа толы құранға тіліміз келмей, жаттай алмаймыз.</w:t>
      </w:r>
    </w:p>
    <w:p>
      <w:r>
        <w:t>Мейірімді болу қиын. Қазір адамдар мейірімділікті әлсіздікке теңейді...</w:t>
      </w:r>
    </w:p>
    <w:p>
      <w:r>
        <w:t>Өмір ақымақ емес. Ол сенің өміріңе керек емес адамдарды кіргізбейді.</w:t>
      </w:r>
    </w:p>
    <w:p>
      <w:r>
        <w:t>-Жаным сен кімнің қызысың? -Папамның. -Жоқ басқа мағынада айтамын? -Ммм Маманың.) -Қырсық</w:t>
      </w:r>
    </w:p>
    <w:p>
      <w:r>
        <w:t>Өмірде ең маңызды нәрсе - отбасы.Ең әдемі нәрсе - күлкі.Ең құнды, қымбатты нәрсе - дін және сенім.Ең күшті нәрсе - ананың балаға деген махаббаты.</w:t>
      </w:r>
    </w:p>
    <w:p>
      <w:r>
        <w:t>Менің жүрегімді шындықпен жарала.Бірақ ешқашан мені өтірікпен жұбатпа.</w:t>
      </w:r>
    </w:p>
    <w:p>
      <w:r>
        <w:t>Біз шағымданып жүрген өмір, кейбір жандар үшін арман...</w:t>
      </w:r>
    </w:p>
    <w:p>
      <w:r>
        <w:t>Отбасы әркімде өзінікі болуы керек.Біреудікін бұзып, тартып ала алмайсың.</w:t>
      </w:r>
    </w:p>
    <w:p>
      <w:r>
        <w:t>Қолдайсыздар ма?</w:t>
      </w:r>
    </w:p>
    <w:p>
      <w:r>
        <w:t>Қалай ойлайсыңдар, əйелінен қорқатын еркектер көбейіп кеткен жоқ па?</w:t>
      </w:r>
    </w:p>
    <w:p>
      <w:r>
        <w:t>Мөлдіреп тұрған, мөлдір-тұнық көздеріңнен бір сезімді байқаймын.😍</w:t>
      </w:r>
    </w:p>
    <w:p>
      <w:r>
        <w:t>Бәріне өз күшіммен қол жеткіземін!</w:t>
      </w:r>
    </w:p>
    <w:p>
      <w:r>
        <w:t>Ағам барда маған ешкім тиіспес☝ Ағам аман болсын❤</w:t>
      </w:r>
    </w:p>
    <w:p>
      <w:r>
        <w:t>"Кездейсоқтық" деген ұғым жоқ.Бәрі де Алланың қалауымен!..#</w:t>
      </w:r>
    </w:p>
    <w:p>
      <w:r>
        <w:t>Ханзадалар болмайды деп жатады.Маған бәрібір.Менің жігітім-патша.</w:t>
      </w:r>
    </w:p>
    <w:p>
      <w:r>
        <w:t>Егер міндетті түрде орындалатын бір ғана тілек болса - мен мәңгілікке сені тілер едім...</w:t>
      </w:r>
    </w:p>
    <w:p>
      <w:r>
        <w:t>Жігітке керек болсаң - күреседі.Керек болмасаң оны мазалап қайтесің?!</w:t>
      </w:r>
    </w:p>
    <w:p>
      <w:r>
        <w:t>😉 Қазірден айтайын мен сияқты қырсық☺ , ерке😍 ,тəтті😋 қызды ешқашан таппайсындар😎☝💜</w:t>
      </w:r>
    </w:p>
    <w:p>
      <w:r>
        <w:t>Ұнатамын бір жанды өте қатты, Жүрегімнен сол бір жан орын апты. Алғаш көрген кезімде білмеппін ғой, Жаны сұлу пенде екен өзі тәтті.</w:t>
      </w:r>
    </w:p>
    <w:p>
      <w:r>
        <w:t>Мейірімділік бойымнан сөнбесе екен, Аллам маған жат қылық бермесе екен. Мен көрсем де біреудің қиянатын, Біреу меннен - қиянат көрмесе екен.</w:t>
      </w:r>
    </w:p>
    <w:p>
      <w:r>
        <w:t>..Бәлкім аmа-анаң қалағаныңgы бере алмаулары мүмкін, алайgа есіңgе болсын олар саған барын беріn оmыр!</w:t>
      </w:r>
    </w:p>
    <w:p>
      <w:r>
        <w:t>Жақын адамдарымыздың соққысы ешқашан есімізден шықпайды...Олар қай жерден жаралауды білді...</w:t>
      </w:r>
    </w:p>
    <w:p>
      <w:r>
        <w:t>Мен анама жақсы көретінімді айта бермеймін. Есесіне мен ол үшін бүкіл жауапкершіліктерді мойныма аламын. Оған жұмыс жасатқым келмейді.Меніңше, адамды сөзбен ғана емес, іспен де жақсы көру керек.</w:t>
      </w:r>
    </w:p>
    <w:p>
      <w:r>
        <w:t>Сен жасаған тамақты жеп, сен құйған шәйді ішкім келеді болашақта😊!</w:t>
      </w:r>
    </w:p>
    <w:p>
      <w:r>
        <w:t>Қыз баланың болашақ жұмысы: ерін таң намазына ояту, таңғы асын, киімін дайындау, үй тазалығы, ерін жылы шыраймен жұмыстан қарсы алу, ұрпақ сыйлау, тәрбиелеу, ерінің ата - анасын, туыстарын, достарын сыйлау.🌿</w:t>
      </w:r>
    </w:p>
    <w:p>
      <w:r>
        <w:t>Кез-келген уақытта, кез-келген жерде дұға ет.Алла сені әрқашан естиді...</w:t>
      </w:r>
    </w:p>
    <w:p>
      <w:r>
        <w:t>Қыздың әдемілігі, оның киген киімінде емес, оның сымбаттылығы немесе шаш үлгісінде де емес. Қыз әдемілігі - оның көздерінде,мейірімділігінде,әдемі күлкісінде, ең бастысы тәрбиесінде!🌸</w:t>
      </w:r>
    </w:p>
    <w:p>
      <w:r>
        <w:t>Үйлегенге дейін қырсық боламын.✌😊 Үйленгеннен кейін пысық боламын.☝😀</w:t>
      </w:r>
    </w:p>
    <w:p>
      <w:r>
        <w:t>Ешқашан ешкімнен кек алма, жәй ғана кешіре сал. Өмір оған өзі-ақ жазасын береді.</w:t>
      </w:r>
    </w:p>
    <w:p>
      <w:r>
        <w:t>Ин Ша Аллах! Бір күні сенің балаларыңа қамқор "Ана", саған "Аяулы жар", ал анаңа сүйікті "Келін" болармын...</w:t>
      </w:r>
    </w:p>
    <w:p>
      <w:r>
        <w:t>*******ЖАҚСЫ АДАМАямаған адалдығын басқадан,Жанын жеген, жүрегін де жасқаған.Тілерсектен су кешсе де, тік тұрған,Сен аман бол, жақсы адам."Бауыр етке" жиған жеміс бақшадан,Қайғысынан "қарын еттің" қашпаған.Тасқа тосқан алақанын ар үшін,Сен аман бол, жақсы адам.Тілеп жүрген ботасына асқақ ән,Берекесін байсал күннің шашпаған.Қараша үйге жылу берген пейілі,Сен аман бол, жақсы адам...Жан дүниесін кім көрінген баспаған,Жүрегінен жүрегіме дос табам.Тектіліктің ең бағалы айнасы,Сен аман бол, жақсы адам...Нұрлан КІШІКБАЙ</w:t>
      </w:r>
    </w:p>
    <w:p>
      <w:r>
        <w:t>Ең бастысы шыдай білу, ештемеге қарамастан мықты болу. Қиын уақыттар өтеді де кетеді, содан кейін міндетті түрде бәрі жақсы болады.</w:t>
      </w:r>
    </w:p>
    <w:p>
      <w:r>
        <w:t>😉 Қазірден айтайын мен сияқты қырсық☺ , ерке😍 ,тəтті😋 қызды ешқашан таппайсындар😎☝💜</w:t>
      </w:r>
    </w:p>
    <w:p>
      <w:r>
        <w:t>Сөйлескің келмесе айт...🌚Басқалармен сөйлесуіңе кедергі болмайын..🌚💫</w:t>
      </w:r>
    </w:p>
    <w:p>
      <w:r>
        <w:t>Жігіті жоқ қыздар жолы болмайтын, ақымақ қыздар емес! Керісінше олар ақылды. Себебi олар асықпай, өзіне лайықтысын таңдайды..😊☝🏻</w:t>
      </w:r>
    </w:p>
    <w:p>
      <w:r>
        <w:t>Тәкаппар қыздың жүрегін жаулау үшін - байлық, көлік керек.Ал қарапайым қыздың жүрегін жаулау үшін - жаның сұлу болуы керек.</w:t>
      </w:r>
    </w:p>
    <w:p>
      <w:r>
        <w:t>Қолдайсыздар ма?</w:t>
      </w:r>
    </w:p>
    <w:p>
      <w:r>
        <w:t>Ата-анама ренжіген кезімде Алланың өзі мені кешірсін...Олар менің өмірімдегі ең керекті адамдар...</w:t>
      </w:r>
    </w:p>
    <w:p>
      <w:r>
        <w:t>Ешқашан ешкімнен кек алма, жәй ғана кешіре сал. Өмір оған өзі-ақ жазасын береді.</w:t>
      </w:r>
    </w:p>
    <w:p>
      <w:r>
        <w:t>Маған сен, егер қыз бірінші қадам жасаса - сен оған шынымен де қымбатсың...</w:t>
      </w:r>
    </w:p>
    <w:p>
      <w:r>
        <w:t>Өмірде сені тура жолға жетелейтін адамды табу қиын...</w:t>
      </w:r>
    </w:p>
    <w:p>
      <w:r>
        <w:t>Әкесіз өмір қара түнек, Әке деген екінші жүрек. Өмірдің мәнін үйреткен, Әкенің орны бір бөлек. Әке деген жалғыз барың, Әке деген ұятың-арың.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