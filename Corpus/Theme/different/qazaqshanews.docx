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Кім ұтады, джиги?</w:t>
      </w:r>
    </w:p>
    <w:p>
      <w:r>
        <w:t>Көп мобильді қосымшаларда Алғашқы 7 күн тегін! Оған қоса, өз ұялы операторыңыздың мобильді қосымшасын жүктесеңіз, интернет трафигі (мегабайт) кетпейді.Толық ақпаратты мобильді қосымшаны жүктеуде нақтылап алаңыз.</w:t>
      </w:r>
    </w:p>
    <w:p>
      <w:r>
        <w:t>П: «Бәйтерек» атауын «Нұрсұлтан» деп қояйық. Бұл жобаны сіз дайындадыңыз ғой!Н: «Нұрсұлтан» емес. Атауын басқаша қойыңыздар. «Назарбаев» деп атаңыздар.П: Келістік.#дым #демеймін #шшhttps://vk.com/wall-75031742_1040155</w:t>
      </w:r>
    </w:p>
    <w:p>
      <w:r>
        <w:t>Stan.kz: Путин "Бәйтерек" ғарыш кешенін Назарбаевтың құрметіне атауды ұсындыРесей президенті Владимир Путин «Бәйтерек» ғарыштық зымыран кешенін Қазақстанның тұңғыш президенті Нұрсұлтан Назарбаевтың құрметіне атауды ұсынды.Бұл туралы Stan.kz ақпарат агенттігі «РИА Новости» агенттігіне сілтеме жасап хабарлайды. Еске сала кетсек, Елбасы сенбі күні Мәскеуге Қала күніне орай ұйымдастырылатын мерекелік шараға қатысуға барған еді. Назарбаев пен Путин халық шаруашылығы жетістіктерінің көрмесіндегі «Қазақстан» павильонын аралады. Экскурсия барысында Роскосмос басшысы Дмитрий Рогозин мен Қазақстанның цифрлық даму, инновация және аэроғарыш өнеркәсібі министрі Асқар Жұмағалиев кешенді салу процесі туралы есеп берді. Путин кешенге неліктен «Бәйтерек» атауы берілгенін сұрады. Назарбаев «Бәйтеректің» «өмір ағашы» деген мағынаны беретінін түсіндіріп, қазақ аңызын айтып берді. «Атауын «Нұрсұлтан» деп қояйық. Бұл жобаны сіз дайындадыңыз ғой», - деп ұсынды Путин.Назарбаев жобаның Ресей мен Қазақстанның серіктестігінің арқасында жүзеге асырылып жатқанын және ғарыш саласын мүлдем жаңа деңгейге көтеретінін айтты.Қазақстанның тұңғыш президенті кешеннің атауына қатысты өз нұсқасын ұсынды.«Нұрсұлтан» емес. Атауын басқаша қойыңыздар. «Назарбаев» деп атаңыздар», - деді Елбасы. Өз кезегінде Путин «келістік» деп жауап берді. Путин және Назарбаевпен бірге жаңа павильонды аралаған премьер-министр Дмитрий Медведев «мұндай атауға иеленген жобаны сапалы түрде жүзеге асыру керегін» атап өтті.https://stan.kz/putin-bayterek-garish-keshenin-nazarbaevtin-kyrmetine-ataudi-ysindi-321662/</w:t>
      </w:r>
    </w:p>
    <w:p>
      <w:r>
        <w:t>Nur.kz: Тоқаев Қытайға барып, ескі достарымен кездеседіМемлекет басшысы Қасым-Жомарт Тоқаев Қытайға алғашқы мемлекеттік сапары кезінде ескі достарымен кездеседі.Елші сапар ресми бөлім мен басқа да іс-шараларға толы болатынын айтты. "Кездесу ҚХР-ның құрылғанына 70 жыл толуы қарсаңында өтеді. Менің ойымша, бұл уақыт келісілді және кездейсоқ таңдалған жоқ. Өздеріңіз білетіндей, Қасым-Жомарт Тоқаев кеңес заманынан бері белгілі қытайтанушы ретінде ұзақ уақыт бойы Қытайда тұрып, жұмыс істеп, Қытай мен қытай халқына деген терең сезімді сезініп келеді. Сондықтан оның Қытайда болу бағдарламасына оның ескі достарымен арнайы кездесу енгізілген", - деді Қытай дипломаты. Ол сондай-ақ осы сапардың әр түрлі салалардағы екіжақты қарым-қатынастарды ілгерілету үшін маңызды екенін атап өтті. "Біздің екі елдің көшбасшылары сапар барысында екіжақты қарым - қатынастарды дамытудың жаңа контурын, сондай-ақ перспективаларын, өзара іс-қимыл бағытының басымдықтарын сипаттайды", - деді Чжан Сяо.https://kaz.nur.kz/1814985-tokaev-kytajga-baryp-eski-dostarymen-kezdesedi.html</w:t>
      </w:r>
    </w:p>
    <w:p>
      <w:r>
        <w:t>"ҚР Президентінің телерадиокешені" КЕАҚ директорлар кеңесінің төрағасы болып Қазақстан президентінің баспасөз хатшысы Берік Уәли сайланды.</w:t>
      </w:r>
    </w:p>
    <w:p>
      <w:r>
        <w:t>Оңтүстік Кореялық "Battle Trip" шоуы. Қазақстанға саяхат.Ағылшын субтитр қосып көріңіз.</w:t>
      </w:r>
    </w:p>
    <w:p>
      <w:r>
        <w:t>Нұрсұлтан Назарбаев жұмыс сапарымен Ресей Федерациясына келді.</w:t>
      </w:r>
    </w:p>
    <w:p>
      <w:r>
        <w:t>Бүгін қандай күн?7 қыркүйек 2019ж – Сенбі🗓 Халықаралық Дюшенн бұлшықет дистрофиясы туралы мағлұмат алу күні🗓 Бразилия Федеративтік Республикасының Ұлттық мейрамы - Тәуелсіздік күні (1822)🗓Мозамбикте жеңіс күні 📌🗓Пәкістанда әуе қорғаныс күштері күні</w:t>
      </w:r>
    </w:p>
    <w:p>
      <w:r>
        <w:t>"Қазақстан Барысы" жобасының авторы Арман Шораев Қазақстанда жүзеге асырғысы келетін Абылай хан ескерткішінің эскиздік жобасын көрсетті.</w:t>
      </w:r>
    </w:p>
    <w:p>
      <w:r>
        <w:t>Baq.kz: Алматыда 17,5 мың адам дәрігерлік тексеруден өттіБүгін Алматы әкімдігінің баспасөз орталығында Қоғамдық денсаулық басқармасының басшысы Қанат Төсекбаев Денсаулық айлығының қорытындысы туралы айтты, деп хабарлады қала әкімдігінің сайты.Алматы әкімі Бақытжан Сағынтаевтың тапсырмасы бойынша 1-30 тамыз аралығында Қоғамдық денсаулық басқармасы медициналық қызметтің қолжетімділігі үшін мобильді топтарды халық арасына жіберген еді. Медициналық бригадалар жаңа ықшамаудандарда, базарлар мен сауда орталықтарында болды.Іс-шаралар қаланың алпыстан астам шет аймақтарында жүргізілді, нәтижесінде 17,5 мың тұрғын тегін медициналық тексеруден өтті және дәрігерлерден кеңес алды.Медиктер холестерин мен қандағы қант деңгейін анықтады, флюорографиялық тексерулерден, ВИЧ-инфекция мен терінің созылмалы ауруларын анықтау үшін жедел тестілеуден өткізді, дене индексінің антропометриясын белгіледі, көз қысымын өлшеді.Тұрғындар мен қала қонақтарына жалпы практика, лор және кардиолог дәрігерлер көптеген кеңестер берді. ЖПД-11058, ЛОР - 4255, кардиологтар- 6899, гинекологтар- 2915, невропатологтар- 4566, офтальмологтар- 5031, хирургтар - 3138 адамды қарады. Сонымен қатар, уролог, педиатр, дерматолог, онколог, ревматолог, стоматолог, эндокринолог, әлеуметтік қызметкерлер мен психологтар қабылдау жүргізді.Флюрографиялық тексеруден 4581 адам, электрокардиографиядан 6200 адам өтті, 10424 адамның холестерин, 10885 адамның қандағы қант деңгейлері анықталды, ВИЧ-инфекциясын анықтау үшін тестілеуден 5193, терінің созылмалы ауруларын анықтаудан 3627 адам өтті, 5503 адамның көздерінің қан қысымы тексерілді.Денсаулық айлығының нәтижесі бойынша тексеруден өткен 8228 адамның мынадай сырқаттары анықталды: АҚ - 1984, ИЖА - 507, қант деңгейі көтерілгендер - 898, гиперхолестеринемиясы барлар - 615, глаукома - 203, туберкулез қаупі бар - 19, АІТ - 961, семіздік - 507, ВИЧ қаупі - 10, тыныс алу жолдарының сырқаты - 370, көз ауруы - 335, неврологиялық аурулар - 461.Медицина қызметкерлері Денсаулық айлығы барысында тұрғындар арасында Регистр арқылы тіркелу және мобильді қосымшаны орнату бойынша ақпарттық-түсіндіру жұмыстарын жүргізді.Скринингтен өту және міндетті әлеуметтік медициналық сақтандыруды енгізу бойынша ақпараттық-оқыту материалдары таратылды.https://baq.kz/news/othernews/almatyda-17-5-my-adam-d-rigerlik-tekseruden-tti/</w:t>
      </w:r>
    </w:p>
    <w:p>
      <w:r>
        <w:t>Stan.kz: Назарбаев Мәскеуде Путинмен кездеседіЕлбасы Нұрсұлтан Назарбаев Мәскеуде Ресей президенті Владимир Путинмен кездеседі. Бұл туралы тұңғыш президенттің баспасөз хатшысы Айдос Үкібай мәлімдеді, деп хабарлайды Stan.kz ақпарат агенттігі.«6-7 қыркүйекте Нұрсұлтан Назарбаев Ресей Федерациясына жұмыс сапарымен барады. Сапар барысында Елбасы Ресей президенті Владимир Путинмен кездесіп, халық шаруашылығы жетістіктерінің көрмесіндегі «Қазақстан» павильонына барады», - деп жазды Айдос Үкібай Twitter-де. Сонымен қатар Назарбаев Мәскеудегі Қала күніне байланысты мерекелік шараларға қатысады.https://stan.kz/nazarbaev-maskeude-putinmen-kezdesedi-321643/</w:t>
      </w:r>
    </w:p>
    <w:p>
      <w:r>
        <w:t>Stan.kz: Қазақстанда аптасына 4 күн ғана жұмыс істеуіміз мүмкін бе?Вице-премьер Бердібек Сапарбаев Қазақстандағы аптасына 4 күн ғана жұмыс кестесі мәселесіне жауап берді, деп хабарлайды Stan.kz ақпарат агенттігі.«Мұндай жұмыс кестесі біздің елге келмейді. Өйткені бізге экономикамызды дамыту керек. Басқасын қайдам, бізге қазір жұмыс күші жетпей тұр. Сондықтан алдымен жұмыс күшін нығайтуымыз керек», – деді Бердібек Сапарбаев Ұлттық кеңес отырысында.Мамандар аз күндік жұмыс кестесі жүйке жүйесі аурулары мен семіздіктің санын арттыруы мүмкін деп есептейді. Ресейлік терапевт-дәрігер Елена Тихомирова болса, артық демалыс адамды еріншектікке әкеп соқтыруы мүмкін екенін айтады.https://stan.kz/kazakstanda-aptasina-4-kun-gana-zhymis-isteuimiz-mumkin-be-321634/</w:t>
      </w:r>
    </w:p>
    <w:p>
      <w:r>
        <w:t>⚽ ФУТБОЛ. EURO-2020 турнирінің іріктеу кезеңі.🗓 БҮГІН ⏰ 21:50 (Нұр-Сұлтан)🇨🇾 КИПР - ҚАЗАҚСТАН 🇰🇿💻 Тікелей эфир: QAZSPORT 💿</w:t>
      </w:r>
    </w:p>
    <w:p>
      <w:r>
        <w:t>Тағы да өрт!Алматыда "Барахолка" базары өртеніп жатыр</w:t>
      </w:r>
    </w:p>
    <w:p>
      <w:r>
        <w:t>Зимбабвені 37 жыл басқарған президент Роберт Мугабе 95 жасқа қараған шағында қаза болды.Роберт Мугабе Зимбабвені 1980 жылдан бастап 2017 жылға дейін басқарған болатын.</w:t>
      </w:r>
    </w:p>
    <w:p>
      <w:r>
        <w:t>Stan.kz: Тоқаев Қытай зауыттары мәселесіне қатысты қазақстандықтарға жауап бердіМемлекет басшысы Қасым-Жомарт Тоқаев президент жанындағы қоғамдық сенім ұлттық кеңесінің алғашқы отырысында қытай зауыттарындағы жағдайға түсінік берді.«Жақында жер шетелдіктерге сатылады немесе шет мемлекеттің 55 ескі зауыттары тасымалданады, мыңдаған шетелдік жұмысшылар тартылады деген қауесет тарады.Біздің адамдар мұндай нәрселерге алданып қалмауы керек. Мұндай қауесеттер адамдардың патриоттық көңіл-күйлерін шебер басқаратын, соның ішінде эмоционалды, үрейлі адамдарды өздерінің нақты мақсаттарына жету үшін пайдаланатын зұлым адамдардан шығады», - деді президент.Оның айтуынша, мұндай айла-шарғы геосаясаттың бір бөлігі екенін түсіну керек, оның мақсаты халықтың бірлігін бұзу, Қазақстандағы жағдайды тұрақсыздандыру.«Біздің халқымыз дана, өз ақылымен өмір сүре алады. Биліктің міндеті қоғаммен сұхбаттасу жолында мемлекеттік саясаттың мақсаттары мен міндеттерін түсіндір. Ортақ пікірлер мен ұсыныстарға құлақ асыңыз және құрметтеңіз. Тағы да айтамын, біз жерді ешкімге бермейміз және біз әрдайым халықты тыңдаймыз», - деп түйіндеді мемлекет басшысы.https://stan.kz/tokaev-kitay-zauittari-maselesine-katisti-kazakstandiktarga-zhauap-berdi-321614/</w:t>
      </w:r>
    </w:p>
    <w:p>
      <w:r>
        <w:t>Stan.kz: Қазақстанда несиесі бар отбасының 600 мың теңгеге дейін қарызы кешіріледіБұрын үш миллион теңгеге дейінгі несие алған ерлі-зайыптылардың негізгі қарызының 600 мың теңгеге дейін өтелуі мүмкін. Бұл туралы еңбек және халықты әлеуметтік қорғау вице-министрі Светлана Жақыпова айтты.«Қоғамда көптеген сұрақтар туындайды, егер ерлі-зайыптылардың және зайыбының несиесі болса, бұл несие қалай өтеледі. Үкімет қаулысымен бекітілген ережелерге сәйкес, несие ерлі-зайыптылардың екеуіне де қайтарылады, егер олар шарттарға сәйкес келсе - екі несие де үш миллион теңгеден аспаса. Бұл жағдайда бұл отбасына 600 мың теңгеге дейін өтеледі », - деді ол 29 тамыздағы баспасөз мәслихатында.Вице-министр бұрын айыппұлдар мен өсімпұлдар өндірілген азаматтардың санаттары анықталғанын, егер несие сомасы үш миллион теңгеден аспайтын болса, 300 мың теңгеден асатын несиелер қайтарылатындығын еске салды.Борыштық жүктемені азайтуға құқығы бар категориялар: көп балалы отбасылар, асыраушысынан айрылған отбасылар, мүгедек балаларды тәрбиелеп отырған отбасылар, 18 жастан асқан мүгедек жандар, атаулы әлеуметтік көмек алушылар, 29 жасқа дейінгі жетім балалар, ата-анасынан айырылғандар, қамқоршылар. Кепілсіз тұтынушылық несиелер, банктер мен микроқаржы ұйымдарының несиелері бар барлық азаматтардың қарызы қарастырылады.https://stan.kz/300-min-tenge-emes-kazakstanda-nesiesi-bar-otbasinin-600-min-tengege-deyin-karizi-keshiriledi-321605/</w:t>
      </w:r>
    </w:p>
    <w:p>
      <w:r>
        <w:t>Абаев Қытайларға жер сату туралы📌</w:t>
      </w:r>
    </w:p>
    <w:p>
      <w:r>
        <w:t>Бүгін қандай күн?6 қыркүйек 2019ж – Жұма🗓Болгария Республикасының Мемлекеттік мейрамы - Шығыс Румелиямен бірігу күні 🗓 Пәкістанда қорғаныс немесе армия күні🗓АҚШ-та кофе балмұздағы күні 🗓Болгарияда бірлік күні🗓Ресей ІІМ экстремизмге қарсы тұру бөлімшелері күні🗓 Футболдан Кипр - Қазақстан матчы өтетін күн</w:t>
      </w:r>
    </w:p>
    <w:p>
      <w:r>
        <w:t>Inform.kz: Маңғыстау облысында 3,6 млн тонна мұнай қалдығы қайта өңделедіАтырауда Президент Қасым-Жомарт Тоқаевтың төрағалығымен мұнай-газ саласын дамыту мәселелеріне арналған кеңейтілген кеңес өтті, деп хабарлайды ҚазАқпарат тілшісі. «Маңғыстау облысындағы өзекті экологиялық проблемалардың бірі ондаған жылдар бойы қордаланған мұнай қалдықтары болып табылады. Экология, геология және табиғи ресуртар министрлігі барлық 3,6 млн тонна мұнай қалдығын қайта өңдеу туралы «ҚазМұнайГаз» компаниясымен меморандумға қол қойды. Жұмыстар 2023 жылы аяқталуы тиіс», - деді Экология, геология және табиғи ресуртар министрі Мағзұм Мырзағалиев Атырауда мұнай-газ саласын дамыту жөнінде өткен кеңесте. https://www.kazinform.kz/kz/mangystau-oblysynda-3-6-mln-tonna-munay-kaldygy-kordalangan_a3563059</w:t>
      </w:r>
    </w:p>
    <w:p>
      <w:r>
        <w:t>Nur.kz: Астанада газ баллонынан уланған тоғыз оқушы ауруханаға түстіЕлордадағы мектептердің бірінде тоғыз оқушы газдан уланып, ауруханаға түсті деп хабарлайды Нұр-Сұлтан қаласының қоғамдық денсаулық сақтау басқармасына сілтеме жасаған ҚазАқпарат."2019 жылдың 5 қыркүйегінде сағат 17:01-де "103" пультіне Иманбаева, 4 мекенжайында орналасқан №54 орта мектептен "Уландырғыш заттан зардап шегу" дерегі бойынша хабар келіп түсті. Мектеп директорының айтуынша, мектеп оқушыларына сынып ішінде газ баллоны шашылған. Сағат 17:14-те жедел жәрдем қызметінің 3 бригадасы мектепке жетті", - делінген басқарма хабарламасында.Оқиғадан 5-сыныпта оқитын 8 бала зардап шеккен. Жедел жәрдем оларды №2 қалалық ауруханаға жеткізген."Тексеруде 9 баланың жағдайы қанағаттанарлық деп бағаланды. Олардан жөтел, бас айналу, көзден жас ағу, әлсіздік белгілері байқалған. Барлық балалар маман тексеруінен өтіп, сараптамаға қан тапсырды. Қазіргі уақытта балалар №2 қалалық аурухананың қабылдау-диагностикалық бөлімінің жіті бақылауында", - деп хабарлады қалалық қоғамдық денсаулық сақтау басқармасы. https://kaz.nur.kz/1814836-astanada-gaz-ballonynan-ulangan-togyz-okusy-auruhanaga-tsti.html</w:t>
      </w:r>
    </w:p>
    <w:p>
      <w:r>
        <w:t>Baq.kz: Шығыс Қазақстанда тұрғыны аз 8 ауыл таратылатын болдыБұл жөнінде бүгін облыстық әкімдікте өткен қоғамдық тыңдау барысында белгілі болды, деп хабарлады Алтайньюс.Қоғамдық кеңес мүшелерінің назарына ұсынылған қаулы жобалары бойынша Көкпекті, Күршім және Шемонаиха аудандарындағы бүгінде тұрғындар саны 50 адамнан аз әрі мектебі мен фельдшерлік пункті жоқ 8 елді мекен ауыл мәртебесінен айырылмақ.Атап айтсақ, Көкпекті ауданының Биғаш ауылдық округіне қарасты Комсомол, Қойгелді Аухадиев атындағы ауылдық округтің Кіші Бөкен елді мекендері ауыл мәртебесінен айырылса, Күршім ауданында бұл тізімге Алтай, Діңгек, Жылытау, Қарабұлақ, Тентек ауылдары ілінеді. Сондай-ақ Шемонаиха ауданының Октябрь ауылдық округіне қарасты Садовое ауылы да таратылуға жатады.https://baq.kz/news/othernews/shygys-kazakstanda-turgyny-az-/</w:t>
      </w:r>
    </w:p>
    <w:p>
      <w:r>
        <w:t>Baq.kz: «Нұр-Сұлтан» шекара кемесі теңізге жіберілдіБұл туралы Маңғыстау облысы әкімінің баспасөз қызметі хабарлады.Еліміздің теңіз қақпасы саналатын халықаралық Ақтау теңіз портында Ұлттық қауіпсіздік комитетінің төрағасы Кәрім Мәсімов «Нұр-Сұлтан» шекара кораблі экипажына салтанатты түрде әскери-теңіз шекара туы мен кеменің құрметті атауын тапсырды.206 борт нөмірлі бұл жоба ҚР Президентінің Жарлығымен 2018 жылы жасалған. Заманауи гидроакустикалық жүйемен жабдықталған кеме тек мемлекеттік шекараның Каспий теңізінің үстін ғана емес, су астын да күзетіп, мұнай-газ кешендерінің қауіпсіздігін де сенімді түрде қамтамасыз ете алады.Кәрім Мәсімов өз сөзінде әскери қызметшілерді атаулы оқиғамен құттықтап, олардың ұлттық қауіпсіздікті қамтамасыз ету ісіне қосқан үлестерінің маңыздылығын атады, мемлекетіміздің теңіз шебін қорғауда жаңа жетістіктер тіледі.Сонымен қатар, облыс әкімі Серікбай Трұмов бүгінгі шараның еліміз үшін маңыздылығын атап өтіп, шекара қызметкерлеріне мемлекетіміздің шекарасын берік ұстауға қосқан үлестері үшін алғысын білдірді.«Ел Президенті, ҚР Қарулы Күштерінің Бас Қолбасшысы Қасым-Жомарт Тоқаев өзінің 2 қыркүйектегі Қазақстан халқына Жолдауында «Отанына адал, кәсіби тұрғыдан дайындалған офицерлер мен әскери қызметшілері бар армиямыз жаңа геосаяси жағдайларда ел қауіпсіздігіне қауіп төндіретін қатерлерге тойтарыс беруге дайын болуы керек» деп шегелеп айтқан болатын. Сонымен бірге, әскери қызметтің беделін арттырып, Қарулы Күштердің материалдық базасын нығайту қажеттігін атап өтті. Бүгінгі шара сол игі істердің бастамасы болып отыр, - деді аймақ басшысы.https://baq.kz/news/othernews/n-r-s-ltan-shekara-kemesi-te-izge-zhiberildi/</w:t>
      </w:r>
    </w:p>
    <w:p>
      <w:r>
        <w:t>Stan.kz: Қазақстанда оқушылар сыныпты өздері жуатын боладыҚазақстанда оқушылар техникалық қызметкерлердің орнына сыныпты жууға кіріседі. Сыбайлас жемқорлыққа қарсы қызмет жапондық жүйеде қазақстандық мектеп оқушыларын оқытудың жаңа әдісі туралы айтты.Сабақтан кейін техникалық қызметкерлердің орнына оқушылар сыныпты өздері жинайды. Бұл тәжірибе қазірдің өзінде Нұр-Сұлтанның №80 мектебінде енгізілген. Өткен жылы елордалық мектепте жапон әдісі енгізілген болатын - енді бірінші ауысымның 7-11 сынып оқушылары екінші ауысымның оқушылары үшін тазарту жұмысын өздерін жасайды.«Біз балаларды еңбекке және басқа адамдардың жұмысына құрметпен қарауымыз керек. Әрине, біз техникалық қызметкерлерден бас тартқан жоқпыз, өйткені олар жалпы тазалық жұмыстарын жүргізуі керек. Шынымды айтсам, бір ата-ана бұған қарсы болды - ол қызын тазартуға рұқсат бермейтінін айтты. Біз ешкімді мәжбүрлемейміз деп жауап бердік - бәрі ерікті түрде болады. Бұл бастаманы барлық ата-аналар қолдады. Біздің мектепте оқиды 1906 бала», - деді мектеп директоры.Сыбайлас жемқорлыққа қарсы қызмет брифингінде Қазақстанның басқа мектептері осы тәжірибеден сабақ алады деп үміттенеміз деп қосты.«Жапонияда балалар өздері тазалау жұмысын жүргізеді - бұл мәдениет. Футболдан Әлем Кубогында жанкүйерлердің өзі отырған жерін қалай тазалағанын барлығы біледі, жапон ойыншылары солай істеді - олар осылайша «ойын үшін рахмет» деген белгісін білдірді.Бұл олардың дәстүрі. Қазақстандағы мектептер осы тәжірибеден сабақ алады деп сенеміз. Біз осы тәжірибені іске асыру тетіктері туралы кеңес беруге дайынбыз », - деді Данияр Сабырбаев.https://stan.kz/kazakstanda-okushilar-sinipti-ozderi-zhuatin-boladi-321595/</w:t>
      </w:r>
    </w:p>
    <w:p>
      <w:r>
        <w:t>Жазды сағындым ))</w:t>
      </w:r>
    </w:p>
    <w:p>
      <w:r>
        <w:t>Holanews.kz: Нұр-Сұлтанда аналар депутат Божконың тізерлеп кешірім сұрауын талап еттіЕлордада бір топ аналар Ақорда маңына келіп Мәжіліс депутаты Владимир Божконың айтқан сөзі үшін кешірім сұрауын талап етті, деп хабарлайды Азаттық. Олар «Көп балалы аналарға айтқан сөзі үшін тізерлеп кешірім сұрасын және депутаттық қызметінен кетсін» дейді. Мәжіліс төрағасының орынбасары Владимир Божко қыркүйектің 3-і күні Қазақстан халықтары ассамблеясының отырысынан кейін Tengrinews.kz сайтына берген сұхбатында, "Биліктің не істеп жатқанын көріп, түсіну керек. Үш жылдың ішінде әлеуметтік көмек 17 есе өскен. Осыдан-ақ түсінуге болады. Осы үшін мемлекетке тізерлеп, алғыс айту керек. Адам жұмыс істемейді, кейін "бұған бәрін бер" деп шыға келеді. Ондай адамды "стойлоға" (мал қорадағы орын - ред.) қоятын қоғам пікірі болу керек" деді. Аналар Божконың шығуын, өз сөзіне түсініктеме беруін талап етті. Алайда мәжіліс депутаты шыққан жоқ. Оларды арнайы жасақ өкілдері Ақордаға қарай өткізбей, қоршап тұрды. «Божконың сөзі - көп аналарды қорлау. Бізді малға теңеп жатыр. Біз билікке не үшін алғыс айтуымыз керек? Президент [Қасым-Жомарт Тоқаев] оларға халыққа шығып, диалог орнатыңдар деген. Шенеуніктер қайда? Бізге ешкім шыққан жоқ. Божко шықсын. Ондай депутат бізге керек емес», - деді Данагүл Каткенова.https://holanews.kz/view/news/41674</w:t>
      </w:r>
    </w:p>
    <w:p>
      <w:r>
        <w:t>Биліктің не істеп жатқанын көріп, түсіну керек. Үш жылдың ішінде әлеуметтік көмек 17 есе артты. Тек осының өзі үшін мемлекетке тізерлеп, алғыс айтулары қажет. Адам жұмыс істемейді, кейін "бұған бәрін бер" деп шыға келеді. Ондай адамды мал қораға қоятын қоғам пікірі болуы тиіс!Мәжіліс депутаты Владимир Божко</w:t>
      </w:r>
    </w:p>
    <w:p>
      <w:r>
        <w:t>Сізге футбол көрген көбірек ұнай ма, әлде UFC ма?</w:t>
      </w:r>
    </w:p>
    <w:p>
      <w:r>
        <w:t>Baq.kz: Димаш Құдайберген Нью-Йоркте жеке концертін береді2019 жылы 10 желтоқсанда Нью-Йорктегі (АҚШ) «Barclays Center» аренасында әлемдік жұлдыз Димаш Құдайбергеннің (DQ) жеке концерті “Арнау” бағдарламасымен өтеді. Концертті ұйымдастырушы Қазақстан Республикасының Мәдениет және спорт министрлігі. Концерт АҚШ-тағы Қазақстан Республикасының мәдени күндері аясында және Жастар жылы-2019 шеңберінде өтпек. Димаш Құдайберген – «Халық сүйіктісі» Ұлттық премиясының лауреаты, Қазақстан Республикасы Президентінің «Қазақстан халқының бірлігін нығайтуға лайықты үлес қосқаны үшін» құрмет грамотасымен марапатталған. 2016 жылы Қазақстан Республикасының Тұңғыш Президенті – Ұлт Көшбасшысының мәдениет саласындағы Мемлекеттік стипендиясын иеленген. «Димаштың концертін АҚШ-та ұйымдастыру біз үшін үлкен мәртебе. Қазақстанның алтын дауысы, Димаш өнер көрсеткен барлық елдегідей, Американың ерке жұртын тәнті ететініне сенімдіміз», - деп атап өтті ҚР Мәдениет және спорт министрі Ақтоты Раимқұлова.Бұл Американың танымал режиссерлерінің қазақстандық режиссерлермен және хореграф-қоюшылармен біріккен жұмысы болатынын атап өту керек. Жобаның аса құнды тәжірибесі Қазақстанда осы бағытты дамытуға мүмкіндік береді және мәдениетімізді жаңа әлемдік деңгейге көтереді.Естеріңізге сала кетсек, 2018 жылы қарашада ҚР Мәдениет және спорт министрлігінің қолдауымен Димаш Құдайбергеннің Лондондағы алғашқы жеке концерті болды. Оған әншінің табынушылары әлемнің түкпір-түкпірінен жиналды, ал билеттер рекордты қысқа мерзімде сатылып кетті.Билеттердің сатылымы жақында басталады.https://baq.kz/news/othernews/dimash-nyu-yorkte-zheke-kontsertin-beredi/</w:t>
      </w:r>
    </w:p>
    <w:p>
      <w:r>
        <w:t>Нұрболхан Шарапов отбасын құрды</w:t>
      </w:r>
    </w:p>
    <w:p>
      <w:r>
        <w:t>Мейрамбек Бесбаев:— Өнердің ішінде жүрген, мәселелерді білетін, соның ішінде жүрген адамдардың барғаны дұрыс шығар деп ойлаймын. Өйткені бізде шешілмеген мәселе толып жатыр. Соның барлығын шешуге атсалысады деген үлкен үміт бар.</w:t>
      </w:r>
    </w:p>
    <w:p>
      <w:r>
        <w:t>Baq.kz: Туристер үшін ең қауіпсіз елдер тізімі аталдыФинляндия туристер үшін ең қауіпсіз мемлекет ретінде аталды. Екінші және үшінші орында Исландия мен Оман."Финляндия туристер үшін ең қауіпсіз мемлекеттердің бірі болып саналады", - делінген дүниежүзілік экономикалық форумда оқылған "The Travel and Tourism Competitiveness Report 2019" баяндамасындаТуристік бәсекеге қабілеттілік рейтингі халықаралық ұйымдардың мәліметі мен жүргізілген зерттеу нәтижелері бойынша жасалған. Қауіпсіз елдер үштігіне Исландия мен Оман кірді. Ал алғашқы қауіпсіз он мемлекет қатарына Швейцария, Гонконг, БАӘ, Люксембург, Португалия мен Жаңа Зеландия енді.Ал туристер үшін қауіпті елдер қатарында Сальвадор, Нигерия, Йемен, Венесуэла мен Гондурас бар. https://baq.kz/news/othernews/turister-shin-e-auipsiz-elder-tizimi-ataldy/</w:t>
      </w:r>
    </w:p>
    <w:p>
      <w:r>
        <w:t>[club75031742|Жаңалықтар]: Қытайдың Қазақстандағы өкілетті Елшісі Чжан Сяоға жауап немесе біздің билікке сенуге бола ма?Елшінің сөзіне сенсек, 55 жоба деген бар. «Олар 55 жобаның қайдан шыққанын, қандай жобалар екенін және олардың мемлекеттік сараптамадан қалай өтіп жатқанын, үкіметаралық ортақ комиссия әрбір жобаны қалай іріктейтіні туралы айтып берді», – деді Чжан. Ол жобаларды еларалық ортақ комиссия іріктейді. Тіпті, жобалар мемлекеттік сараптамадан да өтіп жатыр. Ал 2 қыркүйекте ҚР Сыртқы істер вице-минтистрі Ермек Көшербаев инвестиция тарту туралы брифинг өткізген. Сол жиында жаңағы Көшербаев Қытайдың Қазақстанға 55 зауыт салатыны туралы әңгіменің мүлде болмағанын айтқан.«Мұндай хабарды блогерлер whatsapp арқылы таратып жүр, алайда мұндай бағдарлама атымен жоқ. Ескі зауыттарды ешкім көшіріп алып келмейді. Арнайы бірлескен комиссия бар, мұнда бар жобалар іріктеу мен сараптамадан өтеді. Әрі көбіне мұндай жобаларды жеке кәсіпкерлер жүзеге асырады. Сондықтан ешкім мұнда ескі зауыттарды көшіріп алып келмейді. Тіпті олар қалаған күннің өзінде біздің комиссия оған мүмкіндік бермейді», – деген еді қазақ шенеунік. 2019 жыл. 29 сәуір. Қазақстанның бұрынғы президенті Нұрсұлтан Назарбаев Қытайға барды. Әлгі ҚХР төрағасы Си Цзиньпин «Достық» орденімен марапаттаған кез. Нұрсұлтан Назарбаев «Бір белдеу, бір жол» форумына қатысқан. Кейін қытай басылымына сұхбат берген. Сол сұхбатында Қытайдың Қазақстандағы 55 ірі жобасының 15-і өз жұмысын бастағанын, 11 нысан биыл пайдалануға берілетінін айтқан. Ал кеше Маңғыстау облысы әкімі Серікбай Тұрымов «Зауыт салуға рұқсат берілген жоқ» деп сөйледі. «55 қытай зауыты кіретін бізде мемлекеттік бағдарлама жоқ. Зауыт салуға рұқсат берілмеді. Бізге өнім өңдеу керек. Бірақ Қытай емес. Ресей, АҚШ, Иран басқа да елдермен қарым-қатынасымыз бар. Қазақстан өзімен-өзі дами алмайды. Басқа елдермен жан-жақты қарым-қатыста дамиды. 55 зауыт бұл жерге салынбайды», – деген еді Тұрымов. Сонымен кім өтірікші? Әлде біз шынымен естен ауыстық па? Елбасының сөзіне сенсек, зауыттар бар, тіпті кейбірі жұмыс жасап жатыр. Елші мен министр Көшербаевтың сөзіне сенсек, жобалар бар, бірақ оларды мемлекеттік комиссия електен өткізіп жатыр. Демек, әлі қолданысқа берілмеген. Әкімнің сөзіне сенсек, ондай зауыт атымен жоқ. https://abai.kz/post/96986. "Жаңалықтар" парақшасына лайықталып өңделді</w:t>
      </w:r>
    </w:p>
    <w:p>
      <w:r>
        <w:t>"Голос. Дети" байқауының финалисі Ержан Максим енді Мәскеу қаласында тұратын болады. Бұл туралы анасы Гүлмира Әлібек айтып берді. Ол ұлының Игорь Крутойдың мектебінде білім алатынын жеткізген. Қазақстандық отбасы Ержанның болашағы үшін шетелде тұруға шешім қабылдапты.</w:t>
      </w:r>
    </w:p>
    <w:p>
      <w:r>
        <w:t>Қытайдың Қазақстандағы өкілетті Елшісі Шыжан Сиау:— Өз билігіңнің кәсібилігі мен құзыреттілігіне сенімсіздік білдіріп отырған сендердің естерің дұрыс па?</w:t>
      </w:r>
    </w:p>
    <w:p>
      <w:r>
        <w:t>Бүгін қандай күн?5 қыркүйек 2019ж – Бейсенбі🗓Ахмет Байтұрсынов туылған күн (1872-1937)🗓Ақын Жұбан Молдағалиев туылған күн (1920-1988)🗓Халықаралық қайырымдылық күні🗓Египетте инженерия күні</w:t>
      </w:r>
    </w:p>
    <w:p>
      <w:r>
        <w:t>Alashainasy.kz: Президент «Азия алыбы» әдеби сыйлығын тағайындауды ұсындыТұңғыш рет ұйымдастырылған алқалы жиынның ашылу салтанатына Мемлекет басшысы Қасым-Жомарт Тоқаев қатысты.Президент өз сөзінде «Азия қаламгерлері туындыларының біртұтас электронды кітапханасын құратын уақыт жетті», - деді.Бұл Азияның теңдессіз дүниетанымы жинақталған баға жетпес асыл қазынасының есігін жер жүзіне айқара ашатын құнды дүние болмақ. Осындай игі бастамаларды іске асыру – қаламгерлерімізді біріктіріп, Азия әдебиетін жаңа белеске шығаратынын Қасым-Жомарт Тоқаев ерекше атап өтті. Сондай-ақ алдағы уақытта «Азия алыбы» әдеби сыйлығын тағайындауды ұсынды.Қасым-Жомарт Тоқаев, Қазақстан Республикасының Президенті:– Алдымен «Азия қаламгерлері» форумы шығармашылық қауымның маңызды диалог алаңына айналуы керек. Бұл маңызды шара Азия елдерінде қуатты түрде өтуі қажет деп санаймын. Адамзатты толғандырған күрделі мәселелер дәл осындай алаңдарда ортаға салынуы тиіс. Азияны бүкіл әлемдік рухани даму орталығы ретінде дамыту айрықша маңызды. Сондықтан әдеби үдерістерді жаңғырту үшін жағдай жасау – басты міндеттердің бірі. Осы мақсатта «Азия алыбы» әдеби сыйлығын тағайындаған жөн. Әлемдегі әйгілі сыйлықтар секілді бұл марапаттың да беделін арттыруға күш салуымыз керек.Сонымен қатар Мемлекет басшысы біздің халқымыз рухани мұраларын сақтап, ұлттық тарихын зерттеуге, мәдениетті жан-жақты қолдауға әрдайым мән беретінін, бұл берік ұстаным тәуелсіз Қазақстанда жаңа сипат алып жатқанын тілге тиек етті.Атап өтейік, тұңғыш рет ұйымдастырылып отырған форум 300 ақын-жазушының басын қосты. Оның ішінде Азияның 38 елінен 70-ке жуық қаламгер, олардың арасында Нобель сыйлығының номинанттары, Букер және ASEAN жүлдесінің лауреаттары, жазушылар одағы мен қауымдастықтардың төрағалары бар.https://alashainasy.kz/society/prezident-aziya-alyibyi-adebi-syiylyigyin-tagayyindaudyi-usyindyi-127815/</w:t>
      </w:r>
    </w:p>
    <w:p>
      <w:r>
        <w:t>Nur.kz: Хабиб Нурмагамедовтың алдағы жекпе-жектен қанша табысқа кенелетіні белгілі болдыРесейлік спортшы Хабиб Нурмагамедов Дастин Порьемен өткізетін жекпе-жегінен 6 млн доллардан астам табыс табады деп хабарлайды Eurosport.ru-ға сілтеме жасаған KAZ.NUR.KZ.Айта кетейік, Конор Макгрегормен өткізген жекпе-жегінде спортшының гонорары 2 млн долларды құраған."Жекпе-жектің гонорары Макгрегормен өткен кездесуден 3-3,5 есе көп. Біз тиын-тебен үшін төбелеспейміз, өз құнымызды білеміз. Біз үшін 2 млн доллар аздау, себебі қазір біз ең мықтымыз.Біз үздіктерді жеңдік, ары қарай да үздіктермен жекпе-жекке шығуға дайынбыз және де біз танымал екенімізді білеміз. Залға шыққанда Порьені қалай, ал Хабибті қалай қарсы алатынын көресіздер", – дейді спортшының әкесі.Еске сала кетейік, Хабиб Нурмагомедов пен Дастин Порье арасындағы жекпе-жек 7 қыркүйекте Абу-Даби қаласында өтеді.https://kaz.nur.kz/1814591-habib-nurmagamedovty-aldagy-zekpe-zekten-kansa-tabyska-keneletini-belgili-boldy.html</w:t>
      </w:r>
    </w:p>
    <w:p>
      <w:r>
        <w:t>Stan.kz: Шымкентте үш жасар баланы пойыз қағып кеттіАлынған жарақаттардың салдарынан бүлдіршін қөз жұмды. Бұл туралы Stan.kzақпарат агенттігі Otyrar.kz басылымына сілтеме жасап, хабарлайды. Қайғылы оқиға 3 қыркүйекте Шымкент және Қызылсай станциясының арасында орын алды.Кешкі сағат 19.39-да темір жолдар арқылы техникалық өту кезінде пойыз үш жасар баланы қағып кетті. Ол оқиға орнында көз жұмды. Үйдегілер өз жұмыстарымен айналысып жатқанда бүлдіршін далаға шығып кеткен. Қайғыдан қан жұтқан ана екінші баласына екіқабат, қазір ауруханада жатыр. "Тергеу жұмыстары жүргізіліп жатыр. Қылмыстық кодекстің 344-ші бабы (Темiржол, әуе, теңіз немесе өзен көлiгi жүрісі немесе оларды пайдалану қауiпсiздiгi қағидаларын бұзу) бойынша іс қозғалды", — дейді Шымкент станциясындағы тергеу бөлімінің тергеушісі Ердәулет Садықов. Бұл баб бойынша екі жылдан жеті жылға дейін бас бостандығынан айыру жазасы қарастырылған. Сонымен қатар, айыпталушы лауазымды қызметтерді атқара алмайды.https://stan.kz/kazakstandiktar-end-sms-arkili-zeynetaki-rasimdey-aladi-321552/</w:t>
      </w:r>
    </w:p>
    <w:p>
      <w:r>
        <w:t>Baq.kz: 37 мыңнан аса атыраулықтың қарызы кешірілдіҚР Президенті Қасым-Жомарт Тоқаевтың «Қазақстан Республикасы азаматтарының қарыздық жүктемесін азайту жөніндегі шаралар туралы» Жарлығын жүзеге асыру жұмыстары Атырау облысында да қарқынды жүргізіліп жатыр. Нақтырақ айтсақ, осы уақыт ішінде 37 335 атыраулықтың екінші деңгейлі банктер мен микроқаржы ұйымдары алдындағы қарыздары бойынша өсімпұлдары мен айыппұлдары кешірілген.Ұлттық Банктің Атырау облысы бойынша филиалының мәліметінше, кешірілген өсімпұлдар мен айыппұлдардың жалпы мөлшері 1 млрд. 429 млн теңгені құрады.Еске сала кетейік, 26 маусымда Мемлекет басшысы кейбір қазақстандықтардың негізгі қарыздары немесе өсіпмұлдары мен айыппұлдары бойынша қарызын кешіруге байланысты тапсырма берген еді. Кейін Үкімет Жарлықты жүзеге асыру механизмін ұсынды.https://baq.kz/news/othernews/37-atyrau-keshirildi/</w:t>
      </w:r>
    </w:p>
    <w:p>
      <w:r>
        <w:t>Baq.kz: Отандық балуандар UWW рейтингінде үздік төрттікке ендіБіріккен күрес әлемі (UWW) Нұр-Сұлтандағы әлем чемпионаты қарсаңында балуандар рейтингін жаңартты, деп жазады Olympic.kz. Грек-рим күресінен 67 келіде белдесетін Мейіржан Шермаханбет өз салмағындағы үздік төрттікке енді. Бұл салмақта ресейлік Артем Сурков көш бастап тұр. Еркін күрестен рейтингтегі ТОП-4 қатарында Нұрислам Санаев пен Нұрғожа Қайпанов бар. 57 келідегі Нұрислам Санаев төртінші орында тұр. Ал Нұрғожа Қайпанов өз салмағында екінші сатыда. Әйелдер күресінен Марина Седнева (55 келі), Айна Теміртасова (65 келі) және Жәмила Бақберген (72 келі) рейтингте жоғары көрсеткішке ие. Балуан қыздардың барлығы да әлемдік рейтингтің екінші сатысына орналасқан.https://baq.kz/news/othernews/otandyq-baluandar-uww-reytinginde-uzdik-torttikke-endi/</w:t>
      </w:r>
    </w:p>
    <w:p>
      <w:r>
        <w:t>Massaget.kz: Facebook әлеуметтік желісі лайктан бас тартуы мүмкінFacebook әлеуметтік желісін жасаушылар лайктан бас тартуды қолға алды. Қазір лайксыз режим тестіден өтуде. TechCrunch басылымының мәліметінше, Android платформасындағы Facebook қосымшалары лайксыз режимге көшіп жатыр. Сондай-ақ бұдан былай мессенджердің қолданушылары лайктың жалпы санын көре алмайды. Осы қадам арқылы Facebook қолданушыларын лайкқа тәуелділіктен арылтуға тырысып көрмек. Бұған дейін мұндай қадамға Instagram және Twitter желілері барған еді. Instagram-ның әзірлеушілері осындай жол арқылы қолданушылардың назарын негізгі контентке аудармақ. Себебі біреудің лайк саны біреудің көңіл-күйін бұзуы мүмкін. Бұл бәсекелестік психологиялық ауытқуға шалдықтырып та жатыр. Мұның әсерінен балалардың ой-санасы да улануда. Мұны ескерген компания өкілдері бұдан шығар жол таппақ. Ал жақында ТМД елдерінде танымал ВКонтакте желісі де трендке ілесе түсті.5 тамыз күні кейбір ВК қолданушылары лайктың өздігінен жоғалып кеткенін байқаған. Артынша компания өкілдері мұның жүйедегі қателік емес екенін, әдейі жасалған қадам деп түсіндірді.https://massaget.kz/layfstayl/tehno/zhaalytar/58518/</w:t>
      </w:r>
    </w:p>
    <w:p>
      <w:r>
        <w:t>Қытайдың Қазақстандағы елшісі Чжан Сяо: "Сіздердің естеріңіз дұрыс па?"Қытайлық 55 жобаның біреуін мысалға келтіргім келеді. Бұл былтыр мен барған Шымкент мұнай өңдеу зауыты. Зауыт ескі, Кеңес заманында салынған. Қайта құру және модернизациялау алдында ол қазіргі технологиялық стандарттарға сәйкес келмеді. Ол шығарылатын өнімнің сапасы жағынан да, шығарындылары жағынан да ескірген.Зауыт осы аймақтағы ауаны ластаудың негізгі көзі болды. Біздің бірлескен жұмысымыз бен күш-жігеріміздің арқасында зауыт толығымен жаңартылып, жаңа келбетке ие болды. Ол толық қуатымен тапты.Нәтижесінде, Қазақстан өзін сапалы отандық бензинмен қамтамасыз етіп қана қоймай, оны көрші елдерге де экспорттай бастады. Сонымен қатар, ресми ақпаратқа сәйкес, қазіргі Қазақстанда бензин барлық ТМД елдеріне қарағанда ең арзан. Бұл ресми ақпарат</w:t>
      </w:r>
    </w:p>
    <w:p>
      <w:r>
        <w:t>Nur.kz: Қазақстанда енді зейнетке sms хабарлама арқылы шығуға боладыҚазақстанда зейнетті sms хабарлама арқылы рәсімдеу жобасы өз жұмысын пилотты режимде бастап кеті. Бұл туралы "Азаматтарға арналған үкімет" мемлекеттік корпорациясының қоғаммен байланыс департаментінің директоры Мұрат Жұманбай өзінің Facebook парақшасында мәлімдеді деп хабарлайды KAZ.NUR.KZ.Желіде жарияланған ақпаратта бұл бастаманың іске асырылуын алдымен сол мемкорпорация қызметкерлерінің көмегімен тексеретіні жазылған.Айта кетерлігі, аталмыш мекемеде мемлекет бойынша 22 мыңға жуық адам жұмыс істейді.Бұл істің басты мақсаты - болашақта зейнеткерлерге зейнетін рәсімдеу үшін ХҚКО-ға бару қажеттілігін жою.Анықталғандай, бұл мәселе мүлде басқаша шешіледі деп жоспалануда.Яғни, азаматтың зейнетке шығуына он күн қалғанда оған арнайы sms хабарлама жіберіліп, рәсімдеуді проактивті әдіспен іске асыру жайлы ұсыныс түседі.Ол үшін зейнеткер бар болғаны "иә" деп жауап ретінде sms хабарлама жіберу керек.Бұл үрдіске қатысу үшін қазақстандықтар алдын ала өзінің еңбек өтілі жайлы мәліметтерді кадр бөліміне тапсыруы қажет. Содан кейін алынған мағлұматтар Бірегей еңбек келісімдерінің есебі жүйесіне енгізілетін болады.Қазіргі таңда, аталмыш әдіс арқылы "Азаматтарға арналған үкімет" корпорациясының екі қызметкері өз зейнетін тіркей алды. Райхан Жолдықұлова мен Любовь Шестаева да Ақмола облысында тұрады.Любовь Викторовна бұл жаңашылдық өзі үшін аса қолайлы болғанын айтты.Егде жастағы әйел ешқайда баруға қажеттілік болмағанын алға тартып, бар істі кадр бөлімі мен мобильді қосымша тындырғанын жеткізді.Мемлекеттік корпорацияда нәтижелерге байланысты аталмыш жоба кейін басқа да ұйымдарға тарауы мүмкін екенін мәлімдеді.https://kaz.nur.kz/1814534-kazakstanda-zejnetke-sms-habarlama-arkyly-syguga-bolady.html</w:t>
      </w:r>
    </w:p>
    <w:p>
      <w:r>
        <w:t>Динара Бисембина "Хабар" телеарнасының директоры болып тағайындалды.</w:t>
      </w:r>
    </w:p>
    <w:p>
      <w:r>
        <w:t>Baq.kz: Ақтөбе – Атырау тасжолы құрылысы 2020 жылы аяқталадыОблыс әкімдігінде Президент Қасым – Жомарт Тоқаевтың «Сындарлы қоғамдық диалог – Қазақстанның тұрақтылығы мен өркендеуінің негізі» атты Жолдауын іске асыруға қатысты актив жиыны өтті, деп хабарлады Aktobenews.kz.Облыс активінің алдында сөз сөйлеген өңір басшысы Оңдасын Оразалин алда атқарылатын нақты істерге тоқталды. Соның ішінде «Ақтөбе — Атырау» тасжолының құрылысы бар.«Үкімет басшысы Асқар Мамин Ақтөбеге сапары кезінде 2020 жылдың соңына дейін Ақтөбе – Атырау тасжолының құрылысын аяқтауға тапсырма берді. Сонымен қатар 15 жыл бұрын салынып, бұзыла бастаған «Ақтөбе – Хромтау – Қарабұтақ – Ұлғайсын» тасжолын қайта жөндеуге, «Орталық - Батыс» тасжолын салуға қаржы қарастырылатынын айтты. Әрі «Ақтөбе - Орск» тасжолының 8-16 шақырымы, Оңтүстік айналма жол мен қала жолдарының құрылысы да кезекте бар», - деп атап өтті Оңдасын Оразалин.https://baq.kz/news/othernews/a-t-be-atyrau-taszholy-rylysy-2020-zhyly-aya-talady/</w:t>
      </w:r>
    </w:p>
    <w:p>
      <w:r>
        <w:t>Stan.kz: Қазақстандағы Қытай елшісі қытайлықтарға қарсы шеруден кейін пікір білдірдіҚытайдың Қазақстандағы елшісі Чжан Сяо елдегі қытайлық кәсіпорындардың құрылысына қарсы митингілерге қатысты пікір білдіріп, Қытайды территорияны басып алып, осында қоныс аударғысы келетінін негізсіз деп атады.«Мен жағдаймен таныспын, бірақ мен бүгін түсініктеме беремін деп ойламаймын, өйткені СІМ-де өткен митингтерден кейін әріптестерім бірлесіп 55 жобаның қайдан шыққандығы, олардың қалай өткендігі және мемлекеттік сараптамадан өтіп жатқандығы туралы түсіндіріп, егжей-тегжейлі түсіндірме берді. Комиссия әр нақты жобаны талдайды. Менің бұған ешқандай алып-қосарым жо», - деді Чжан Сяо.Екінші жағынан, оның айтуынша, осы митингтерде айтылған күлкілі сөздер мен ойлар Қазақстанның мемлекеттік органдарының құзіреттілігі мен кәсібилігіне күмән келтіреді.«Мен жай ғана мына сұрақты қойғым келеді: «сіздердің естеріңіз дұрыс па? » Осы мүмкіндікті пайдаланып, 55 жобаның біреуін мысалға келтіргім келеді. Бұл былтыр мен барған Шымкент мұнай өңдеу зауыты. Зауыт ескі, Кеңес заманында салынған. Қайта құру және модернизациялау алдында ол қазіргі технологиялық стандарттарға сәйкес келмеді. Ол шығарылатын өнімнің сапасы жағынан да, шығарындылары жағынан да ескірген.Зауыт осы аймақтағы ауаны ластаудың негізгі көзі болды. Біздің бірлескен жұмысымыз бен күш-жігеріміздің арқасында зауыт толығымен жаңартылып, жаңа келбетке ие болды. Ол толық қуатымен тапты.Нәтижесінде, Қазақстан өзін сапалы отандық бензинмен қамтамасыз етіп қана қоймай, оны көрші елдерге де экспорттай бастады. Сонымен қатар, ресми ақпаратқа сәйкес, қазіргі Қазақстанда бензин барлық ТМД елдеріне қарағанда ең арзан. Бұл ресми ақпарат», - деді елші.Жалпы, оның пікірінше, бұл соңғы кезде көтеріліп жүрген өзекті мәселе.«Мен осы кездесулердің жалпы жағдайына назар аударғым келеді. Олар қазіргі уақытта екі ел дайындалып жатқан маңызды сапар қарсаңында болды. Сондықтан, мұндай әрекеттер екіжақты қатынастардағы осы маңызды оқиғаға қарсы бағытталған деп оңай айта аламын.Осы кездесудің қарсаңында Қытайға және біздің екіжақты қатынастарымыздың дамуына, халықтың теріс көңіл-күйін тигізетін, итермелейтін, арандатуға тырысатын күштер тұр деп болжанады. Барлығы өте қарапайым. Олардың әрекеттері сәтсіз аяқталатындығын атап өткім келеді, өйткені олар тек өзімшілдіктің геосаяси мүдделерінен туындайды », - деп Чжан Сяо қорытындылады.Естеріңізге сала кетейік, Жаңаөзенде, Алматыда және Нұр Сұлтанда әлеуметтік желілерде Қытайдың 50-ден астам кәсіпорны Қазақстанға жұмысын жүргізеді деген болжамнан кейін адамдар көшеге шықты. Олар бұған қарсы шықты.https://stan.kz/news-321547/</w:t>
      </w:r>
    </w:p>
    <w:p>
      <w:r>
        <w:t>🤦‍♀️🤦‍♀️🤦‍♀️</w:t>
      </w:r>
    </w:p>
    <w:p>
      <w:r>
        <w:t>Қыдырәлі Болманов мәденит және спорт министрінің кеңесшісі болып тағайындалды.</w:t>
      </w:r>
    </w:p>
    <w:p>
      <w:r>
        <w:t>Tengrinews.kz: Шымкентте оқушылар моншада оқып жатырШымкентте мектеп оқушылары моншада оқуға мәжбүр. Нұрсәт шағын ауданының бастауыш сынып балғындары бүгін екінші күн қоғамдық жуыну орны болған нысанда білім алып жатыр, - деп хабарлайды Тengrinews.kz тілшісі.Бұған шамданған бірлі-жарым ата-ана баласын алып кеткен. Шымкенттегі мыңнан аса бастауыш сынып оқушысы моншада сабақ бастады. Қоғамдық орындағы жуынатын бөлмелер сыныптарға айналған. Бәрі сырланып, мектепке ыңғайластырылыпты. Бөтен иіс те сезілмейді. Бірақ өздері талай жуынған орында баласы оқып жатқанын тұрғылықты жұрттың бірі құптағанымен, бірі наразы.№ 80 мектеп-лицейің директоры Сәуле Қалыбекованың айтуынша, оқу ордасында 4350 бала бар. 1200 орындық ғимаратқа сыйысуға мәжбүрміз дейді мектеп басшысы. Директор ауданда бала саны көптігін айтады. Бірінші сыныптың өзі - 20. Үш ауысымда оқымас үшін ғимарат жалдауға тура келгенін көлденең тартты. Мыңнан астам бала оқитын ғимараттың жалдау ақысы - 2 миллион 800 мың теңге, ол жергілікті бюджеттен төленеді. Ал монша Нұрсәттегі жалғыз бос ғимарат көрінеді. Айтуынша, оған санэпидемиологтар да қарсы емес."Моншаның алдында бұл жер кәсіпкерлердің кеңсесі болған. Содан соң бір жылдан астам монша болған. Содан екі жылға жуық бос тұрған ғимарат еді. СЭҚ бізге кішкене кемшіліктерді айтты. Иә, бізге оқуға болады деді. Олар ғимараттың ылғалдылығын, биіктігін тексерді. Өздерінің ережесі бойынша сәйкестігін тексерді", - деді Сәуле Қалыбекова.Директордың сөзінше, моншада әлі жөнделіп үлгермеген бөлмелер бар. Толық аяқталса, мұнда 1,5 мың бала оқи алады. Тек санэпидемиологтардың ескертпе талаптарын орындап үлгерулері тиіс екен. Соның бірі - сынып бөлмелерінің әрбіріне қол жуатын орынның болуы.Шымкентте 19 мектеп үш ауысымда бала оқытып отыр. Биыл 5 мектеп қолданысқа берілгенімен, үш ауысым мәселесі бұрынғыша қалып тұр. Білім басқармасындағылар туындаған қиындық ата-аналарға мектеп таңдауға еркіндік берілгенімен байланыстырып отыр.https://kaz.tengrinews.kz/kazakhstan_news/shyimkentte-okushyilar-monshada-okyip-jatyir-300823/</w:t>
      </w:r>
    </w:p>
    <w:p>
      <w:r>
        <w:t>Stan.kz: "Бәрі тыныш": Ішкі істер министрі пікір білдірдіҚазақстанның ішкі істер министрі Ерлан Тұрғымбаев Жаңаөзендегі наразылықтарға қатысты сұраққа жауап берді. Ол министрліктің заңсыз митингілер ұйымдастыруға деген талпыныстардың алдын алатынын айтты, деп хабарлайды Stan.kzақпарат агенттігінің тілшісі.Өз сөзінде Тұрғымбаев елімізде 55 қытайлық кәсіпорын ашылғалы жатқаны туралы ақпаратты жоққа шығарды.«Адамдар тобы Қазақстанда 55 қытайлық зауыт ашылғалы жатқанына қарсы шықты. Алайда бұл ақпарат жалған болып табылады. Ешқандай кәсіпорын ашылғалы жатқан жоқ. Бірлескен кәсіпорындар, инвестициялар бар», - дейді ішкі істер министрлігінің басшысы мәжіліс кулуарында.Сонымен қатар министр ведомство заңсыз митингілерді ұйымдастыруға деген талпыныстардың алдын алатынын жеткізді.«Әлеуметтік желілерде бұрыс ақпарат тарап жатыр. Ол заңсыз. Егер заңсыз митингілерге үндеулер болса, ішкі істер органдары бұл митингілердің алдын алады. Бүгінде бәрі тыныш», - дейді Ерлан Тұрғымбаев.https://stan.kz/bari-tinish-ishki-ister-ministri-zhanaozende-zansiz-mitingilerge-zhol-berilmeytinin-aytti-321520/#.XW-F0JBeAdI.whatsapp</w:t>
      </w:r>
    </w:p>
    <w:p>
      <w:r>
        <w:t>МФЛ Алматы: 3-ші тур. "НФ Леман" футбол клубы</w:t>
      </w:r>
    </w:p>
    <w:p>
      <w:r>
        <w:t>Жүйкесі жұқа адамдарға көруге болмайды!</w:t>
      </w:r>
    </w:p>
    <w:p>
      <w:r>
        <w:t>Жаңаөзендіктерді қолдаған жұрт Нұр-сұлтан, Алматы, Ақтөбе, Ақтау, Шымкент қалаларында "Қытайдың экспансиясына қарсымыз" деген ұранмен акция өткізуде.Суретте Алматы қаласы, Жаңа алаң.</w:t>
      </w:r>
    </w:p>
    <w:p>
      <w:r>
        <w:t>Holanews.kz: Жаңаөзенде наразы халық алаңға шықтыМаңғыстау облысының әкімі Серікбай Трұмов Жаңаөзенде наразылық білдірушілермен кездесті, деп хабарлайды Lada.kzОрталық алаңға жиналғандардың саны шамамен 500-ге жуық адам. Олар Қазақстанда 55 қытай зауытының салынуына қарсылықтарын білдіріп жатыр.Өңір басшысы тұрғындарының өтініштерін тыңдап, қала тұрғындарын Қазақстанда қытайлық кәсіпорындар салынбайды деп сендірді. Алайда алаңда зауыттардың салынуына қарсы адамдар әлі де наразылықтарын білдіруде.Тұрғындар мемлекет басшысынан Қытай кәсіпорындарының құрылысы туралы нақты жауап алмағанша тарқамайтынын айтты.Қазіргі таңда облыс әкімі Серікбай Трұмов халықпен ашық диалог жүргізіп жатыр. https://holanews.kz/view/news/41576</w:t>
      </w:r>
    </w:p>
    <w:p>
      <w:r>
        <w:t>Holanews.kz: Жаңаөзен қаласына жаңа әкім тағайындалды Жаңаөзен қаласының басшысы қызметіне Мақсат Оңғарбайұлы Ибағаров тағайындалды. Бұған дейін ол «Өзенмұнайгаз» АҚ бас директорының транспорт және әлеуметтік сұрақтар жөніндегі орынбасары қызметін атқарған. Мақсат Оңғарбайұлы 1970 жылы 7 сәуірде Түрікменстан Республикасы Ташауз облысында дүниеге келген. 2010-2013 жылдары №2 мұнай-газ өндіру басқармасының бастығы; 2012 жылдан бастап Маңғыстау облыстық Мәслихат депутаты (5 шақырылым); 2013 -2016 жж - «Өзенмұнайгаз» АҚ, бас директоры; 2016-2017 жж. - «Қазмұнайгаз» РМК, басқарушы директоры; 2017 ж. - қазіргі уақытқа дейін - «Өзенмұнайгаз» АҚ Бас директорының көлік және әлеуметтік мәселелер жөніндегі орынбасары қызметін атқарған. Кеше Жаңаөзенде 500-ге жуық адам Қазақстанда 55 қытай зауытының салынуына қарсылықтарын білдіріп наразылық шарасын өткізген болатын. Оқиға орнына Маңғыстау облысының әкімі Серікбай Трұмов келіп, тұрғындармен кездесті. Өңір басшысы қала тұрғындарын Қазақстанда қытайлық кәсіпорындар салынбайды деп сендірді.https://holanews.kz/view/news/41619</w:t>
      </w:r>
    </w:p>
    <w:p>
      <w:r>
        <w:t>Бүгін қандай күн?4 қыркүйек 2019ж – Сәрсенбі🗓1942 жылы жазушы Төлен Әбдіков туылған🗓Испаниядағы шарап фестивалі🗓Ресейде ядролық қамтамасыз ету саласы маманының күні🗓Молдова Республикасының кеден қызметкерлерінің күні</w:t>
      </w:r>
    </w:p>
    <w:p>
      <w:r>
        <w:t>Nur.kz: Сент-Эдвард католик мектебінің пасторы Гарри Поттер жайлы кітаптардың адам үшін өте қауіпті екенін хабарлады Католиктік мектептің пасторы Джоан Роулингтің кітаптарында жазылған дуалардың шынайы екенін айтып, өз сөзін растау мақсатында біршама дәлелдер келтірді, деп жазады life.ru-ға сілтеме жасаған KAZ.NUR.KZ. "Кітаптарда сиқыр жақсы да, зұлым да болып бөлінеді, алайда бұл олай емес. Бұл нағыз қулық! Ол жерде жазылған қарғыс пен дуа шынайы. Оны оқыған адам өзіне зұлымдық рухын тартады", - дейді Рихил. Мұндай мазмұнмен жазылған хаттарды пастор ата-аналарға таратып, Роулинг кітаптарының осы себепті мектеп кітапханасынан алынатынын түсіндірді. Католиктік мектептерге жауапты Ребека Хаммел жағдайға түсініктеме бере отырып, пастор Рихилдің өте құрметті адам екенін және оның өз мектебінде кез келген нәрсеге тыйым салуға құқы бар екенін түсіндірді. Дегенмен, кітап қаланың барлық оқу орындарынан алынып тасталмайды.https://kaz.nur.kz/1814336-jgili-garri-potter-kitabyndagy-dua-men-sikyr-syn-bolyp-sykty.html</w:t>
      </w:r>
    </w:p>
    <w:p>
      <w:r>
        <w:t>Stan.kz: Алматы мен Жамбыл облыстарының шекарасы өзгерді Қазақстанның премьер-министрі Асқар Мамин Алматы облысының шекарасын өзгерту туралы қаулыға қол қойды, деп хабарлайды Stan.kz ақпарат агенттігі. Осылайша, Алматы облысындағы жалпы аумағы 1 091,78 гектарды құрайтын жер Жамбыл облысына беріледі. «Алматы облысының Жамбыл ауданы жерлерінің жалпы ауданы 1091,78 гектар бөлігін Жамбыл облысы Қордай ауданының шекарасына қосу жолымен Алматы және Жамбыл облыстарының шекаралары өзгертілсін», - делінеді «Әділет» нормативтік құқықтық актілерініңақпараттық-құқықтық жүйесінде жарияланған құжатта. Осылайша, Қазақстанның қорғаныс министрлігінің аудандық гвардиялық экспулатация бөлімі, «Биологиялық қауіпсіздік мәселелерінің ғылыми-зерттеу институты» тәрізді бірқатар нысаны, сонымен қатар Алматинский бұрынғы әскери кеңшары Жамбыл облысының еншісіне өтеді.https://stan.kz/almati-men-zhambil-oblistarinin-shekarasi-ozgerdi-321499/</w:t>
      </w:r>
    </w:p>
    <w:p>
      <w:r>
        <w:t>Baq.kz: Атырау маңында 102 шақырым жолға асфальт төселеді Жұмысшылар қала маңындағы 97 көшеге, яғни, 102 шақырымға жолға асфальт төсейді, деп хабарлады Атырау облысының Өңірлік коммуникациялар қызметі. Облыс орталығының негізгі көшелерінде ғана емес, қала маңындағы селолық округтерде де құрылыс-монтаж жұмыстары қарқынды жүргізілуде. Атап айтсақ, Ақсай-2, Тасқала-3, Дамба-2, Еркінқала-2 ауылдық округтерінде жуық арада жаңа асфальт пен тротуарлар пайда болады. Өзге аудандардағы секілді , мұнда да мердігерлер жол төсемін тегістеп, жиектерін жөндеп, жаяу жүргіншілерге арналған жолдар жасайды. "Қазіргі уақытта қала маңындағы 20 көшеге - 14 шақырымнан астам жол төселді. Жұмыс әлі де жалғасуда, мердігерлер алдын-ала жоспарланған учаскелерге жаяу жүргіншілер жолдары мен тратуарларға асфальт төсейді", - дейді қалалық ТКШ бөлімінің бас маманы Алмас Сарсенов. https://baq.kz/news/othernews/atyrau-ma-ynda-102-sha-yrym-zhol-a-asfalt-t-seledi/</w:t>
      </w:r>
    </w:p>
    <w:p>
      <w:r>
        <w:t>Алматы қаласының әкімі Бақытжан Сағынтаев Мейрамбек Бесбаевты қызметке тағайындады. Танымал әнші енді әкімнің штаттан тыс кеңесшісі болады.</w:t>
      </w:r>
    </w:p>
    <w:p>
      <w:r>
        <w:t>Қайраттың 65 жылдығына орай. Сенбі, 17:00</w:t>
      </w:r>
    </w:p>
    <w:p>
      <w:r>
        <w:t>Nur.kz: Өскеменде 85 жастағы кейуананы өз ұлы тонап кеттіӨскеменде 85 жастағы зейнеткерді өз ұлы тонап кеткен. Бұл туралы Шығыс Қазақстан облысының полиция департаментіне сілтеме жасаған Қазақпарат хабарлайды.Оқиға мереке күні орын алған.Ведомствоның мәліметінше, 85 жастағы зейнеткерді туған ұлы тонап кетті.59 жастағы ер азаматтың 640 мың мен 300 долларды қолды қылғаны белгілі болды.Полиция күдікті өз кінәсін мойындап, түсініктеме бергенін жеткізді.https://kaz.nur.kz/1814169-skemende-85-zastagy-kejuanany-z-ly-tonap-ketti.html</w:t>
      </w:r>
    </w:p>
    <w:p>
      <w:r>
        <w:t>Қытайлық миллиардер Джек Ма Қазақстанда бастау алып, әлемдік деңгейге жеткен #Абай175 челленджіне қатысып, Абай Құнанбаевтың өлеңін оқыды.Эстафетаны қазақстандық боксшы Геннадий Головкинге тапсырды.</w:t>
      </w:r>
    </w:p>
    <w:p>
      <w:r>
        <w:t>Baq.kz: ФИФА жылдың үздік ойыншысы атағына үш үміткерді атадыБұл туралы Prosports.kz хабарлады.Халықаралық футбол федерациясының (FIFA) сайты «Жылдың ойыншысы» атағына үш үміткердің тізімін жариялады. Олар Криштиану Роналду («Ювентус»), Лионель Месси («Барселона») және Вирджил ван Дейк («Ливерпуль»). Естеріңізге сала кетейік, жеңімпаздар 23 қыркүйекте белгілі болады. Өткен жылы Лука Модрич аталмыш жүлдені жеңіп алған болатын.https://baq.kz/news/othernews/fifa-zhyldy-zdik-oyynshysy-ata-yna-sh-mitkerdi-atady/</w:t>
      </w:r>
    </w:p>
    <w:p>
      <w:r>
        <w:t>Baq.kz: Қазақстанда азық-түлік 9% қымбаттадыЕлімізде 2019 жылғы тамыз айындағы азық-түлік тауарларының бағасы 2018 жылғы тамыз айымен салыстырғанда 9% өсті. Статистика комитетінен хабарлағандай, нан өнімдері және жармалар, ет, балық және теңіз өнімдері, сүт өнімдері, жұмыртқа, май және тоңмай, көкөністер, қант, кондитерлік өнімдер, алкогольсіз сусындар және алкогольді ішімдіктер қымбаттады, ал жаңа жиналған жемістер арзандады.Жарма өнімдері тобында бағаның әр бағытта өзгеруі белгіленді. 2019 жылғы тамызда күрішке орташа баға 2018 жылғы тамыздағы килограмына 306 теңгеге қарсы 374 теңгені, ал қарақұмық жармасы тиісінше 255 теңгеге қарсы 241 теңгені құрады.Құмшекердің орташа бағасы 2019 жылғы тамызда килограмына 233 теңгені, 2018 жылғы тамызда 223 теңгені құрады.2019 жылғы тамызда ет және ет өнімдерінен сиыр етінің жауырын-төс бөлігіне орташа баға килограмына 1713 теңгені (2018 жылғы тамызда – 1506 теңге), сүйегі бар қой етіне – 1648 теңгені (1433 теңге), сүйегі бар жылқы етіне – 1933 теңгені (1695 теңге), шошқа етінің жауырын бөлігіне – 1416 теңгені (1281 теңге), шала ысталған шұжыққа – 2109 теңгені (1928 теңге), тауықтың сан етіне – 812 теңгені (663 теңге) құрады.https://baq.kz/news/othernews/aza-standa-azy-t-lik-9-ymbattady/</w:t>
      </w:r>
    </w:p>
    <w:p>
      <w:r>
        <w:t>🔥</w:t>
      </w:r>
    </w:p>
    <w:p>
      <w:r>
        <w:t>Бүгін қандай күн?3 қыркүйек 2019ж – Сейсенбі🗓1960 жылы ақын Әкім Ысқақ туылған🗓Австралияда әкелер күні📌🗓Катар Мемлекетінің Ұлттық мейрамы - Тәуелсіздік күні (1971)🗓Тунисте тәуелсіздік қозғалысы күні🗓Австралияда мемлекеттік ту күні</w:t>
      </w:r>
    </w:p>
    <w:p>
      <w:r>
        <w:t>Просто біздің халық Қытайдан қорқып қалған. WhatsApp сене бермеңдер ))https://vk.com/wall-75031742_1038666</w:t>
      </w:r>
    </w:p>
    <w:p>
      <w:r>
        <w:t>Stan.kz: "Қытайдың 55 зауыты Қазақстанға көшеді": Ақпаратқа СІМ жауап бердіСыртқы істер вице-министрі Ермек Көшербаев ОКҚ-да өткен брифингте Қытайдың 50 зауытының Қазақстанға көшірілу мүмкіндігін жоққа шығарды.«Қазақстан-Қытай жобалары индустрияландыру және инвестиция саласындағы ынтымақтастықты нығайту туралы екі елдің үкіметтері арасындағы негіздемелік келісім аясында жүзеге асырылуда. Бүгінгі таңда индустрияландыру және инвестиция саласындағы бірлескен Қазақстан-Қытай жобаларының тізіміне құны 27,5 млрд. АҚШ доллары болатын 55 жоба кіреді. Олар келесі салаларда - машина жасау, құрылыс индустриясы, агробизнес, химия және фармацевтика өнеркәсібінде, сондай-ақ мұнай-газ секторында және басқа да бірқатар энергетикалық жобаларда жүзеге асырылады », - деді Көшербаев.Сонымен бірге ол 50 қытай зауыттарын Қазақстанға беру мүмкіндігін жоққа шығарды.«Мұндай бағдарлама болған жоқ, болмайды да. Бұл ақпаратты блогерлер WhatsApp мессенджері арқылы таратады. Айтуларынша, 55 ескі қытай зауыттарын Қазақстан Республикасына өткізеді. Мұндай әңгімелер бар, бірақ мұндай бағдарлама жоқ, ескі өсімдіктерді ешкім тасымалдамайды. Қытаймен бірлескен комиссия бар - біз барлық жобаларды өзіміз таңдаймыз, содан кейін олар мемлекеттік сараптамадан өтеді, ешкім ескі өсімдіктерді осында әкелмейді. Егер қаласа да, біздің комиссия оларға мүмкіндік бермейді, мұндай жобаға тыйым салады», - деп түсіндірді спикер.Оның айтуынша, бірлескен қазақстан-қытай жобаларының тізіміне машина жасау, өнеркәсіп, ауыл шаруашылығы, химия және фармацевтика, мұнай-газ және энергетика саласындағы 27,5 миллиард долларлық 55 жоба енеді. Ол индустрияландыру мен инвестиция тартудың мұндай бағдарламалары тек Қытаймен ғана емес, сонымен қатар басқа елдермен де жасалғанын атап өтті.Министрдің орынбасары мысал ретінде АҚШ пен Германияны келтірді. Ермек Көшербаев сондай-ақ Қазақстанға инвестиция салу үшін бірінші орында Нидерланды, АҚШ екінші, Швейцария үшінші орынға ие екенін атап өтті. Қытай төртінші орында.https://stan.kz/kitaydin-55-zauiti-kazakstanga-koshedi-akparatka-sim-zhauap-berdi-321454/</w:t>
      </w:r>
    </w:p>
    <w:p>
      <w:r>
        <w:t>Қасым-Жомарт Тоқаев:— Қазіргі проблемаларды шешу үшін ұлттық қордың қаражатын пайдалануды тоқтату керек - бұл болашақ ұрпақ үшін қаражат. Ұлттық қордан түсетін қаражат бәсекеге қабілетті экономиканы құруға бағытталған бағдарламалар мен жобаларды іске асыруға ғана бөлінуі керек. Үкіметке Ұлттық банкпен бірлесіп, жыл соңына дейін Ұлттық қордың қаражатын пайдалануды жақсарту жөнінде нақты ұсыныс дайындауды тапсырамын</w:t>
      </w:r>
    </w:p>
    <w:p>
      <w:r>
        <w:t>Қасым-Жомарт Тоқаев:— Халықты алаңдатып отырған жер мәселесі туралы. Мемлекет басшысы ретінде мен жерімізді шетелдіктерге сатпайтынын тағы да айтамын. Біз бұған жол бермейміз. Бұл мәселе бойынша алып-сатарлықты тоқтату керек. Жерді тиімді пайдалануды қамтамасыз ету - біздің міндетіміз. Бұл мәселе барған сайын өзекті бола түсуде, жағдай тікелей жер салығы деңгейінің төмендеуіне байланысты шиеленісе түсуде.</w:t>
      </w:r>
    </w:p>
    <w:p>
      <w:r>
        <w:t>Baq.kz: Елордадағы №64, 107 автобустарының қозғалысы өзгереді№64, 107 бағдарлардың қозғалыс сызбасы уақытша өзгереді. Бұл туралы Астана LRT баспасөз қызметі хабарлады.«2 қыркүйектен бастап Фахд бен Абдул Азиз және Күләш Бәйсейітова көшелерінің қиылысында жол жөндеу жұмыстарының жүргізілуіне байланысты №64, 107 бағдарлардың қозғалыс сызбасы уақытша өзгереді», - делінген хабарламада.Жөндеу жұмыстары аяқталғаннан кейін бағдарлардың қозғалыс сызбасы қалпына келтіріледі.https://baq.kz/news/othernews/elordada-y-64-107-avtobustaryny-oz-alysy-zgeredi/</w:t>
      </w:r>
    </w:p>
    <w:p>
      <w:r>
        <w:t>Baq.kz: Дариға Назарбаева Сенат төрағасы болып қайта сайландыҚазақстан президенті Қасым-Жомарт Тоқаев парламенттің жоғарғы палатасының отырысында Сенат төрағасы кандидатурасына Дариға Назарбаеваны ұсынды.Президент әкімшілігінің Қырымбек Көшербаев Мемлекет басшысының ұсынымын оқып берді."ҚР Парламенті Сенатының төрағасын сайлау туралы ҚР Конституциясының 58-бабының 1-тармағына сәйкес, Дариға Нұрсұлтанқызы Назарбаеваны ҚР Парламенті Сенатының төрағасы қызметіне сайлауды ұсынамын", - деп оқыды Көшербаев.Одан кейін отырысқа қатысып отырған депутаттар құпия дауыс беріп, Мемлекет басшысы ұсынған кандидатураны сайлады. Жасырын дауыс беру рәсіміне 10 минут берілді. Осы уақыт ішінде 48 сенатор бюллетеньмен жабық түрде дауыс берді. Санақ комиссиясының қорытындысы бойынша, 48 сенатор Дариға Назарбаеваның кандидатурасын бірауыздан қолдады.https://baq.kz/news/othernews/nazarbaeva-senat-bolyp-saylandy/</w:t>
      </w:r>
    </w:p>
    <w:p>
      <w:r>
        <w:t>📌</w:t>
      </w:r>
    </w:p>
    <w:p>
      <w:r>
        <w:t>Қасым-Жомарт Тоқаев:— Мерейтой барысында ысырапшылдыққа жол бермей, ғұлама тұлғаларымыздың еңбектерін халық арасында дәріптеуіміз керек. Сондай-ақ, ең маңызды мерекеге – тәуелсіздіктің 30-жылдығына байланысты тиісті іс-шараларды іске асыруымыз керек.</w:t>
      </w:r>
    </w:p>
    <w:p>
      <w:r>
        <w:t>Қасым-Жомарт Тоқаев:— Жаңа парламент маусымының басталуымен құттықтаймын. Жуырда Қазақстан елінің тәуелсіздік алғанына 30 жыл толады. Біздің еліміздің даму жолын әлемдік қауымдастық «Назарбаев моделі» деп таныды. Бізде ел дамуын сапалы жаңа деңгейге шығару мүмкіндігі бар. Біз Елбасы курсының сабақтасынтығын сақтай отырып бұған қол жеткіземіз.</w:t>
      </w:r>
    </w:p>
    <w:p>
      <w:r>
        <w:t>Қасым-Жомарт Тоқаев:— Егер бейбіт акциялар заңды бұзуды, азаматтардың тыныштығына кедергі келтіруді көздемесе, түсіністік танытып, оларды өткізуге рұқсат беру керек. Қала сыртында емес, арнайы жерлерде өткізе алатындай аймақ болуы қажет. Конституцияға қайшы кез келген іс әрекеттерге шақыртулар, бұзақылық акциялар заңға сәйкес тоқтатылады.</w:t>
      </w:r>
    </w:p>
    <w:p>
      <w:r>
        <w:t>Қасым-Жомарт Тоқаев:— Біз азаматтардың негізгі құқықтарын елемей, заңнаманы ізгі етуге әуес болдық. Жыныстық зорлық-зомбылық, педофилия, есірткі тарату, адам саудасы және басқа да ауыр, әсіресе балаларға қарсы қылмыстар үшін жазаны жедел түрде күшейту қажет.</w:t>
      </w:r>
    </w:p>
    <w:p>
      <w:r>
        <w:t xml:space="preserve">Қытайлық «Юйту-2» ровері Айдың арғы бетіндегі кратерлердің бірінен белгісіз материал тапты.Белгісіз материал шілде айының соңында жүргізілген шолу жұмыстарының барысында табылған. Алайда бұл туралы енді ғана белгілі болды.Қытайлық ғалымдар ровердің негізгі камерасына түсірілген суреттерді тексеріп отырып, біртүрлі затты байқаған. Суреттердің біріне «түсі біртүрлі» және «құрылымы гель тәрізді» материал түсіп қалыпты. Әзірге зерттеушілер бұл заттың құрамын атауға қиналып отыр. </w:t>
      </w:r>
    </w:p>
    <w:p>
      <w:r>
        <w:t>Baq.kz: Бейбіт Шүменов WBA тұжырымында қайтадан әлем чемпионы атандыБүкіләлемдік бокс қауымдастығы (WBA) бірінші ауыр салмақтың жаңартылған рейтингін жариялады, деп хабарлады Sports.kz.Отандасымыз Бейбіт Шүменовтің (18-2, 12 КО) қайтадан «тұрақты» әлем чемпионы болғаны хабарланды. Шүменов бұған дейін WBA бойынша «демалыстағы чемпион» дәрежесін иеленген, дегенмен енді бұрынғы атағын қайта қайтарып алды.Боксшы өзінің соңғы жекпе-жегін өткен жылдың шілде айында түрік Хизни Алтункайға қарсы өткізген. Бейбіт қарсыласын тоғызыншы раундта уақытынан бұрын жеңген болатын. Осы жеңістің арқасында ол WBA тұжырымындағы вакантты белдікті қайтарып алды.https://baq.kz/news/othernews/beybit-shumenov-wba/</w:t>
      </w:r>
    </w:p>
    <w:p>
      <w:r>
        <w:t>Baq.kz: Президенттік жастар кадр резервіне іріктеу басталдыПрезиденттік жастар кадр резервіне өтінімдерді қабылдау басталды. Бұл туралы ҚР Мемлекеттік қызмет істері агенттігінің баспасөз қызметі хабарлады. Құжаттарды қабылдау үшін автоматтандырылған онлайн-платформа іске қосылды. Онлайн-платформаны қолдану жеңіл әрі өте ыңғайлы.Үміткер сайттың басты бетінде президенттік жастар кадр резервінің іріктеуіне қатысты мағлұматты инфографика арқылы біле алады. Онда іріктеуге кімдер қатыса алатындығы, уақыты мен іріктеу кезеңдері жазылған.Тіркеу тәртібі барынша жеңілдетілген.Үміткерге міндетті түрде өзінің жеке мәліметтерін, аты-жөнін, тегін, ЖСН, іріктеу кезеңдерінен өтуге қолайлы тілді таңдап өзінің ұялы телефоны мен электронды поштасын көрсету қажет.Сонымен қатар ақпараттарды өңдеп сақтау туралы келісіммен танысып, тиісті талаптарды қабылдауы керек. Талаптарды қабылдамайынша үміткер президенттік жастар кадр резервіне қатыса алмайды. Президенттік жастар кадр резервіне қатысу үшін үміткерлерге бар болғаны PKRezerv.kz сайтына тіркелу қажет.Естеріңізге сала кетейік, Мемлекеттік қызмет істері агенттігінің төрағасы Анар Жаилғанова президенттік жастар кадр резервіне өтуге үміткерлерге қойылатын негізгі талаптарыжөнінде айтқан болатын.https://baq.kz/news/othernews/prezidenttik-zhastar-kadr-rezervine-irikteu-bastaldy/</w:t>
      </w:r>
    </w:p>
    <w:p>
      <w:r>
        <w:t>Baq.kz: Бүгін президент Қазақстан халқына Жолдау жасайдыБұл туралы Қазақстан Республикасының президенті осыдан біраз уақыт бұрын айтқан болатын. Қасым-Жомарт Тоқаев өзінің алғашқы Жолдауында не жайлы айтатынын да шет-жағалап білдірген еді. «2 қыркүйекке жоспарланған Халыққа Жолдауымда есірткі бизнесі, педофилия, жыныстық зорлық-зомбылық және жеке тұлғаға қарсы жасалатын басқа да ауыр қылмыстарға қатысты жазалау шараларын қатаңдату жөнінде Парламентке және Үкіметке тапсырмалар жүктеледі», - деген еді Президент.Президенттің алғашқы Жолдауы не туралы болатынына ҚР Президенті жанындағы «Орталық коммуникациялар қызметі» республикалық мемлекеттік мекемесінің директоры Талғат Қалиев болжам жасаған еді.«Қазірдің өзінде мемлекет басшысының ерекше құпия жасамай, барлық зорлықшыларға жазаны қатаңдатуға ниетті екендігімен бөлісуі фактісінің өзі қызықтыра түседі. Бұл жаңалықты құпия ұстай тұрып, залда барынша қошеметке ие болуға да болар еді. Дегенмен, Президентке пойыздағы зорлау сорақы фактісіне байланысты оқиғаға бей-жай қарамаған отандастарымен пікірлес екендігін білдіру маңызды болған сияқты. Осынау қысқа ғана твит іс жүзінде зорлыққа бірауыздан жек көрушілікті қалыптастыруда айрықша рөл ойнады. Қалғаны әзірше құпия қалып отыр», - деп жазады Т.Қалиев Telegram-да. Оның пікірінше, президенттің алдағы Жолдауында әлеуметтік қолдау шараларына қатысты мәселелер көтеріледі. «Бюджет қызметкерлерінің жалақысын көтеру. Тамыз кеңесінде төрт жылдың ішінде мұғалімдердің жалақысын 4 есе көтеру тапсырмасы берілді. Бұл тармақ жолдаудада қозғалып, барынша тарқатылуы мүмкін. Таяуда өткен индустрияландыру жөніндегі кеңесте Мемлекет басшысы түбегейлі мәселелерді көтеріп, қазақстандық экспорт үлесін арттыру туралы тапсырма берді. Бұл мәселе де Жолдауда барынша кеңінен қозғалатын шығар. Үкіметтің таяудағы кеңейтілген отырысында Қасым-Жомарт Тоқаев кәсіпкерлік қызметке араласу тақырыбын көтеріп, бизнестің дамуына кедергі келтіретіндердің бәрін жұмыстан босататындығына уәде берді. Кәсіпкерлікті қорғау шаралары заңнамамен кепілдендіруге тапсырма береді деп болжауға болады», - деп жазды Талғат Қалиев.Жолдау бүгін сағат 11:00-де жолданады.https://baq.kz/news/othernews/prezident-zholdau-zhasaydy/</w:t>
      </w:r>
    </w:p>
    <w:p>
      <w:r>
        <w:t>Бүгін қандай күн?2 қыркүйек 2019ж – Дүйсенбі🗓Екінші дүниежүзілік соғыстың аяқталған күні (1939-1945) 📌🗓Вьетнамның Ұлттық мейрамы - Тәуелсіздік күні (1945)🗓Ресей Федерациясы Ішкі істер министрлігінің патрульдік және инспекция қызметі күні🗓Тибетте демократия күні</w:t>
      </w:r>
    </w:p>
    <w:p>
      <w:r>
        <w:t>👥💬</w:t>
      </w:r>
    </w:p>
    <w:p>
      <w:r>
        <w:t>Төреәлі Төреғалидің болашақ күйеубаласы Дархан Нортаев Оңтүстік Кореяда өтіп жатқан Бүкіләлемдік жекпе-жек ойындарында жеңіске жетті.</w:t>
      </w:r>
    </w:p>
    <w:p>
      <w:r>
        <w:t>Nur.kz: Тоқаев қазақстандық оқушыларды Білім күнімен құттықтадыМемлекет басшысы Қасым-Жомарт Тоқаев барша Қазақстан оқушылары мен олардың ата-аналарын Білім күнімен құттықтады деп хабарлайды KAZ.NUR.KZ."Баршаңызды Білім күнімен құттықтаймын! Жаңа оқу жылы оқушыларымыз бен студенттеріміз үшін жетістіктерге толы болсын. Цифрландыру заманындағы озық білім мен дағды – жастарымыздың жарқын келешегінің кепілі. Ұстаздардың игі қызметтеріне табыс тілеймін" , - деп жазды Тоқаев Twitter парақшасында.https://kaz.nur.kz/1813865-tokaev-kazakstandyk-okusylardy-bilim-knimen-kttyktady.html</w:t>
      </w:r>
    </w:p>
    <w:p>
      <w:r>
        <w:t>Baq.kz: Сағынтаев бейбіт шеру өткізуге қосымша жер сұрадыАлматы қаласының әкімі Бақытжан Сағынтаев қалалық мәслихатқа тұрғындардың бейбіт шеруін өткізуге тағы бір орын бөлуді сұрады. Бұған дейін бұл мақсатқа "Сары-Арқа" кинотеатрының маңайынан жер бөлінген еді.Бұл туралы "Егемен Қазақстан" газеті жазды.«Мен мәслихатқа бейбіт шеру өткізу үшін «Сары-Арқа» кинотеатрының маңындағы гүлзардан басқа тағы бір орын бөлуді өтінемін», - деді қала әкімі.Мегаполис басшысының айтуынша, бұл шешім қаладағы саяси және құқықтық мәдениетті жаңа сапа мен биік деңгейге көтереді.Естеріңізде болса, Алматы қаласында өтетін бейбіт шерулер «Сары-Арқа» кинотеатрының маңындағы гүлзарда өтетін.https://baq.kz/news/othernews/sagyntaev-beybit-sheru/</w:t>
      </w:r>
    </w:p>
    <w:p>
      <w:r>
        <w:t>57 өлшемді аяқ киім киетін 16 жастағы Берлин тұрғыны Гиннестің рекордтара кітабына енді.Оның табанының өзі 35 сантиметр. Сондықтан жеткіншек аяқ киімді арнайы тапсырыспен 1 200 еуроға тіктіреді екен. Ларсаның анасының айтуынша, ұсталықта оқитын болғандықтан оған сапасы жақсы аяқ киім керек.</w:t>
      </w:r>
    </w:p>
    <w:p>
      <w:r>
        <w:t>Stan.kz: Теміртауда өрт шықты: 700 саяжай үйі жанып кеттіТеміртауда "Металлург КМК" саяжайлық жерінде алапат өрт болып, жүздеген үй жанып кетті. Екі адам зардап шекті. Өрт туралы patriotkaragandy Instagram парақшасында жарияланды, деп хабарлайды Stan.kz ақпарат агенттігі. Жалынмен күресуге 64 өрт сөндірушы және 7 техника жұмылдырылды. Өртті сөндіруге қатты соққан жел кедергі болды. "Өрт сөндірушілер ең бастысы үйлердің, теміржолдарды, "Жаңа ауыл" және "Металлургическая" станцияларына өрттің жайылмауын қадағалады. Солардың арқасында бұл аймақтар аман қалды", - деп хабарлайды Төтенше жағдаайлар комитеті басқармасы.Өрт сөндірушілер 1932 және 1936 жылы туған екі әйелді алып шықты. Екеуі де ауруханаға жеткізілді. Біреуі өзін жайсыз сезінгенін айтса, екіншісі ІІ және ІІІ дәрежедегі бетінен күйік алған. Төтенше жағдайлар басқармасының хабарлауынша, 700 иесіз үй және 20 қолданыстағы аймақ, 160 гектар болатын жерді өрт шарпыған.https://stan.kz/temirtauda-ort-boldi-700-sayazhay-uyi-zhanip-ketti-321381/</w:t>
      </w:r>
    </w:p>
    <w:p>
      <w:r>
        <w:t>Stan.kz: Қазақстанда ендігіде кез келген адамға несие берілмейдiЕлімізде несие беру тәртібі күшейгелі жатыр. Енді күзден бастап екінші деңгейлі банктер қарыз бермес бұрын клиенттің жалақысына ғана емес, төлем қабілеті мен өзге де табыс көздеріне мән беретін болады, деп хабарлайды Stan.kz ақпарат агенттігі КТК арнасына сілтеме жасап. "Клиенттің шотында ақша бар ма, коммуналдық төлемдерді дер кезінде төлеп жүр ме, барлығы ескеріледі. Дүниемүлкінің бар-жоғына да мән береміз. Егер барлығы жақсы болса ғана несие беріледі", - дейді Ұлттық банк төрағасының орынбасары Олег Смоляков.Несие беру талаптарын қатайтып жатқан Ұлттық банк бұл жұрттың белшеден қарызға батуына жол бермейді дейді. Өйткені дәл қазір елімізде 8 миллионнан астам адамның несиесі бар. Берешегін қайтара алмай жүрген көп балалы және аз қамтылған отбасылар мен мүгедек жандардың 300 мыңға дейінгі қаразы мемлекет есебінен өтелетіні белгілі.Келесі аптаның соңына дейін жарты миллион адамның несие үстемесі кешіріледі. Қарызды жабу үшін 105 миллиард теңге жұмсалмақ.https://stan.kz/kazakstanda-endigide-kez-kelgen-adamga-nesie-berilmeydi-321349/</w:t>
      </w:r>
    </w:p>
    <w:p>
      <w:r>
        <w:t>Құрметті оқушылар мен мұғалімдер, сіздерді Білім күнімен құттықтай отырып, жаңа оқу жылы жоғары үлгерім мен жемісті жетістіктерге толы болсын деп тілейміз!</w:t>
      </w:r>
    </w:p>
    <w:p>
      <w:r>
        <w:t>Бүгін қандай күн?1 қыркүйек 2019ж – Жексенбі🗓Білім күні📌🗓Мұнай-газ кешені қызметкерлерінің мерекесі🗓Бүкіләлемдік бейбітшілік күні🗓Ливияда Төңкеріс күні🗓Өзбекстан Республикасының Тәуелсіздік күні (1991)</w:t>
      </w:r>
    </w:p>
    <w:p>
      <w:r>
        <w:t>— ҚР үкіметінің қаулысымен Шолпан Таңатқызы Каринова ҚР білім және ғылым вице-министрі лауазымына тағайындалды.</w:t>
      </w:r>
    </w:p>
    <w:p>
      <w:r>
        <w:t>Baq.kz: 2020 жылы Көшпенділер ойыны Түркияда өтеді - ЕрдоғанБұл туралы Түркия президенті Режеп Тайып Ердоған "Малазырт жеңісінің 948 жылдығы" атты іс-шарада айтты.- Ата-бабалардан қалған ұлттық ойындарды елімізе өткізуді қолға алдық. Алдағы жылы төртінші Дүниежүзілік көшпенділер ойыны Түркияда өтетін болады. Бұл жерде түркі тілді бауырластарымызбен ынтымақтастықта, бірлікте боламыз деген ойдамын» - деді Түркия президенті.Түркия президенти Түркиядағы Көшпенділер ойынын ұйымдастыру істері елдегі «Садақ ату қоры» мен Этноспорт конфедерациясы тарапынан жүргізіліп жатқанын айтты.Конфедерация 2015 жылы құрылған. Оның құрамына әлемнің 8 мемлекетінің ұлттық спорт федерациялары кіреді.https://baq.kz/news/othernews/2020-zhyly/</w:t>
      </w:r>
    </w:p>
    <w:p>
      <w:r>
        <w:t>Baq.kz: Еліміздің үш облысында түн суытадыАуа райының бұзылуына байланысты Қазгидромет РМК үш өңірде ескерту жариялады. Синоптиктердің мәліметінше, 1-3 қыркүйек күні түнде Батыс Қазақстан облысында, 2-3 қыркүйек күні түнде Қостанай және Ақтөбе облыстарының жекелеген жерлерінде топырақ бетінде 1-3 градус үсік жүреді. Естеріңізге сала кетейік, бұған дейін жаздың соңғы күнінің және қыркүйек айының ауа райы болжамдарын жариялаған болатынбыз.https://baq.kz/news/othernews/elimizdi-oblysy-suytady/</w:t>
      </w:r>
    </w:p>
    <w:p>
      <w:r>
        <w:t>Қазақстандағы босқындардың мәселесін шешуді басты орынға қоюымыз тиіс секілді.Бір Алматының өзінде босқындар қаптап жүр. Кейбіреулер автобустың ішіне кіріп алып, намазды дауыстап оқып қайыр сұрайды (біздің басымызға бермесін), намазды ойынға айналдырады. Мұның өзі бір аргумент. Әрине, мен оларға бірден баспана сыйлап, әлеуметтік көмек көрсетуді ұсынбаймын, себебі ең бірінші қазақстандықтарға көмек көрсетілуі тиіс. Мейілінше оларды елдеріне қайтару керек. P.S. Фотодағы Қазақстан босқындары емес.</w:t>
      </w:r>
    </w:p>
    <w:p>
      <w:r>
        <w:t>Ресейлік Дамир Исмагулов Қытайдың Шенчжень қаласында өтіп жатқан UFC Fight Night 157 дүбірлі додасында әлемнің ең мықты тұжырымындағы үшінші жеңісіне қол жеткізді!Дамир үш раундтың қорытындысы бойынша, бразилиялық Тиаго Мойзесты қапы қалдырып, төрешілердің бірауызды шешімімен ұтты.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