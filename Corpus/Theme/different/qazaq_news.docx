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Өмір арақ сасып барады😥😥😥</w:t>
      </w:r>
    </w:p>
    <w:p>
      <w:r>
        <w:t>"Ат-TRAVEL" клубы мүшелерінің қысқы маусымдағы сапары бұл жолы Қарағанды мен Павлодар облыстарының шекарасында орналасқан Бұқар жырау кесенесіне барумен басталды."Kazakh Tourism" Ұлттық компаниясы мен "QazaqGeographe" республикалық қоғамдық бірлестігінің ұйымдастыруымен "Киелі Қазақстан" салт атты экспедициясы кезекті сапары барысында академик Қаныш Сәтбаев ауылына арнайы келді. Экспедиция Елбасының "Рухани жаңғыру" бағдарламасы аясында және "Ұлы даланың жеті қыры" мақаласындағы "Атқа міну мәдениетін" насихаттау мақсатында өтті.Халқымыздың аса қадірлі салты – атқа міну дәстүрін дәріптеу – "Киелі Қазақстан" республикалық салт атты экспедициясының басты мақсаты.Шараға мұрындық болған - "Ат-TRAVEL" клубының мүшесі, екі жыл қатарынан салт атты экспедиция құрамында киелі жерлерге саяхат жасап жүрген Қ.Сәтбаев ауылындағы Шадыра мектебінің директоры Төлеген Ахаев.Екі күнге жалғасқан атты сапардың алғашқы күні – Қаныш Сәтбаев ауылынан шыққан салт аттылар 27 шақырым жол жүріп, Семізбұғы, Қараащы өңірінде жатқан Бұхар жырау Қалқаманұлы кесенесіне ат басын тіреді.</w:t>
      </w:r>
    </w:p>
    <w:p>
      <w:r>
        <w:t>Қазақстанда еңбек қызметін жүзеге асыру үшін жұмыс берушілерге шетелдік жұмыс күшін тартуға рұқсат берілген шекті саны 2020 жылға республикадағы жұмыс күшінің санына қатысты 29 292 бірлікті немесе 0,32%-ды құрады. Квота 2019 жылы бекітілген санымен (48 700 бірлік) салыстырғанда 40% – ға, оның ішінде 3 санат бойынша (мамандар) – 37%-ға және 4 санат бойынша (білікті жұмысшылар) – 23%-ға қысқартылды. Ақтөбе, Батыс Қазақстан, Қызылорда және Солтүстік Қазақстан облыстары 4 санат бойынша шетелдік жұмыскерлерді тартудан толықтай бас тартып, жұмыс берушілердің қажеттілігін жергілікті мамандар есебінен жабуды жоспарлап отыр, - делінген хабарламада. ҚР Еңбек және халықты әлеуметтік қорғау министрлігінің хабарлауынша, квотаны қабылдау ішкі еңбек нарығын білікті емес шетелдік жұмыс күшінен қорғауға, қазақстандық кадрларды көбірек жұмысқа орналастыруға мүмкіндік береді, сондай-ақ жұмыс берушілердің білікті шетелдік жұмыс күшіне деген сұранысын қанағаттандырады.</w:t>
      </w:r>
    </w:p>
    <w:p>
      <w:r>
        <w:t>"Қазгидромет" РМК синоптиктері еліміздің бірнеше облысында ауа райының қолайсыздығына байланысты дабылды ескерту жарияланды.Синоптиктердің болжамынша, Ақмола облысында 13 қаңтарда таңертең және күндіз кей жерде тұман түсіп, боран болады. Оңтүстік-батыстан соғатын желдің жылдамдығы секундына 15-20 метрге жетеді. Дауылдың ықтималдығы - 85-90%.Батыс Қазақстан облысының кей жерінде бұрқасын болады, батыстан соғатын желдің жылдамдығы 15-20 метр болады.  Синоптиктер 13 қаңтарда Оралда күндіз боран, батыстан жел соғады деп болжап отыр. Екпіні секундына 18 метрге жетеді. Қостанай облысында және Қостанай қаласында тұман түсіп, күндіз бұрқасын болады. Қызылорда облысында, Түркістан және Солтүстік Қазақстан облыстарында тұман түсіп, көктайғақ болады, - делінген хабарламада.</w:t>
      </w:r>
    </w:p>
    <w:p>
      <w:r>
        <w:t>Мемлекет басшысы бейбіт азаматтарды да құрбан қылатын шиеленісті басу үшін, барлық тараптар ұстамдылық танытуы керегін айтты.Иран билігінің бірқатар мемлекет азаматтарының өмірін қиған әуе апаты үшін өз кінәсін мойындауы - маңызды шешім болды. Бейбіт азаматтарды да құрбан қылатын шиеленісті бәсеңдету үшін, қалыптасып отырған жағдайда барлық тараптар ұстамдылық танытуы керек, - деп жазды Қасым-Жомарт Тоқаев өзінің Twitter-дегі парақшасында.Айта кетейік, 8 қаңтар күні Тегераннан Киевке бет алған Украина халықаралық авиациясына тиесілі PS752 рейсі көкке көтерілісімен екі минут өткенде апатқа ұшыраған болатын. Өкінішке қарай, апат салдарынан бортта болған 176 адамның ешқайсысы тірі қалмады.Бұған дейін, Иран әуежайы Тегеран маңындағы украиналық ұшақ апатының себебін түсіндірді. Олар Тегерандағы жолаушылар ұшағының құлауына қозғалтқыштан шыққан өрт себеп болғанын мәлімдеді. Алайда, 11 қаңтар күні Иран Украина ұшағын байқаусызда атып құлатқанын мойындады.</w:t>
      </w:r>
    </w:p>
    <w:p>
      <w:r>
        <w:t>"Қазгидромет" РМК синоптиктері 12 қаңтарда болатын ерекше метеорологиялық құбылыстарға болжамын ұсынды.Республиканың басым бөлігінде фронтальді бөліктер әлі де өз ықпалын сақтайды. Соған байланысты кей жерде қар жауады, оңтүстікте жауын-шашын (көбінесе қар) жауады. Кей жерде тұман күтіледі, жел күшейеді, оңтүстікте және оңтүстік-батыста көктайғақ байқалады, Атырау және Шығыс Қазақстан облыстарында кей жерде жаяу бұрқасын күтіледі, - делінген хабарламада.Атырау, Жамбыл облыстарының кей жерінде тұман, көктайғақ күтіледі, Атырау облысының күндіз кей жерінде - бұрқасын болады, жел 15-20 м/с күшейеді. Шығыс Қазақстан облысының кей жерінде тұман, бұрқасын, желдің күші 15-20 м/с дейін күтіледі. Түркістан, Маңғыстау облыстарының кей жерлерінде тұман, көктайғақ күтіледі, жел 15-20 м/с күшейеді. Алматы облысының Жаланашкол ауданында жел 18-23 м/с күшейеді, түнде кей жерінде тұман күтіледі. Қызылорда облысының кей жерінде тұман, түнде көктайғақ күтіледі. Ақмола, Батыс Қазақстан, Қостанай, Солтүстік Қазақстан, Қарағанды ​​облыстарының кей жерінде тұман күтіледі.</w:t>
      </w:r>
    </w:p>
    <w:p>
      <w:r>
        <w:t>Қазақстандық боксшы Геннадий Головкин (40-1-1, 35 КО), IBF және IBO нұсқалары бойынша орта салмақтағы қазіргі әлем чемпионы, өзінің келесі кездесуін поляк Камил Шереметамен (21-0, 5 КО) 28 наурыз күні өткізеді, деп хабарлайды BoxingScene порталы.Дереккөздің ақпараты бойынша, 37 жастағы Головкин мен Шеремета арасындағы жекпе-жек Чикагода (Иллинойс штаты, АҚШ) өтеді. Жекпе-жек 28 наурызға жоспарланған.Тағы өзге де мәліметтер бойынша, GGG рингке сәуір немесе мамыр айында оралады.Айта кетейік, Головкин бүгінде келесі жекпе-жегіне қызу дайындықты бастап кетті.</w:t>
      </w:r>
    </w:p>
    <w:p>
      <w:r>
        <w:t>Өзін мемлекет деп жариялап алған Абхазияда жұрт бүгін жаппай наразылыққа шығып, жаңа сайлау өткізуді талап етті. Жүздеген адам Сухум қаласында Абхазия президенті Рауль Хаджимба әкімшілігінің ғимаратына басып кіріп, "Хаджимба, оставкаға кет!" деп ұрандаған.Абхазияның ішкі істер министрінің бірінші орынбасары Беслан Багателия ТАСС агенттігіне "полицейлердің наразыларды президент әкімшілігі ғимаратынан ары ығыстырғанын, ішке кіргендер шығарылғанын" айтқан.Абхазия президентінің әкімшілігі бұл наразылықты «билікке қарсы төңкеріс жасауға талпыныс» деп атады.Оқиғаны мемлекеттік төңкеріске талпыныс деп бағалаймыз. Билік республикадағы жағдайды конституциялық тәртіпке сай қалпына келтіру үшін қолдан келгенін бәрін жасайды, - деп мәлімдеген президент әкімшілігі.Абхазиядағы "Айтаира" (Қайта жаңғыру) оппозициялық партиясы елдегі жағдайды ушықтырмас үшін Хаджимбаның оставкаға кетуін талап еткен. Ал Абхазияның қорғаныс министрі Мираб Кимшария "Абхазия әскері ешқашан өз халқына қарсы шықпайды, саяси істерге араласпайды" деген.</w:t>
      </w:r>
    </w:p>
    <w:p>
      <w:r>
        <w:t>Украина президенті Владимир Зеленский Иран президенті Хасан Роуханимен телефон арқылы сөйлесті, деп хабарлайды Украина президентінің аппараты.  Әңгімелесу барысында Украина президенті Тегеранда ұшақ апатынан Иран азаматтарының қайтыс болуына байланысты көңіл айтты.Зеленский украин тарапы апаттың себептерін тергеуге кірісіп, жұмыс бастағанын атап өтті.Мен осы қайғылы оқиғаның мән-жайын тезірек анықтау үшін ашық, жан-жақты тергеу жүргізуге сіздің тараптан көмек болады деп үміттенемін, - деді ол.Ирандық тарап жан-жақты тергеу жүргізуге және қайғылы жағдайдың себептерін анықтау үшін толық ынтымақтастықта жұмыс жасайтынын жеткізді. Роухани Иран бір топ украин сарапшыларына барлық қажетті деректерге жедел қол жеткізуді қамтамасыз ететінін атап өтті.Сонымен қатар, Зеленский Швеция, Ауғанстан және Ұлыбритания басшыларымен телефон арқылы сөйлескен.</w:t>
      </w:r>
    </w:p>
    <w:p>
      <w:r>
        <w:t>Канаданың премьер-министрі Джастин Трюдо Украина президенті Владимир Зеленскиймен телефон арқылы сөйлескен кезде Ирактағы ұшақ апатын тергеуге қолдау білдірді. Бұл туралы Украин басшысының баспасөз қызметі хабарлады.Зеленский Тегерандағы апат салдарынан Канада азаматтарының қайтыс болуына байланысты көңіл айтты.Бұл өте ауыр қайғы және біздің ортақ қасіретіміз. Украина қайғылы оқиғаны ашық тергеуге және шындықты орнатуға мүдделі, - деді Владимир Зеленский.Канада үкіметінің басшысы өз кезегінде Зеленскийге ұшақ апатында украиндықтардың қайтыс болуына байланысты көңіл айтты және Киев тергеу амалдарын жүргізуде Канаданың кез-келген көмегіне сүйене алатындығын айтты.Еске салайық, 8 қаңтарда Украина ұшағы Тегераннан ұшып шыққаннан кейін үш минут өткенде құлады. Бортта 167 жолаушы мен экипаждың тоғыз мүшесі болған, олардың барлығы қайтыс болды. Ұшақ құрбандарының ішінде - 63 Канада азаматы болды.</w:t>
      </w:r>
    </w:p>
    <w:p>
      <w:r>
        <w:t>Бауыржан Исламхан Transfermarkt порталының бағалауы бойынша әлемдегі ең қымбат еркін агенттердің үздік ондығына (ТОП-10) енді, деп жазады Prosports.kz.26 жастағы футболшы аталған тізімде үздік ондыққа енген жалғыз қазақстандық ойыншы. Оның трансфер нарығындағы құны 3 млн еурға бағаланған.Бұл тізімде бағасы миллион еуродан жоғары тағы үш қазақстандық ойыншы бар. Роман Мурзатаев (2,5 млн), Виктор Дмитренко (1,2 млн) және Бауыржан Тұрысбек (1 млн) те клубсыз жүрген қымбат ойыншылардың қатарына қосылыпты.Ал клубсыз жүрген әлемдегі ең қымбат ойыншы Бриан Фернандес пен Хатем Бен-Арфа екен. Екі ойыншы да 6 млн еуроға бағаланған. Үздік үштікті «Манчестер Ситидің» бұрынғы ойыншысы Вильфрид Бони (5,5 млн) түйіндеп тұр.Айта кетейік, Исламханның «Қайратпен» келісімшарты 2019 жылдың 31 желтоқсанында аяқталды. Бұған дейін БАҚ ресейлік «Локомотив» пен Польшаның «Лех» командаларының Бауыржанға қызығушылық білдіргені туралы хабарлаған болатын.</w:t>
      </w:r>
    </w:p>
    <w:p>
      <w:r>
        <w:t>Синоптиктер 10 қаңтар күнгі ауа райы болжамын жариялады."Қазгидромет" РМК баспасөз қызметінің мәліметінше, атмосфералық фронттардың өтуіне байланысты Қазақстан территориясының басым бөлігінде тұрақсыз ауа райы сақталады.Еліміздің оңтүстігінде және оңтүстік-батысында кей жерлерде жауын-шашын жауады, ал қалған аймақтарда қар жауады. Кей жерлерде тұман болады, оңтүстік пен батыста - көктайғақ.Жамбыл облысының кей жерлерінде тұман түсіп, көктайғақ болады, жаяу бұрқасын көтеріледі.Түркістан облысының кей жерлеріне тұман түседі, күндіз жел екпіні 15-20 м/с дейін күшейеді.Қызылорда облысының кей жерлерінде тұман түсіп, көктайғақ болады. Таңертең және күндіз жел жылдамдығы секундына 15-20 метрге жетеді.Манғыстау облысының кей жерлеріне тұман түсіп, күндіз көктайғақ болады. Атырау облысында да солай - тұман мен көктайғақ.Солтүстік Қазақстан, Ақмола, Алматы, Батыс Қазақстан, Ақтөбе, Қостанай, Павлодар, Қарағанды, Шығыс Қазақстан облыстарының кей жерлеріне тұман түседі.</w:t>
      </w:r>
    </w:p>
    <w:p>
      <w:r>
        <w:t>Канберра әуежайы бірнеше рейсті тоқтатты. Ал қаладағы музейлер, дүкендер мен университтер жабық.Австралия астанасы Канберрада ормандағы өрт салдарынан ауа түтінге толды. Жергілікті билік тұрғындарды үйден шықпауға шақырды.Бұл туралы 6 қаңтарда DW басылымы хабарлады. Тұрғындарға алдағы 48 сағат бойы үйден шықпау туралы хабарлама таратылды. Астаналық әуежай бірнеше рейсті кейінге шегерді. Ал қаладағы музейлер, дүкендер мен университеттер жабық тұр.Дегенмен елдің оңтүстік-шығыс жағалауында жаңбыр жауып, өртпен күресті аздап жеңілдетті. Дегенмен Жаңа Оңтүстік Уэльс және Виктория штаттарында 170-ке жуық өрт тоқтаған жоқ.Өрт болады және бірнеше ай бойы болады, - деп мәлімдеді Австралияның премьер-министрі Скотт Моррисон.Қазір жеті миллион гектарға жуық территория жанып кетті. 24 адам қаза тапты және жүздеген миллион жануар қырылды.</w:t>
      </w:r>
    </w:p>
    <w:p>
      <w:r>
        <w:t>Синоптиктер 7 қаңтарға арналған ауа райы болжамын ұсынады.Қазақстан территориясында атмосфералық ауа ағындардың өтуіне байланысты құбылмалы ауа райы сақталады. Республиканың оңтүстігінде кей жерлерде жауын-шашын, солтүстігі мен солтүстік-батысыңда қар жауады. Кей жерлерде тұман, көктайғақ, бұрқасын, желдің күшеюі сақталады. Алматы облысының кей жерлерінде тұман күтіледі, Жаланашкөл ауданында жел 15-20 м/с күшейеді. Жамбыл облысының кей жерлерінде тұман, көктайғақ, жаяу бұрқасын болжанады. Түркістан, Қызылорда, Қостанай, Қарағанды облыстарының кей жерлерінде тұман, көктайғақ болады. Ақмола, Атырау, Батыс Қазақстан, Ақтөбе, Солтүстік Қазақстан, Павлодар, Шығыс Қазақстан облыстарының кей жерлерінде тұман түседі. Манғыстау облысының кей жерлерінде тұман, түнде кей жерлерінде көктайғақ күтіледі.</w:t>
      </w:r>
    </w:p>
    <w:p>
      <w:r>
        <w:t>23-25 қаңтар күні Израильдің Тель-Авив қаласында дзюдодан биылғы маусымның шымылдығын түретін Гран-при турнирі басталады, деп хабарлайды Olympic.kz. 60 келідегі Елдос Сметов олимпиадалық рейтингте үздік үштікті тұйықтап тұр. Ол жапониялық Нагаяма Рюю мен өзбекстандық Шарафуддин Луфтиллаевты алға жіберген. Ғұсман Қырғызбаев 8- орында. 66 келіде Ерлан Серікжанов 13- сатыда тұр. Ал Елдос Жұмақанов 20-шы орынға төмендеген. 73 келідегі Жансай Смағұлов 25-, 81 келідегі Дидар Хамза 29- орында. Осы салмақта сынға түсетін Руслан Мұсаев 49- сатыда. 90 келідегі Ислам Бозбаев 18-орында. Аса ауыр салмақтағы Ерасыл Қажыбаев әзірге 35- орында тұр.</w:t>
      </w:r>
    </w:p>
    <w:p>
      <w:r>
        <w:t>Кәсіби байланыс орнатуға арналған LinkedIn әлеуметтік желісі 2020 жылы сұранысқа ие болатын мамандықтарды атады, деп жазады Massaget.kz. Тізімдегі мамандықтың көбі ақпараттық технологиямен байланысты. 1. Жасанды интеллект маманы Мамандық сипаты: жасанды интеллект технологиясын енгізумен айналысатын маман. Керек дағды: машинамен оқытуды меңгеру, TensorFlow, Python, табиғи тілді өңдеу. 2. Робототехник-инженер Мамандық сипаты: робот жасайтын маман. Керек дағды: робот жобасын жасай алу, UiPath, Blue Prism, процестерді автоматизациялау. 3. Деректер аналитикасы маманы (Data Scientist) Мамандық сипаты: үлкен массив дерекерді өңдеп, талдап, сақтайтын маман. Керек дағды: деректердің статистикалық талдауын жасау, математикалық модельдерді жасай алу, үлкен массив деректермен жұмыс істей білу. 4. Full-stack маманыМамандық сипаты: тұтас веб-қосымша (қолданбалы және сервер) жасайтын маман. Керек дағды: React.js, Node.js, JavaScript, AngularJS. 5. Сайт беріктігінің инженері (Site Reliability Engineer) Мамандық сипаты: қосымшаның, сайттың берік, сенімді жұмысын қамтамасыз ететін инженер-программист. Керек дағды: сайтқа, қосымшаға жаңа технологияларды таңдап, енгізу. 6. Клиент жағдайын жасайтын маман (Customer Success Specialists) Мамандық сипаты: клиенттің сервиске көңілі толғанын, сервис мүмкіндіктерін пайдалана алуын қамтамасыз ететін маман. Керек дағды: маркетинг, жарнама, қаржы қызметі, ақпараттық технология. 7. Сату маманы Мамандық сипаты: клиенттерге тауардың артықшылығын айтып бере алатын маман. Керек дағды: сата білу, лидер болу, эмпатия. 8. Дата-инженер Мамандық сипаты: деректерді алуға, өңдеуге, жүктеуге қабілетті маман. Керек дағды: Apache Spark, Hadoop, Python, Extract/Transform / Load (ETL), Amazon Web Services. 9. Психиатр, мінез-құлық психологы Мамандық сипаты: кәсіби көмек көрсететін, консультация беретін психотерапевт. Керек дағды: мінез-құлықты талдай білу, аутизм спектріндегі ауытқуды анықтай алу, кәсіби білім. 10. Киберқауіпсіздік маманы Мамандық сипаты: ақпараттық қауіпсіздікті қамтамасыз ететін маман. Керек дағды: жобаның осал жерін анықтай алу, қолданушы деректерінің қауіпсіздігін қамтамсыз ету. 11. Back-end маманы Мамандық сипаты: веб-қосымшаның әкімшілік-бағдарламалық бөлігімен, жүйенің ішкі мазмұнымен, деректер базасымен, архитектурасы мен бағдарлама логикасымен айналысатын маман. Керек дағды: Node.js, JavaScript, Amazon Web Services, Git, MongoDB. 12. Табыс директоры (CRO) Мамандық сипаты: веб-қосымшаның әкімшілік-бағдарламалық бөлігімен, жүйенің ішкі мазмұнымен, деректер базасымен, бағдарлама логикасымен айналысатын маман. Керек дағды: қаржы, жарнама, маркетинг, ақпараттық технология. 13. Бұлт технологиясы маманы Мамандық сипаты: бұлт технологиясын жасайтын, енгізетін маман. Керек дағды: Amazon Web Services, Docker, Ansible, Jenkins. 14. JavaScript маманы Мамандық сипаты: JavaScript  бағдарламалау тілін қолданатын программист. Керек дағды: React.js, Node.js, AngularJS, JavaScript. 15. Өнім иесі (Product Owner) Мамандық сипаты: өнімнің (тех.) бастан-аяқ жүзеге асуына жауапты маман. Керек дағды: өнімді басқару, бағдарлама жасақтамасын дайындау.</w:t>
      </w:r>
    </w:p>
    <w:p>
      <w:r>
        <w:t>ШҚО-дағы Бұқтырма су қоймасына көпір салу үшін республикалық бюджеттен қаржы бөлінеді. Бұл туралы Аltaynews.kz хабарлайды.Бұл туралы аймақ басшысы Даниал Ахметов әлеуметтік желідегі парақшасында жазды. Өңір басшысының айтуынша, сәуір айының соңына дейін құрылыс бюджеті нақтыланады.Күршім көпірі жобасының жалпы құны 32 миллиард теңге. Мердігер ұйымды анықтап, конкурс өткізу үшін жергілікті бюджеттен қаржы бөлінді.Қазіргі уақытта "Күршім" паромы жұмыс істеп тұр.</w:t>
      </w:r>
    </w:p>
    <w:p>
      <w:r>
        <w:t>Қазақстандықтар egov.kz электронды порталы, Telegram bot арқылы емханаға онлайн режимінде тіркеле алады. Өтініш 1 жұмыс күні ішінде өңделеді, деп хабарлайды қала әкімдігінің ресми сайты.Онлайн тіркелу үшін азамат http://egov.kz сайтына өтініш жасап, "Медициналық көмек" қойындысында "Алғашқы медициналық-санитарлық көмек көрсететін медициналық ұйымға тіркелу" қызметін таңдауы қажет. Одан соң "Қызметке онлайн тапсырыс беруә түймесін басу керек. Өтініш сәтті жолданғаннан кейін порталда "Сұраныс өңделуде" мәртебесі пайда болады. Емхананың үйден, жұмыстан және т.б. 15-20 минут жаяу жүретін жерде орналасқаны жөн. Бұл дәрігерлерге қажет болған жағдайда үйіңізден жедел көмек көрсетуге, бүкіл отбасыңызбен бір дәрігерге қаралуға мүмкіндік береді. Сонымен қатар, тұрғылықты жер бойынша емханаға Telegram bot арқылы тіркелу мүмкіндігі бар, ол үшін Telegram мессенджерінде @Kenes1414Bot-қа жазылып, қарапайым тіркеуден өтіп, ары қарай қызмет түрі: медициналық ұйымға мессенджер арқылы тіркелуді таңдап, емхананы таңдау қажет. Қызметті көрсету мерзімі – 1 жұмыс күні. Ботпен жұмыс жасауды бастау үшін eGov.kz-ке тіркелген болып, ұялы телефонның нөмірін порталдың профиліне байланыстыру қажет. Телефонды тіркеу және байланыстыру ЭЦҚ пайдалана отырып жүзеге асырылады. Сонымен қатар, iKOMEK109 бірыңғай байланыс орталығына хабарласып, азаматтың қаланың белгілі бір емханасына тіркелгені туралы ақпарат алуға болады.</w:t>
      </w:r>
    </w:p>
    <w:p>
      <w:r>
        <w:t>Кей тағам дәріні алмастыра алады. Мұндай қорытындыны дәрігер Франциска Рубин Focus-қа сұхбатында айтты.Оның айтуынша, сұлы, картоп, зімбір, бал, куркума, орамжапырақ, май, тұз, лимон және жуа дәрінің орнын баса алады. Дәрігер бұл тағамдарды тек жеп қана қоймай, компресс және маска ретінде қолдануға болатынын атап өтті.Сұлу мен орамжапырақ ішекке пайдалы. Сұлы холестерин деңгейін төмендетсе, екіншісі ас қорытуды реттеп, көздің жақсы көруіне ықпал етеді. Зімбір қанды сұйылтып, қант пен холестерин деңгейін түсіреді.Дәрігердің айтуынша, бал бронхит кезінде, ал тұз салынған ванна буынның ұстамалы ауруын емдеуге көмектеседі.</w:t>
      </w:r>
    </w:p>
    <w:p>
      <w:r>
        <w:t>АҚШ азаматы, киберқауіпсіздік сарапшысы Винни Тройя әлеуметтік желіге тіркелген 1,2 млрд пайдаланушы туралы мәліметтер сақталған деректер базасын анықтады.1,2 млрд пайдаланушының Facebook, Twitter, LinkedIn және Github сервисіндегі мәліметі ашық деректер базасында тұрған. Бұл туралы киберқауіпсіздік сарапшысы Винни Тройяның сөзіне Wired басылымы сілтеме жасап хабарлады. Сарапшының айтуынша, мәліметтер желіге пайдаланушылардың жеке профилінен түскен. Олардың ішінде 50 млн телефон нөмірі және пайдаланушылардың еңбек жолының тарихы бар.Деректер базасында аккаунт құпиясөзі немесе банк карталарының нөмірі болмаған. Бұл кімнің деректер базасы екені белгісіз, файл Google Cloud сервисінде сақтаулы. Оның атауы People Data Labs компаниясына тиесілі. Бірақ аталған компанияның негізін қалаушы Шон Торн бұл сервисті пайдаланбайтындарын айтты.Винни Тройя ФБР-ге деректер базасы туралы хабарлағаннан кейін бірнеше сағат өткен соң файл бұғатталды.</w:t>
      </w:r>
    </w:p>
    <w:p>
      <w:r>
        <w:t>25 қарашада Ақмола облысының кей жерлерінде бұрқасын күтіледі. Оңтүстік-батыс пен оңтүстіктен жел соғады, кей жерлерде күші 15-20 м/с күтіледі. Дауылды ескертудің ықтималдылығы – 85-90%, - делінген хабарламада.Түнде 25 қарашада Солтүстік Қазақстан облысында қар жауады. Кей жерлерінде жаяу бұрқасын, тұман, көктайғақ күтіледі. Петропавл қаласында түнде 25 қарашада қар, жаяу бұрқасын күтіледі. Көктайғақ болады.Дауылды ескертудің ықтималдылығы – 90-95%.Сондай-ақ, 25 қарашада Түркістан облысының кей жерлерінде тұман, көктайғақ, күндіз солтүстік-батыстан соғатын желдің күші 15-20 м/с күтіледі.Дабылды ескертудің ықтималдылығы – 90-95%.</w:t>
      </w:r>
    </w:p>
    <w:p>
      <w:r>
        <w:t>"С.Сейфуллин атындағы ҚазАТУ- жемқорлыққа қарсы!" Университет ұжымы осындай ұранмен жаңа жоба бастады.Жемқорлық - біздің қоғамға зиян келтіретін жағымсыз  құбылыс. Сондықтан жемқорлықтың алдын алу-әрқайсымыздың азаматтық борышымыз! Әсіресе, бұл жұмыс - білім беру жүйесінде, оның ішінде еліміздің болашақ мамандарын қалыптастыратын жоғары оқу орындарында аса маңызды. Осы бағытта С. Сейфуллин атындағы Қазақ агротехникалық университеті ашықтық, әділдік және жариялылық принциптеріне негізделген жүйелі жұмыстар атқаруда - делінген университет таратқан ақпаратта.Университет ұжымының айтуынша, олар үшін әрбір оқытушы, студенттің, университет ұжымының әрбір мүшесінің осы құбылыстың барлық зиянын сезінуі және онымен күреске белсене қатысуы өте маңызды.Егер Сіз оқу үдерісінде, емтихан тапсыруда, әскери кафедраға қабылдау кезінде, жатақханадан орын алуда немесе оқу орнымыздағы қызметкерлер тарапынан қызмет көрсетудің басқа да мәселелерінде жемқорлық әрекеттеріне тап болсаңыз, азаматтық белсенділігіңізді көрсетіп, 31-75-47 сенім телефоны арқылы дереу хабарласып немесе тікелей ректор А.Қ.Күрішбаевқа, бірінші проректор А.М.Әбдіровке, тәрбие жұмысы жөніндегі проректор Ж.А.Құсайыноваға келіп айтуыңызды сұраймыз - дейді олар.Сонымен қатар, жемқорлық туралы дәлелді айғақтармен ақпарат берген тұлғаға 20 000 теңге (жиырма мың теңге) көлемінде сыйақы белгіленетіні айтылған. Бұл ретте ақпарат берушінің құпиялылығы толық қамтамасыз етіледі.</w:t>
      </w:r>
    </w:p>
    <w:p>
      <w:r>
        <w:t>Баян-Өлгий аймағының тұрғыны О.Шәмелхан 2018 жылдан бері өз еркімен қаладағы қоқысты Ұланбатыр қаласындағы қоқыс қабылдау орталықтарына жеткізіп келеді. Бұл туралы жергілікті МОНЦАМЭ агенттігі жазды.Мен 40 жылға жуық шопыр болып қызмет істеймін. Қазіргі уақытта Баян-Өлгий-Ұланбатыр бағытына жүк артамын. Негізінен Ұланбатырдан Баян-Өлгийге түрлі тауар тасимын. Өткен жылдан бері Өлгий қаласының көшелерінен, қоқыс контейнерлерінен пластик бөтелкелерді, пластик есік-терезе жасаушылардың қалдығы қатарлы қайта өңдеуге болатын қалдықтарды Ұланбатыр қаласына артып апарып жүрмін. Екі жылда 40 тоннаға жуық қоқыс апардым. Бұл біріншіден қаламыздың экологиялық тазалығына қосқан үлесім болса, екіншіден Баян-Өлгийден Ұланбатырға барарда үнемі жүк табыла бермейді. Сондықтан осы қоқысты артып барып, қоқыс қабылдайтын орындарға өткіземін. Бұл жол шығынын өтеудің бір амалы - дейді қарт жүргізуші.Оның айтуына қарағанда, қоқысты ешкімнен сатып алмайды. Кейде адамдар өздері әкеп береді. Көбінде көшеден, қоқыс тастайтын орындардан өзі жинап алады.Шәмелханның артып жүрген қоқысы салмағы жеңіл болса да, көп орын алатын, көлікке сиымдылығы аз. Осыны ескерген жүргізуші жергілікті жерде қоқыс буатын бума мен прес аппараты болса, бір жолда 15 тоннадан астам қоқыс артуға болатынын айтады.Қазіргі таңда күнделікті тұрмыста жаппай қолданылып жүрген салофан пакеттер, пластик бөтелкелер қоршаған ортаға орасан зиян келтіретінін экологтар әлдеқашан дәлелдеген. Бір ғана пластик бөтелке қоқыс алаңында жойылып, табиғи тыңайтқышқа айналуы үшін 1000 жылдан астам уақыт керек екені айтылады.</w:t>
      </w:r>
    </w:p>
    <w:p>
      <w:r>
        <w:t>Осылайша, әр ұрпақтың әскери қызметшілері үшін әскери борышты, ерлік пен ар-намысты орындаудың лайықты үлгісі болып табылатын қазақ офицерінің есімі мәңгі есте сақталмақ.Борис Түкенұлы Керімбаев 1948 жылы 12 қаңтарда Алматы облысы, Прудки кентінде дүниеге келген. В. И. Ленин атындағы Ташкент жоғары командалық училищесін тәмамдаған. Офицерлік қызметін Германиядағы кеңес әскерінің құрамында мотоатқыштар вызводының командирінен бастап, Ортаазиялық әскери округте барлау ротасын, штабты басқарды, кейін мтотатқыштар батальонын.1980 жылы Керімбаевті Эфиопияға жаяу әскер бригадасы командирінің кеңесшісі лауазымында шетелдік іссапарға жіберді. Дәл осы жылы ол Қапшағай қаласында құрылған арнайы мақсаттағы 177-ші жекелеген жасқатың командирі болып тағайындалды.1981 жылы полковник Борис Керімбаев Ауғанстанға жіберілді. Оның жасағы моджехеттерге қарсы құрылған жауынгерлік іс-қимылдарға бірден кірісіп кетті. Офицер Панджер шатқалындағы совет әскерлері мен Ахмад Шах Масуда отрядтары қарсыларсының негізгі қатысушысы болып табылады. 1982 жылы оның басшылық етуімен жасақ ауғандық моджахедтердің құрылымдарын белгісіз мерзімге ішінара бақылау және бұғаттау үшін сол жерге қайта жіберілді.8 айдан кейін тұрақты атыстардан, қоныстану операциялары мен рейдтерден саны жағынан басым болған қарсыласпен моджахедтердің басшысы уақытша бітімге келісуге мәжбүр болды. Нәтижесінде Кеңес әскерлеріне қарсы топтардың жауынгерлік іс-қимылдарының тоқтатылды. Бұл сөзсіз Керімбаевтың еңбегі болды.  1983 жылдың наурыз айында полковник Керімбаев барлық бөлімшелерді шатқалдан шығарды. Командеирге "Қара майор" лақап атын жеке жасағы қойған болатын.Кейін офицер Қапшағай қаласындағы 22-ші арнайы мақсаттағы бригада командирінің орынбасары, 546-ші арнайы мақсаттағы оқу полкінің командирі болып қызмет етті. 1992 жылы денсаулық жағдайына байланысты Қарулы Күштерден полковник атағында босатылды.2019 жылы 12 ақпанда ұзаққа созылған сырқаттан Борис Керімбаев Алматы қаласында өмірден өтті.Офицер "Қызыл Ту", "КСРО Қарулы Күштерінде Отанға қызмет еткені үшін" (3 дәрежелі), "Айбын" (1 дәрежелі) орденімен және мерейтойлық медальдармен марапатталды.Естеріңізге сала кетейік, биыл қазан айында Халық Қаһарманы полковник Қасым Қайсеновтің есімі Өскемен қаласындағы әскери бөлімге және де аты аңызға айналған қазақстандық генерал-майор Шәкір Жексенбаевтың есімі Тараз қаласындағы әскери бөлімге берілген болатын.</w:t>
      </w:r>
    </w:p>
    <w:p>
      <w:r>
        <w:t>"Tesla" компаниясының басшысы Илон Маск "Cybertruck" деген электр пикапты таныстырды.Жаңа автокөліктің дизайны Жеймс Бонд жайлы "Мені сүйген тыңшы" фильмдегі көліктің негізінде жасалғанын Илон Маск Лос-Анжелесте өткен таныстырылымда атап өтті.Жүк көлігінің кузобы әйнектен және тат баспайтын болат темірден жасалған. Автокөлікті таныстыру барысында Масктың көмекшісі жүк көлігін ауыр балғамен, қатты бұйымдармен ұрып көрді. Соққы салдарынан көліктің әйнектері шытынағаны болмаса, ешқандай бүлінбеді.</w:t>
      </w:r>
    </w:p>
    <w:p>
      <w:r>
        <w:t>Кәсіпқой бокста бес салмақ дәрежесінде чемпион атанған америкалық Флойд Мейуэзер 2020 жылы боксқа қайта оралмақ. Бұл туралы ол өзінің Instagram парақшасында жазды.42 жастағы боксшы аладғы жылы есте қаларлық қызықты бокс кешін өткізгісі келетінін және UFC басшысы Дана Уайтпен қайтадан жұмыс істейтінін жазған.Бұған дейін Мейуэзер UFC чемпионы ресейлік Хабиб Нұрмағамбетовты бокс ережесі бойынша жекпе-жек өткізуге шақырған. Нұрмағамбетов бокс кешінен бас тартқан.Еске салсақ, Флойд Мейуэзер соңғы кездесуін 2017 жылы аралас жекпе-жек майталманы ирландиялық Конор Макгрегорға қарсы өткізген болатын. Бокс ережесімен өткен жекпе-жекте америкалық боксшы жеңіске жеткен еді.</w:t>
      </w:r>
    </w:p>
    <w:p>
      <w:r>
        <w:t>21-22 қараша климаттық қыстың басы болып саналады. Бірақ республиканың солтүстік, орталық және шығыс аймақтарының тұрғындары үшін ерте келіп қана қоймай, аномальды аяздармен басталып, оңтүстік облыстарға да тарады.Қазақстанға алдағы демалыс күндері солтүстік теңіздерден суық және дымқыл ауа түсуін жалғастырады. Сондықтан республиканың басым бөлігінде бұлтты ауа райы, кей жерлерде қар, бұрқасын, солтүстік-шығыстан екпінді жел соғады, аяз бәсеңдей бастағанымен ауа температурасы орташа көпжылдық мәннен төмен сақталады, - делінген хабарламада.</w:t>
      </w:r>
    </w:p>
    <w:p>
      <w:r>
        <w:t>ҚАЛЫҢ ӘРІ ҰЗЫН ШАШ ҚҰПИЯСЫ Шашыңыз жиі түсе ме? Олай болса сізге оңай көмектесетін, әрі тез нәтиже беретін маска туралы құпияны бөлісемін! Қалың әрі ұзын шаш кез келген ару секілді менің де арманым болатын. Себебі, көп уақыттан бері шашымның түсі күңгірттеніп, жылтырлығын жоғалтқан еді. Шашым көп түсіп, селдірей бастады. Бұл жағдай мені өте қатты алаңдатты, ақырында көп түсуінен шашым мүлдем жұқарып кетті. Түрлі маскалар жасағанымнан түк те шықпады. Бірақ бір күні маған косметолог «Princess Hair» маскасын қолдануды ұсынды. Толық сенбесем де қолданып көрейін деп шештім. Қазір нәтижесі таң қаларлықтай! «Princess Hair» маскасын қолданған соң шашым қалыңдап , түсуі азайды. Әрі шашым жұмсарып, жалтырай түсті. Princess Hair маскасын қолдансаңыз шашыңыз бірден қалыңдай бастайды. Бұл масканы қалыпты шаштың өсуін жақсарту үшін қолдансаңыздар да болады. Себебі, масканың құрамында шаштың қалыпты өсуіне көмектесетін компоненттер бар! Сенбесеңіз қолданып көріңіз! Оригинал «Princess Hair» маскасына тапсырыс беру үшін көк жазудың үстін басыңыз 👉https://vk.cc/a0n4NP https://vk.cc/a0n4NP https://vk.cc/a0n4NP https://vk.cc/a0n4NP</w:t>
      </w:r>
    </w:p>
    <w:p>
      <w:r>
        <w:t>✔ Құрсақ көтермеу ✔ Əйел ағзасының əлсіз болуы ✔ Жыныстық аурулар ✔ Эрозия ✔ Инфекция ✔ Восполение ✔ Выделение ✔ Еттекір кезінде іш ауруы 😓 Егер жоғарыдағы тізімдегі проблемалар сізде болса онда міндетті түрде оқыңыз! 👉https://vk.cc/9tuuV4 https://vk.cc/9tuuV4 https://vk.cc/9tuuV4 https://vk.cc/9tuuV4</w:t>
      </w:r>
    </w:p>
    <w:p>
      <w:r>
        <w:t>Жиын Қазақстан Республикасының "Қазақстан Республикасының әкімшілік-аумақтық құрылысы туралы" және "Қазақстан Республикасындағы жергілікті мемлекеттік басқару туралы" заңдарына, сондай-ақ Қазақстан Республикасы Үкіметінің 2014 жылғы 25 ақпандағы қаулысымен бекітілген "Әкімшілік-аумақтық бірліктерге, елді мекендердің құрамдас бөліктеріне атау беру, оларды қайта атау, сондай-ақ олардың атауларының транскрипциясын нақтылау мен өзгерту кезінде тиісті аумақ халқының пікірін ескеру" ережесіне сәйкес өтті. Жиынның күнтәртібінде Павлодар қаласының 13 көшесінің атауын қайта атау мәселесі қаралды.Көпшілік тыңдауға қала тұрғындарынан қатысқысы келген адамның бәрі келді.Павлодар қалалық мәслихатының "Азаматтардың құқықтары мен заңдылықтарын сақтау жөніндегі" және "Қала құрылысы мен экология жөніндегі" тұрақты комиссияларының мүшелері (мәслихат депутаттары) көпшілік тыңдауға қатысқан азаматтардың пікірлерін ескере отырып дауыс беру арқылы шешім қабылдады.Қазақстан Республикасы президентінің идеологиялық тұрғыдан ескірген, қайталанатын атауларды тарихи жер-су атауларын ұлттық танымға жақын дәстүрлі атаулармен өзгертуді қарастырды. Соның нәтижесінде елді мекендерге және объектілерге атау беру кезінде тарихи тұлғалар мен Қазақстанның бергі тарихында жалпы ұлттық деңгейде танылған тұлғалардың есімдерін беру басты назарға алынды.Жиын қорытындысында Павлодар қаласының 13 көшесінің атауын қайта атауға ұсыныс жасалды:Олар:1. Димитров көшесін – Жүсіпбек Аймауытов (1889-1931) - классик жазушы, мемлекет қайраткері. 2019 жылы туғанына 130 жыл толды;2. 1 май көшесін – Мәшһүр Жүсіп (1858-1391) - Әулие, қазақ мәдениеті мен әдебиетінің белгілі тұлғасы;3. Карл Маркс көшесін – Әлихан Бөкейхан - Алашорда Үкіметінің төрағасы. Қоғам және мемлекет қайраткері;4. Киров көшесін – Ермахан Бекмаханұлы (1915-1966) - тарихшы ғалым, академик;5. Короленко көшесін – Бұқар Жырау (1668-1781) - Қазақтың ұлы жырауы. Абылай ханның ақылшысы;6. Ж. Аймауытов көшесін – Ақжол;7. Володарский көшесін – Желтоқсан - 1986 жылы Алматыда болған көтеріліс;8. Крупская көшесін – Едіге би (ХҮІІ-ХҮІІІ ғ.ғ.) - Қазақтың аса көрнекті биі. "Жеті жарғы" алғашқы қазақ заңдары жинағының авторларының бірі;9. Большая Обьездная көшесін – Жібек жолы - Жібек Жолы – ерте замандағы керуендік сауда жол;10. М.Ж. Көпеев көшесін – Ақбеттау – Баян тауларындағы ең биік шың атауы;11. Чкалов көшесін – Сағадат Нұрмағамбетов - армия генералы, Кеңес Одағының батыры, Халық қаһарманы, ҚР алғашқы Қорғаныс министрі;12. Пахомов көшесін – Қабдеш Нұркин - Соғыс және еңбек ардагері;13. Бестужев көшесін – Шәкәрім Құдайбердіұлы - ақын, жазушы, философ.</w:t>
      </w:r>
    </w:p>
    <w:p>
      <w:r>
        <w:t>Білім және ғылым вице-министрі Шолпан Қаринова мемлекеттік білім беру грантына қойылатын талаптардың күшейтілетінін айтты. Ол бұл туралы бүгінгі халықаралық PIAAC бағдарламасының нәтижелеріне арналған жиында мәлімдеді.Бүгінгі зерттеулердің нәтижесі жоғары білім сапасын өзгерту қажет екенін айқын көрсетіп берді. Мұны оқушылар мен студенттердің функционалдық сауаттылығын арттыруға бағыттау керек. Биылғы жылы 56 мыңнан астам грант бөлініп, конкурста небәрі 1,2 адам бір орынға таласты. Яғни, қалаған кез келген үміткер грантқа түсе алды, - деп жауап берді Шолпан Қаринова тілшілер қойған сұраққа.Вице-министрдің сөзіне сүйенсек, бұл білімнің сапасына кері әсер етеді.Әлбетте, гранттар берілу керек. Дегенмен, егер бөлінетін гранттың санын азайтатын болсақ, онда грант құнын көбейтуге тиіспіз. Тікелей қаржыландыру осы гранттар арқылы ғана жүргізіледі. Бүгін бұл жеткілісіз. Жоғары оқу орындарының материалдық-техникалық базасы мен профессорлық-оқытушылар құрамының жалақысын көтеру бұл параметрлерге сәйкес келмейді. Сондықтан да гранттың құнын арттыру ЖОО-дағы ахуалдың жақсаруына себеп болады, - деп түйіндеді. Оның айтуынша, грантқа деген бәсекелестіктің арқасында білім сапасының артуына қол жеткіземіз. Жалпы, біз 2018 жылдан бастап жоғары оқу орындарының академиялық тәуелсіздігін дамытуға бағытталған жұмыстар атқарып жатырмыз. Мұндай қадам жоғарғы білім көрсеткішінің айтарлықтай өсуіне ықпал етеді, - деп түсіндірді Шолпан Қаринова. Вице-министр студенттерге беретін білім сапасын арттыру қажеттігін де айтты.Дәл қазір грантты осынша қысқартамыз деп нақты сандар келтіріп айта алмаймын. Гранттар санын қысқарту керек деген мәселе жоқ. Біздің мақсат –студенттерге беретін білімнің сапасын арттыру. Жұмыстар жүргізіліп жатыр. Арнайы аналитикалық топ айналысуда. Мемлекет тарапынан берілетін гранттың бағасы білім сапасына лайықты болуы шарт. Талдау жасап, мониторинг жүргіземіз. Сол кезде нақты қорытындысын айтатын боламыз, - деп мәлімдеді білім және ғылым вице-министрі.</w:t>
      </w:r>
    </w:p>
    <w:p>
      <w:r>
        <w:t>Нұр-Сұлтан қаласында Қаныш Сәтбаевтың, ал Павлодарда Абай мен Естайдың ескерткіштері орнатылады.Павлодарлық белгілі мүсіншілер, суретшілер, археологтар, мемлекеттік қызметкершілерден тұратын сарапшылардың назарына еліміздің атақты мүсіншілерінен 28 жоба ұсынылды. Олардың қатарында - Нұр-Сұлтан, Алматы, Ақтөбе, Қарағанды және тіпті Мәскеуден келген шеберлер бар. Жұмыс авторларына қойылатын басты талаптардың ішінде - тарихи тұлғалардың ауқымын: Қаныш Сәтбаевтың Отанына шексіз сүйіспеншілік, Абай Құнанбаевтың философиялық ойының тереңдігі және Естай Беркімбаевтың жанының лирикасын көрсету, - деп жазды Павлодар қаласының әкімдігі Facebook-тегі парақшасына.Кездесу қорытындысы бойынша болашақ монументтер жобаларының үздік нұсқалары іріктелді. Енді олар "Қазақстан Республикасында орнатылатын ескерткіштер мен монументтер жөніндегі мемлекеттік комиссиясының" қарауына берілетін болады.</w:t>
      </w:r>
    </w:p>
    <w:p>
      <w:r>
        <w:t>Индустрия және инфрақұрылымдық даму министрі Бейбіт Атамқұлов Үкімет отырысында сатып алусыз жалға берілетін тұрғын үй жобаларын орындау көрсеткіштері төмен екенін айтты.Министр сатып алусыз жалға берілетін тұрғын үй бойынша жобаларды іске асыру кезінде Павлодар, Қарағанды, Атырау, Ақмола облыстарының әкімдіктері бөлінген қаражатты толық игермегенін айтты. Биыл Алматы (100 пәтер), Шығыс Қазақстан (86 пәтер), Түркістан (60 пәтер), Маңғыстау (73 пәтер) және Батыс Қазақстан (18 пәтер) облыстарында жұмыс өндірісі кестесінен артта қалу салдарынан жалға берілетін тұрғын үй жобалары бойынша жоспарлаған көрсеткіштердің орындалмау қауіпі бар.Шымкент қаласының әкімдігі жергілікті бюджеттен қосымша қаражатының болмауына байланысты жұмыс істейтін жастарға 600 пәтер сатып алу мәселесін шешкен жоқ. Бөлінген 50 млрд теңгенің 31 млрд теңгесі игеріліп, Павлодар (59,2%), Маңғыстау (81,3%), Атырау (79,6%) облыс әкімдіктерінде көпбалалы отбасылар үшін сатып алусыз жалға берілетін тұрғын үйлер бойынша қаражаттың төмен игерілуі байқалады, - деді министр.</w:t>
      </w:r>
    </w:p>
    <w:p>
      <w:r>
        <w:t>Asapland.com порталының хабарлауынша, мексикалық боксшы Сауль "Канело" Альварес 2020 жылы Геннадий Головкинді қоса алғанда екі біріктірілген жекпе-жек өткізбекші, деп хабарлайды Sports.kz."Канелоның" жоспары 2020 жылы британиялық Билли Джо Сондерспен және қазақстандық Геннадий Головкинмен кездесулер өткізіп, атақтарды біріктіру болып отыр. Егер Головкин поляк боксшысы Камил Шереметамен кездесуде өзінің IBF және IBO нұсқалары бойынша чемпиондық атақтарын қорғай алса, "Канело" GGG-мен кездесуді мексикалықтар үшін атаулы күн - 15 қыркүйекте өткізбекші", - деп хабарлайды портал.</w:t>
      </w:r>
    </w:p>
    <w:p>
      <w:r>
        <w:t>Моңғолия астанасы Ұлан-Батырда бокстан жастар арасындағы Азия чемпионаты аяқталды. Қазақстандықтар құрлық додасында алты алтын, бір күміс және екі қола медаль иеленді.49 келі салмақта жұдырықтасқан Мұхаммедсабыр Базарбайұлы финалда үндістандық қарсыласын жеңіп, Азия чемпионы атанды.Сондай-ақ, 56 келідегі Жексен Бейбарыс пен 64 келідегі Дархан Дүйсебай ақтық сында өзбекстандық боксшылардан басым түсіп, алтын жүлдеге қол жеткізді.52 келідегі Сабырхан Махмұд тайландтық спортшыны жеңсе, 91 келідегі Тоғамбай Сағындық өзбекстандық қарсыласын ұтты. Аса ауыр салмақтағы Сабырғали Аманат Оңтүстік Корея боксшысынан мықтылығын дәлелдеді. 75 келідегі Азамат Бектас күміс жүлдеге ие болды. Жалпы есепте Қазақстан командасы бірінші орын иеленді.</w:t>
      </w:r>
    </w:p>
    <w:p>
      <w:r>
        <w:t>2020-2025 жылдарға арналған "Нұрлы жер" мемлекеттік бағдарламасының халықты сапалы ауыз сумен қамтамасыз ету міндеті қалай жүзеге асырылатыны туралы индустрия және инфрақұрылымдық даму министрі Бейбіт Атамқұлов Үкімет отырысында баяндады. Қалалық елдімекендерде республикалық және жергілікті бюджет қаражаты есебінен 4188 шақырым сумен жабдықтау (2420 км) және су бұру (1768 км) желілерін салуды жоспарлап отырмыз. Желілерді қайта құру үшін бюджеттен тыс қаржыландыру, мемлекеттік-жекеменшік серіктестіктің тетіктері және халықаралық қаржы ұйымдарының кредиттері пайдаланылады. Халық саны 200 адамға жетпейтін ауылдарда сумен жабдықтау мәселесі суды тазартудың кешенді блок-модульдерін орнату арқылы, ал халық саны 200 адамнан асатын ауылдарда орталықтандырылған сумен жабдықтау жүйелері арқылы шешілетін болады, - деді Атамқұлов.Ол кәріздік-тазарту қондырғыларын салу және қайта құру мәселелері шешіліп жатқанын айтты. 86 қалалық елді мекеннің 58 елді мекенінде ғана тазарту қондырғылары бар, олардың орташа тозуы 60%-дан асты. 53 кәріздік-тазарту қондырғыларын қайта құру мен салуға халықаралық қаржы ұйымдарынан 328 млрд теңге көлемінде қаражат тарту жоспарланып отыр. Халықаралық қаржы ұйымдары мемлекеттің кепілдігімен 15 жылға дейінгі мерзімге кредит бөлуге дайын екендері туралы мәлімдеді. Бұл 3 жыл ішінде қалалардағы кәріздік-тазарту қондырғыларын толық жаңғыртуға және 2024 жылға қарай 100% қамтуға мүмкіндік береді, - деді индустрия және инфрақұрылымдық даму министрі Үкімет отырысында.Сондай-ақ министр тұрғын үй-коммуналдық шаруашылығы саласын жаңғырту және дамыту міндеті бойынша атқарылатын жұмыстар туралы айта кетті. Оның сөзінше Қазақстан бойынша жылумен жабдықтау желілерінің ұзындығы 11511 шақырымды құрайды, олардың орташа тозуы – 60%.3381 шақырым желі әбден тозған, сондықтан оларды қайта жаңғырту қажет. Әбден тозған желілерді ауыстыруға бюджеттік кредиттеу шеңберінде 240 млрд теңге жұмсау ұсынылады, - деді Атамқұлов.</w:t>
      </w:r>
    </w:p>
    <w:p>
      <w:r>
        <w:t>Қазақстанда тұрғын үй қорында 18 мың үй күрделі жөндеуді қажет етеді. Бұл туралы Индустрия және инфрақұрылымдық даму министрі Бейбіт Атамқұлов Үкімет отырысында мәлімдеді. 2020-2025 жылдарға арналған "Нұрлы жер" мемлекеттік бағдарламасының төртінші міндеті тұрғын үй қорын күрделі жөндеу мен қайта жаңарту шараларын көздейді. Бүгінде республиканың тұрғын үй қорында 78 мыңнан астам көппәтерлі үй бар, оның ішінде 18 мың үйге күрделі жөндеу қажет. 2020-2021 жылдары өңірлерге осы мақсаттарға 30 млрд теңге қаражат бөлінеді деп жоспарланды, бұл шамамен 700 үйді жөндеуге мүмкіндік береді және 126 үй айналымдағы қаражат есебінен жөнделеді, - деді министр.Атамқұлов сәулет, қала құрылысы және құрылыс қызметін жетілдіру бойынша қабылданатын шаралар туралы айта кетті. Олар:- жаңа нормативтерді, үлгілік жобаларды, жалпы мемлекеттік маңызы бар қала құрылысы жобаларын әзірлеу және қолданыстағыларын өзектендіру;- нормативтік-құқықтық актілер мен техникалық құжаттарды цифрландыру (BIM-технологиялар) және қала құрылысы кадастрын дамыту;- құрылыс процестерінің ашықтығын белгілеу және құрылыс сапасын бақылау мақсатында "Е-Құрылыс" бірыңғай ақпараттық жүйесі әзірленіп жатыр. Бірыңғай тұрғын үй саясатының негізгі мақсаты тұрмысы төмен отбасыларға басымдық бере отырып, табысы әртүрлі деңгейдегі азаматтар үшін тұрғын үйдің қолжетімділігін арттыру, әлеуметтік тұрғын үй беру процесінің ашықтығын қамтамасыз ету, қаражаттың тиімді пайдаланылуын бақылау және азаматтарымыздың денсаулығы мен әл-ауқатына әсер ететін әрі еліміздегі барша халықтың өмір сүруіне қолайлы жағдай жасау екенін атап өткім келеді, - деп сөзін түйіндеді ол.</w:t>
      </w:r>
    </w:p>
    <w:p>
      <w:r>
        <w:t>Boxreccom порталының мәліметі бойынша, қазақстандық боксшы 20 желтоқсанда Финиксте (Аризона штаты, АҚШ) Talking Stick Resort аренасында 28 жастағы америкалық Алан Санчеспен жұдырықтасады. Кездесу он раундқа есептелген. Елеусінов кәсіпқой бокста 8 жекпе-жек өткізіп, бәрін жеңіспен аяқтаған. 4 кездесуді нокаутпен аяқтаған. Ал Санчес кәсіпқой бокста 20 (10 КО) рет жеңіп, бір рет тең түскен. Төрт рет жеңілген.</w:t>
      </w:r>
    </w:p>
    <w:p>
      <w:r>
        <w:t>ҚАЛЫҢ ӘРІ ҰЗЫН ШАШ ҚҰПИЯСЫ Шашыңыз жиі түсе ме? Олай болса сізге оңай көмектесетін, әрі тез нәтиже беретін маска туралы құпияны бөлісемін! Қалың әрі ұзын шаш кез келген ару секілді менің де арманым болатын. Себебі, көп уақыттан бері шашымның түсі күңгірттеніп, жылтырлығын жоғалтқан еді. Шашым көп түсіп, селдірей бастады. Бұл жағдай мені өте қатты алаңдатты, ақырында көп түсуінен шашым мүлдем жұқарып кетті. Түрлі маскалар жасағанымнан түк те шықпады. Бірақ бір күні маған косметолог «Princess Hair» маскасын қолдануды ұсынды. Толық сенбесем де қолданып көрейін деп шештім. Қазір нәтижесі таң қаларлықтай! «Princess Hair» маскасын қолданған соң шашым қалыңдап , түсуі азайды. Әрі шашым жұмсарып, жалтырай түсті. Princess Hair маскасын қолдансаңыз шашыңыз бірден қалыңдай бастайды. Бұл масканы қалыпты шаштың өсуін жақсарту үшін қолдансаңыздар да болады. Себебі, масканың құрамында шаштың қалыпты өсуіне көмектесетін компоненттер бар! Сенбесеңіз қолданып көріңіз! Оригинал «Princess Hair» маскасына тапсырыс беру үшін көк жазудың үстін басыңыз 👉https://vk.cc/a0n4NP https://vk.cc/a0n4NP https://vk.cc/a0n4NP https://vk.cc/a0n4NP</w:t>
      </w:r>
    </w:p>
    <w:p>
      <w:r>
        <w:t>Көп жылдар бойы пойыздар жолаушыларын төсек-жабдықпен қамтамасыз етіп келген компаниямен "Жолаушылар тасымалы" АҚ келісімшартты бұзды. Алайда, оның орнына келген жаңа компания тасымалдау операторын жерге қаратып отыр. Соның кесірінен "Жолаушылар тасымалы" АҚ 1-20 қараша аралығында стандартқа сай көрпе-жабдықпен қамтамасыз ете алмағаны үшін жолаушыларға артық ақшаны қайтарып беретін болды. Бұл туралы компанияның ресми сайтында хабарланған.Бір қызығы, бұл жайттың алдын алуға болатын еді. Алайда, кәсіпкер Асқар Омаровтың айтуынша, "Жолаушылар тасымалы" үнемдеудің орнына, керісінше, қыруар шығынға батып келеді.Жолаушылар пойыздарына төсек-жабдық жеткізіп отырған "Ас-Ай" компаниясы осыдан бес жыл бұрын тендерде жеңімпаз атанған. Алайда, "Жолаушылар тасымалының" оны жақындатқысы жоқ. Пайдадан айырылған "Ас-Ай" ЖШС қарап қалмай, тасымалдау компаниясын бірнеше рет сотқа беріп, барлығында да жеңіске жетті. Сот шешімдері бар. Өндірілмеген пайданы жауап беруші төлеп келеді. Соған қарамастан, "Ас-Ай" компаниясы "Жолаушылар тасымалы" тарапынан олқылықтар барын алға тартып отыр.Бүгінде төсек-жабдық үшін тасымалдау операторы бір компанияға ақша төлеп отыр. Ол компания міндеттемені уақытында орындай алмады. Бұл туралы ресми сайтта хабарлама жарияланды. Ал біз сот шешімімен айырылған пайданы өндіріп алып отырмыз. Сонда, "Жолаушылар тасымалы" екі мәрте шығынға батып отыр емес пе?, - дейді Асқар Омаров.Кәсіпкердің айтуынша, бұл олқылық бірнеше жылдан бері жалғасып келеді. Біз заңды тендер жеңімпазымыз. Алайда, тасымалдау мекемесі басқаға басымдық беріп отыр. Онсыз да шығынға ұшырап отырған теміржол саласы одан сайын артық шығын төлеп келеді. Мұның барлығы басшылықтың дұрыс жұмыс жасамауынан. Осындай жағдайға жеткізіп алған соң, тіпті "Жолаушылар тасымалы" компаниясына неміс азаматын басшылыққа тағайындады. Әліптің артын бағамыз. Алайда, мен президент Тоқаев пен "Қазақстан теміржолы" ҰК" АҚ Президенті Мыңбаевқа хат жазамын. Мұндай бассыздықты болдырмау керек, - дейді Асқар Омаров.</w:t>
      </w:r>
    </w:p>
    <w:p>
      <w:r>
        <w:t>Бұл туралы әкім өзінің жеке Instagram-дағы парақшасында жариялады.Шымбұлақта шаңғы маусымын аштық. Биыл мұндағы жалға берілетін аймақ екі есеге артты. Барлық жабдықтар жаңартылып, тау-шаңғысының саны үш мыңға дейін көбейтілді. Күрделілігі түрлі деңгейде болатын 25 шақырым трасса дайындалды. Өткен жылы мұнда шамамен 682 мың адам болды. Оның 220 мыңы шаңғышылар. Келушілердің жыл сайын 15 пайызға өсуі туристерге көрсетілетін қызмет деңгейінің көтерілгенін білдіреді, - деп жазады Бақытжан Сағынтаев.Шаһар басшысы 65 жылдығын атап өткелі отырған тау курорты шетелдік туристер үшін, әсіресе Ресей, Қытай және Оңтүстік Корея елдеріне танымал демалыс орнына айналатынынын жеткізді.</w:t>
      </w:r>
    </w:p>
    <w:p>
      <w:r>
        <w:t>Республиканың басым бөлігінде антициклон жотасының әсерінен жауын-шашынсыз ауа райы болады.  Бұл туралы "Қазгидромет" РМК хабарлады.Тек республиканың солтүстігі мен шығыс бөлігінде кей жерлерде қар жауады. Кей жерлерде жел күшейеді, тұман, жаяу бұрқасын, солтүстік пен шығыста көктайғақ болады.  Ақмола, Павлодар облыстарының кей жерлерінде тұман, жаяу бұрқасын болады, жел 15-20 м/с күшейеді. Солтүстік Қазақстан, Шығыс Қазақстан облыстарының кей жерлерінде бұрқасын, көктайғақ болады, жел 15-20 м/с күшейеді, Солтүстік Қазақстан облысының кей жерлерінде тұман түседі. Жамбыл, Түркістан, Қызылорда, Маңғыстау, Атырау, Батыс Қазақстан, Ақтөбе, Қостанай, Қарағанды облыстарының кей жерлерінде тұман түсіп, Қарағанды, күндіз Жамбыл облыстарының кей жерлерінде жел 15-20 м/с күшейеді, Қостанай облысының кей жерлерінде көктайғақ болады.</w:t>
      </w:r>
    </w:p>
    <w:p>
      <w:r>
        <w:t>✔ Құрсақ көтермеу ✔ Əйел ағзасының əлсіз болуы ✔ Жыныстық аурулар ✔ Эрозия ✔ Инфекция ✔ Восполение ✔ Выделение ✔ Еттекір кезінде іш ауруы 😓 Егер жоғарыдағы тізімдегі проблемалар сізде болса онда міндетті түрде оқыңыз! 👉https://vk.cc/9tuuV4 https://vk.cc/9tuuV4 https://vk.cc/9tuuV4 https://vk.cc/9tuuV4</w:t>
      </w:r>
    </w:p>
    <w:p>
      <w:r>
        <w:t>Кезекті сенбілік өткізуге облыстық Қоғамдық даму басқармасы, Nur Otan партиясы Түркістан облыстық филиалы мен үкіметтік емес ұйымдар және ерікті жастар бастама көтерген болатын. Шараны қолдап, көне шаһарды жасыл желекке орауды мақсат тұтқан облыс әкімінің орынбасары Ұлан Тәжібаев, облыстық қоғамдық даму басқармасы, 16 аудан, қаладан 22 үкіметтік емес ұйым, ерікті жастар, Nur Otan партиясы облыстық филиалы мен "Жас Отан" жастар қанаты, Түркістан облыстық Қазақстан халқы Ассамблеясы, облыстық этномәдени бірлестіктер өз үлестерін қосты. Сенбілікке қатысушылар Қарашық өзені аумағында арнайы көгалдандыру жұмыстары жүргізіліп жатқан 5 учаскеде тал егіп, суару жұмыстарына атсалысты.Көгалдандыру жобасына сәйкес, биыл 180 мың түп көшет егу жоспарланып, бүгінгі күнге 130 мың данасы егілді. Облыс орталығын көркейту жұмыстары ары қарай да жалғасын таппақ.Жоспарға сәйкес, 2020 жылы қала ішіне 250  мың түп түрлі көшеттер егіледі.Қала сыртынан құрылатын Жасыл белдеуге 2019 - 2022 жылдары 7700 га аумаққа 3,5 млн түп, оның ішінде 2019 жылы 2300 гектарға     628 мың дана, 2020 жылы 2400 гектарға 1 млн дана, 2021-2022 жылдары 3000 гектарға 1,9 млн дана түп әртүрлі көшет егу жоспарланып, бұл игі іс облыстық табиғи ресурстар және табиғат пайдалануды реттеу басқармасына жүктелген.Жасыл белдеу құрылатын аумақтың 572 гектарына көктемде  160 мың көшет егілді. Қалған 1428 га аумаққа қазіргі күнде 468 мың түп әртүрлі көшет (қарағай, қарағаш, айлант, калифорния терегі, жиде, өрік, алма, алша, клен, т.б ) егу жұмыстары басталды.</w:t>
      </w:r>
    </w:p>
    <w:p>
      <w:r>
        <w:t>Қазақстандық боксшы Махмұд Сабырхан Ұлан-Батырда (Моңғолия) өтіп жатқан Азия жастар чемпионатының финалына шықты. Ол өзбекстандық әлем чемпионын нокдаунға түсірді. Бұл туралы Vesti.kz сайты хабарлады.Турнирдің жартылай финалында 52 келіге дейінгі салмақ дәрежесінде өнер көрсететін Махмұд Сабырхан биыл Бангкокта өткен (Таиланд) ересектер арасындағы әлем чемпионатының жеңімпазы, өзбекстандық Миразизбек Мирзахалиловпен кездескен болатын. Үшінші раундта қазақстандық боксшы қарсыласын нокдаунға түсіріп, төрешілердің шешімімен жекпе-жекте жеңіске жетті.2019 жылғы Азия жастар чемпионатының финалында Сабырхан Таиланд өкілі Суравут Суктетпен жұдырықтасады.</w:t>
      </w:r>
    </w:p>
    <w:p>
      <w:r>
        <w:t>БҰҰ Бас хатшысы Антониу Гутерреш сионистік режимнің бейсенбі күні таңертең палестиналық бір отбасының сегіз мүшесінің қазасына себеп болған Газа секторына жасаған шабуылын айыптады. Бұл туралы "Pars Today" агенттігі сайтында хабарланды. Антониу Гутерреш жұма күні кешке осы жабайы қылмысты айыптауымен қатар сионистік режимнен Газа секторына шабуылды дереу тоқтатуды талап етті.Сионистік режимнің қырғи ұшақтары бейсенбі күні таңертең Газа секторының орталығындағы Дир әл-Балх аймағындағы тұрғын үйді нысанаға алып, атқылады. Соның салдарынан палестиналық бір отбасының сегіз мүшесі қаза тауып, он адам жараланған.Израиль Газа секторын 2006 жылдан бері құрлықтан, әуе және теңіз арқылы қоршауға алып, Газа тұрғындарын көптеген қиындыққа душар етті.Сионистік режимнің Газа секторына жасаған шабуылдары салдарынан мыңдаған палестиналық шәһид болды.</w:t>
      </w:r>
    </w:p>
    <w:p>
      <w:r>
        <w:t>Жұмада Қазақстанның басым бөлігінде атмосфералық фронтардың өтуіне байланысты тұрақсыз ауа райы күтіледі, деп хабарлады «Қазгидромет» РМК.Кей жерде найзағай жарқылдап, жаңбыр жауады, солтүстік-батыста түнде жауын-шашын (жаңбыр, жылбысқы қар), бұршақ жаууы ықтимал. Тек батыста, оңтүстік-батыста және оңтүстікте жауын-шашынсыз ауа райы сақталады. Кей жерде республика бойынша тұман күтіледі, жел күшейеді, түнде солтүстік-батыста көктайғақ күтіледі, күндіз оңтүстік-батыста және оңтүстікте дауыл, шаңды дауыл күтіледі.Солтүстік Қазақстан облысында жел 15-20, кей жерде екпіні 25 м/с күшейеді, кей жерде найзағай, тұман күтіледі, бұршақ жауу ықтимал. Түркістан облысының кей жерінде найзағай, дауыл күтіледі, жел 15-20 м/с шаңды дауылмен күшейеді. Павлодар, таңертең және күндіз Ақмола, күндіз Маңғыстау облыстарының кей жерінде жел 15-20 м/с күшейеді, Маңғыстау облысында шаңды дауыл күтіледі. Жамбыл, Қарағанды, күндіз Алматы облыстарының кей жерінде найзағай күтіледі, жел 15-23 м/с күшейеді, бұршақ жаууы ықтимал. Қызылорда облысының кей жерінде жел 15-20 м/с күшейеді, түнде топырақ бетінде 1-3 градус үсік күтіледі. Шығыс Қазақстан облысының кей жерінде күндіз найзағай күтіледі, жел 15-20 м/с күшейеді. Қостанай облысының кей жерінде тұман күтіледі, жел 18 м/с күшейеді, түнде және таңертең көктайғақ күтіледі. Атырау, Ақтөбе, күндіз Батыс Қазақстан облыстарының кей жерінде тұман күтіледі.   Түркістан облысының басым бөлігінде, Қызылорда облысының шығысында, Қарағанды облысының батыс және оңтүстік-шығыс бөлігінде, Батыс Қазақстан облысының оңтүстік-шығысында, Шығыс Қазақстан облысының солтүстік-шығыс бөлігінде өте жоғары өрт қаупі сақталады.</w:t>
      </w:r>
    </w:p>
    <w:p>
      <w:r>
        <w:t>Алматыда өткен баспасөз мәжілісі кезінде жас әнші Игорь Крутойдың музыкалық академиясындағы өмірі мен болашақ жоспарлары туралы айтып берді. “Игорь Крутойдың мектебі ұнады, бірінші күні сондағы балалармен танысып дос болып кеттік. Маған ұнады, өте керемет мектеп. Ондағы сабақ беретін мұғалімдер де өте білікті мамандар. Одан кейін Мәскеудегі орта білім беру мектебінде 6 сыныпта оқып жатырмын”,- деді ол.Анасының айтуынша ол аптасына екі рет сабаққа барады.  Әсіресе вокальдық, актерлік шеберлік және хареография бойынша білім алып жатыр екен. Ержан Максим Мәскеуде 5 жыл оқитынын, оқуды тамамдаған соң Италияның жетекші музыкалық оқу орындарында білім алғысы келетінін жеткізді. “Менің дауысым классикалық жанрға жақын болғандықтан Италияға барып оқығым келеді. Өйткені онла менің өте қатты жақсы көретін әншілерім бар. Андреа Бочелли ең сүйікті әншім, сол сияқты әлемдік жұлдыз болғым келеді”,- деді жас әнші.</w:t>
      </w:r>
    </w:p>
    <w:p>
      <w:r>
        <w:t>Қазақстан бұрынғы КСРО елдерінің арасынан мигранттардың келуі бойынша 20% жетекші орында тұр. Бұл туралы Ресей Экономика универститеті аймақтық дамуды сандық зерттеу әдістері зертханасының меңгерушісі Елена Егорова хабарлады.«Бұрынғы Кеңес Одағы елдері ішінен Қазақстанда мигранттар саны ең жоғары - 20%, ал ең төмені Грузия мен Әзербайжанда - 2%-дан кішкене ғана жоғары», - деді Егорова.Оның айтуынша, Балтық жағалауы елдерінің ішінде мигранттар Эстонияға көбірек келеді - барлық тұрғындардың 14,7%-ы, Латвияға - 13%, ал Литвада - 4%. Ресейде мигранттардың үлес саны - 8%-ды құрайды.Сейсенбі күні Дүниежүзілік Банк өзінің есебінде Еуропа мен Орталық Азияда экономикалық өсу қарқыны бәсеңдейтінін, сонымен қатар демографиялық жағдай нашарлап бара жатқанын және осы мәселені шешуге еңбек күшінің келуі оңтайлы әсер ететінін атап өткен.</w:t>
      </w:r>
    </w:p>
    <w:p>
      <w:r>
        <w:t>Халықаралық бокс федерациясы (IBF) барлық салмақ санатындағы боксшылардың жаңа рейтингін жариялады, деп хабарлайды ҚазАқпарат Sportskz-ке сілтеме жасап.Айта кетейік, мұнда Нью-Йоркте 5 қазан күні өткен Геннадий Головкин — Сергей Деревянченко жекпе-жегіне дейінгі деректер ескерілген. Соңғы мәліметтер келесі тізілімге енеді. Осы күнгі рейтинг бойынша, орта салмақта өнер көрсететін қазақстандық боксшы Мейірім Нұрсұлтанов бұрынғыша 10-сатыда тұр. Жартылай орта салмақ өкілі Нұрсұлтан Жаңабаев екі саты жоғарылап 11-орынға тұрақтады. Бірінші жартылай салмақ санатындағы Батыр Жүкембаев та 11-орында.</w:t>
      </w:r>
    </w:p>
    <w:p>
      <w:r>
        <w:t>Каталондық "Барселона" шабуылшысы Лионель Месси карьерасындағы ең үздік гол туралы айтты. Бұл туралы Vestikz хабарлады.Форвардтың сөзінше, ең әдемі голды ол 2009 жылғы Римде өткен Чемпиондар лигасының финалында салған. Шешуші матчта каталондықтар англиялық "Манчестер Юнайтедті" 2:0 есебімен ұтқан еді.Сонымен қоса аргентиналық футболшы өзі үшін ең мықты бапкер Хосеп Гвардиола болғанын айтады. Испаниялық маман "Барсаны" 2008 бен 2012 жылдар аралығында жаттықтырған болатын. 32 жастағы Месси "Барселоны" футбол клубының тәлімгері және карьерасында осы команда үшін ғана ойнап келеді. Форвардтың клубпен қазіргі келісімшарты 2021 жылдың жазына дейін. Marca ақпаратынша, Месси жылына 43 млн еуро алады.</w:t>
      </w:r>
    </w:p>
    <w:p>
      <w:r>
        <w:t>Салли Энн Эштон есімді египтолог-маман Клеопатраның түрі қандай болғанын көрсету үшін оның келбетін қайта қалпына келтірді. Бұл туралы clutchua порталы хабарлады.Ханшайымның түрін зерттеу үшін Салли оның түрі бейнеленген тиындарды қолданған. Сонымен қатар, Дендера қаласындағы ғибадатхана қабырғасындағы бедерлі суреттерді пайдалана отырып талдау жасаған.Нәтижесінде мамандар Клеопатра біз ойлағандай сұлу болмаған деген ойға келген. Ханшайымның мұрны үлкен болған, иегі шығыңқы әрі еріндері жіңішке болған. Дене бітімі де келісті болмаған. Бойы 152 см ғана және толықтау болған.</w:t>
      </w:r>
    </w:p>
    <w:p>
      <w:r>
        <w:t>10-17 қазан аралығында ІІМ республика аумағында "Автобус" жедел-алдын алу шарасын өткізуді қолға алды. Бұл туралы ҚР ІІМ баспасөз қызметі хабарлады. Бұл шара автомобиль жолдарында жолаушыларды тасымалдауды жүзеге асыратын жүргізушілер арасында көлік тәртібін арттыруға бағытталған."Шара барысында қоғамдық көліктердің жол ережесін бұзушылықтарын анықтау және алдын алу бойынша жұмыс жандандырылды. Бұл ретте жылдамдық режимін, басып озу, қарсы бетке шығып кету, маневр жасау, қиылыстар мен жаяу жүргіншілер өткелдерінің өту ережелерін сақтауға ерекше назар аударылды. Полиция қызметкерлері жол қозғалысы қауіпсіздігі инженерлерінің қатысуымен автобус автопарктерінен, автовокзалдар аумақтарынан, соңғы аялдамалардан, тұрақ орындарынан шығар алдында техникалық және медициналық тексеруден өтуіне, көлік құралдарының техникалық жағдайына бақылауды күшейтеді", - делінген хабарламада.Балаларды тасымалдайтын автобустардың техникалық жай-күйіне, сондай-ақ заңсыз қайта жабдықталған автобустардың, бұған қоса техникалық жай-күйі және конструкциясы жол қозғалысы қауіпсіздігінің талаптарына сәйкес келмейтін автобустардың (таксидің) пайдаланылуына ерекше назар аударылды.Төтенше жағдайлар жөніндегі аумақтық бөлімшелердің қызметкерлерімен бірлесіп рейске шығатын автобустардың жылыту, отын беру, электр жабдықтары құрылғылары және оның пайдаланылуына, өрт сөндіру құралдарына тексеру жүргізілуде."Автобус" алдын алу шарасына мүдделі мемлекеттік және жергілікті атқарушы органдар, сондай-ақ жұртшылық өкілдері де қатысуда.</w:t>
      </w:r>
    </w:p>
    <w:p>
      <w:r>
        <w:t>ҚР Ішкі істер министрлігі полицейлердің алдында дәріс оқыған «Асыл арна» телеарнасының директоры  Мұхамеджан Тазабекті тергеуді бастап кеткен. Бұл туралы бүгін Сенаттың жалпы отырысынан кейін тілшілерге ҚР Ішкі істер министрінің орынбасары Алексей Калаичиди айтып берді.«Негізі ол азаматты кездесуге шақырған  бөлімше басшысынан сұрау керек шығар.  Мен бұны кеше білдім.  Мамандандырылған күзет қызметінің басшылығы онымен сөйлесуі керек.  (...) Әрбір мемлекеттік органда ақпараттық жұмыстар жүргізу жоспары бар. Олар осындай кездесуге танымал қоғам қайреткерлерін шақырады. Енді біз осы кездесудің қаншалықты қажет болғанын, оның өзінде не айтылғанын, форматы мен мазмұнын тексереміз. Содан кейін қорытындысы бойынга шешім қабылданады. Бұл тексеріс аяқталғанша мен түсінік бергім келмейді», - деді Калаичиди.Айта кетейік, жақынд әлеуметтік желіде ақын Мұхамеджан Тазабектің әскерилер мен полиция қызметкерлеріне дәріс оқыған видеосы тарап, қоғамда қызу талқыға түсті. Әсіресе, «Біз қытайдан қорықпайық, құдайдан қорқайық», «Алаңға, ел паниковать етіп жатқан жерге баланы алып бару, әйелді апарып жылату – ең подлый нәрсе» сөзді көпшіліктің наразылығын тудырған болатын.</w:t>
      </w:r>
    </w:p>
    <w:p>
      <w:r>
        <w:t>Ауыл шаруашылығы мақсатындағы жерлерді шетелдіктерге, азаматтығы жоқтарға, шетелдік заңды тұлғаларға, сондай-ақ шетелдіктердің қатысуы бар қазақстандық заңды тұлғаларға беруге тыйым салу көзделгенПарламент сенаты мемлекеттік шекара маңында орналасқан ауыл шаруашылығы мақсатындағы жерлерді шетелдіктерге беруге тыйым салатын заңды қабылдады, деп хабарлайды Sputnik Қазақстан тілшісі.Бүгін сенатта "Қазақстан Республикасының кейбір заңнамалық актілеріне агроөнеркәсіптік кешенді реттеу мәселелері бойынша өзгерістер мен толықтырулар енгізу туралы" заң жобасы екінші оқылымда қаралды. Заң жобасы 13 кодекс пен 29 заңға өзгерістер мен толықтырулар енгізуді көздейді."Заң жобасында мемлекеттік шекара маңында орналасқан ауыл шаруашылығы мақсатындағы жерлерді шетелдіктерге, азаматтығы жоқ адамдарға, шетелдік заңды тұлғаларға, сондай-ақ шетелдіктердің қатысуы бар қазақстандық заңды тұлғаларға беруге тыйым салу көзделген", - делінген сенаттың аграрлық мәселелер, табиғатты пайдалану және ауылдық аумақтарды дамыту комитетінің қорытындысында.Бұдан бөлек, заң жобасының негізгі түзетулері жер ресурстары саласындағы мынадай нормаларды көздейді: ерекше қорғалатын табиғи аумақтардың жерлерін босалқы жерлерге ауыстыру жағдайларын шектеу; ауыл шаруашылығы мақсатындағы жерлердің ұтымды пайдаланылуына бақылау жасау тетігін жетілдіру; ауыз су сапасындағы жерасты суларын пайдалануға рұқсат беру талаптарын нақтылау.Сондай-ақ, жануарлар мен өсімдіктер әлемі саласындағы браконьерлік мәселелері бойынша әкімшілік және қылмыстық заңнамалардың нормалары қатаңдатылды.Заң жобасында көзделіп отырған өзгерістер заңнамалық базаны жетілдіре отырып, еңбек өнімділігін еселеуге, сондай-ақ өңделген өнім экспортын ұлғайту арқылы агроөнеркәсіп кешені саласының бәсекеге қабілеттілігін арттыруға қолайлы мүмкіндіктер қалыптастырмақ.Сенат депутаттары заң жобасын екінші оқылымда мақұлдап, қабылдады.</w:t>
      </w:r>
    </w:p>
    <w:p>
      <w:r>
        <w:t>Бала құқықтары жөніндегі уәкіл Аружан Саин қазақстандықтардан көшеде қайыр сұрайтын балалар туралы ақпарат жинауға көмектесуді сұрады.Оның айтуынша, балалардың көше, дәмханаларда көмек сұрауын тоқтатып, мәселені кешенді шешудің кезі жетті. Саин балаларды бұл іске ата-анасы итермелейді деп отыр. Ол 2018 жылы болған жағдайды мысалға келтірді."Өткен жылы Еркін Тәтішев дәмханада қайыр сұрап жүрген баланы көріп, полиция шақырды. Тәртіп сақшылары келген кезде кенеттен балалардың "туыстары" шығып, оларды үйге алып кететінін айтқан. Анасы Ресейде напақа тауып жүр деді. Полиция қызды кәмелеттік жасқа толмағандарды бейімдеу орталығына, ал ересектер полиция учаскесіне жеткізілді", - деп жазды Аружан Саин өзінің Instagram парақшасында.Баланың бұған дейін де бірнеше рет орталыққа келгені анықталды."Бірнеше күннен кейін қыздың атасы келіп, алып кетті. Біз оқиғаны назарда ұстадық. Алайда туыстары қызды Шымкентке алып кетті деді. Мекен-жай бойынша таба алмай қалдық. Бірақ бұл өтірік екені анықталды. Қыз дәмханлардың бірінде қайыр сұрауын жалғастырған", - делінген жазбада.Бала құқықтары жөніндегі уәкілдің айтуынша, Қазақстанда мұндай балалар аз емес. Саин бұл мәселені шешу үшін тұрғындардан көмек сұрады."Балалардың еңбегін пайдаланып, қайыр сұраудан қорғау бойынша кешенді шаралар дайындау керек. Мұндай балалар тіпті мектепке де бармайды. Осындай фактілерді жинауға көмектесулеріңізді сұраймын", - деп жазды Саин.Ол көше мен қоғамдық жерлерде қайыр сұрап жүрген балалардың фотосын +7 747 674 1554 WhatsApp нөміріне жіберу керек екенін жазған. Сурет түсірілген жер мен күнді міндетті түрде көрсету қажет.</w:t>
      </w:r>
    </w:p>
    <w:p>
      <w:r>
        <w:t>Елордада туризм және қонақжайлылық институты ашылады.Бұл туралы қала әкімі Алтай Көлгінов UNWTO-ның «Ақылды қалалар – ақылды дестинациялар» атты VIII жаһандық саммитінде мәлім етті, деп хабарлайды Елорда Инфо .«Бізде «Big Data» атты базалық деректер бар, онда барлық сала бойынша яғни білім, денсаулық, қоғамдық көлік, қоршаған орта және тағы басқа салалар. Аталған салалар бойынша халыққа қолайлы болуы үшін цифрландыру қолға алынған. Одан бөлек, «Смарт Астана» жүйесі жұмыс істейді. Ол бойынша елордада көрсетілетін қызметтер оңтайландырылып, автоматтандырылған. Нақты айтқанда, біз бүгінде қала бойынша 75 қоғамдық және коммерциялық қызметтерді бір түймешікті басу арқылы жүргізудеміз. Бұл «Смарт Астана» мобильді қосымшасы арқылы жүзеге асырылуда», – деді А.Көлгінов.Сондай-ақ, қала әкімі елордада туризмді дамытуға қатысты басты жаңалықпен бөлісті.«Өздеріңіз білетіндей, 2017 жылы ЭКСПО ауқымды халықаралық көрмесі өтті. Бұл шара өз кезегінде елорданың жас қала болса да әлемдік ірі қалалармен терезесі тең түсетінін дәлелдей білді. Туризмге қатысты айтар болсақ, яғни қазіргі уақытта әлемнің 57 елінің азаматы елімізге, оның ішінде Нұр-Сұлтан қаласына визасыз кіре алады. Бұл бағыттағы жұмыс өз жалғасын табады, себебі біз елордамыздың шетелдік қонақтар үшін есігі ашық. Тағы бір айтып өтетін жайт, Президент Жарлығына сәйкес, Мәдениет және спорт министрлігімен бірлесіп биыл туризм және қонақжайлылық институтын ашатын боламыз. Бұл ішкі және қала туризмін дамыту мен туристерді көптеп тартуға өз септігін тигізеді. Сонымен қатар, институт туризм саласының мамандарын даярлауға жағдай жасайды. Осы мәселе бойынша шетелдік әріптестерімізбен бірігіп жұмыс істеуге әзірміз», – деді ол.</w:t>
      </w:r>
    </w:p>
    <w:p>
      <w:r>
        <w:t>Алматыдағы ірі тұрғын үй кешендерінің ауласында тұмсығы қызыл қара аққудың тағдырына кім алаңдайды?Құстың қанатын кесіп, еркіндікке жібермей отырған кешендегі пәтер иелері кооперативінің басшысы сұхбат беруден бас тартты. Ал мамандардың айтуынша тұмсығы қызыл қара аққу жалпы Қазақстан аумағында мекендемейді. Ол сырттан әкелінуі мүмкін. Аққуға қатысты арнайы құжаттары болуы шарт. Егер ондай құжаттар болмаған жағдайды құсты ұстаушылар әкімшілік жауапкершілікке тартылуы мүмкін. Ал аққу қашан ұсталып, қайдан әкелгендігін және оны ұстаудың заңды-заңсыздығын орман шаруашылығы және жануарлар дүниесі комитетінің өкілдері тексеретіндіктерін айтты.</w:t>
      </w:r>
    </w:p>
    <w:p>
      <w:r>
        <w:t>Биыл Қостанай облысында 514 шақырымдай республикалық маңызға ие жол қалпына келтірілді.Бұл мақсатқа 14 жарым миллиард теңге жұмсалды. Солардың бірі – Арқалық-Торғай жолы. 300 шақырымға созылатын тас жолға күрделі жөндеу 2007 жылы басталған. Алайда 2016 жылға дейін 118 шақырымы ғана тегістеліп, жұмыс өнбей қойған. Себебі күрделі жөндеуге қаржы көп жұмсалатын болған. Кейін Нұр-Сұлтан қаласы мен Батысты жалғайтын күре жолдың жобасы осы бағытпен өтетін болып бекіді. Сондықтан Торғайға баратын даңғылды күрделі емес, орташа жөндеуден өткізу туралы шешім қабылданды. Соның арқасында жұмыс қарқындай түсіп, екі жылда 4 жарым миллиард теңгеге 150 шақырым жол тегістеліп бітті. Ендігі меже – аудан аумағындағы жолдарды қалыпқа келтіру.Шота Оспанов, Жангелдин ауданының әкімі:– Торғай-Шұбалаң-Көкалат аудандық маңызы бар автожолдың жөндеу жұмыстарына 2019-2020 жылдарға 1,8 млрд теңге бөлінді. Қазіргі таңда соның 246 млн 609 мың теңге игеріліп, жұмыс атқарылып жатыр. Қарасу өзенінің үстінен өтетін көпір жөнделді.</w:t>
      </w:r>
    </w:p>
    <w:p>
      <w:r>
        <w:t>7 қазанда Алматы облысы Ақсу ауданында жол салып жатқан Қытай мен Қазақстан жұмысшылары арасында жанжал болды. Бұл туралы Алматы облыстық полиция департаменті хабарлады.Департамент баспасөз қызметінің мәлімдеуінше, жанжал алдымен Қытайдың төрт жұмысшысы арасында басталып, кейін төбелеске ұласқан. Барлығы – "Citic Construction" компаниясының жұмысшысы. Төбелестен Қазақстанда тұрақты тұруға рұқсаты бар Қытай азаматы, этникалық қазақ жарақаттанған.Департаменттің мәліметінше, "келесі күні жергілікті тұрғындар мен "Citic Construction" компаниясында жұмыс істейтін Қазақстан азаматтары "істің байыбына бармай Қытайдан келген жұмысшыларды ұрып-соққан".Төбелестен Қытайдың төрт азаматы жараланып, ауруханаға түскені хабарланды. Полиция "Бұзақылық" бабы бойынша тергеу басталғанын, күдіктілер ұсталғанын айтты.Бұдан бөлек, тексеріс кезінде "Citic Construction" компаниясында шетелдің 33 жұмысшысы заңсыз жұмыс істеп жүргені анықталған. Полиция қазір оларды Қазақстаннан депортациялаумен айналысып жатқанын мәлімдеді.Бұған дейін де Қазақстанда жергілікті және шетелдік жұмысшылар арасында жанжал болған. Маусымның соңында Атырау облысы Теңіз кенішінде жергілікті және шетелдік жұмысшылар арасындағы төбелестен, ресми дерек бойынша, 40 адам зардап шеккен. Жергілікті билік "төбелеске араб елдерінен келген жұмысшы мен қазақ қызының бірге түскен суреті себеп болғанын" айтқан. Ливан мен Иордания басылымдары төбелестен соң жүздеген азаматтың Қазақстаннан қайтқанын жазған.12 тамызда Қарағанды облысы Жәйрем тау-кен комбинатында жергілікті тұрғындар мен шетелдік жұмыстар төбелесіп, "бірнеше адам жеңіл жараланған". Полиция бұл төбелесті "тұрмыстық жанжал" деген. Жергілікті тұрғындар мен куәгерлер Азаттық тілшісіне төбелес интернетте тараған қыздың жалаңаш суреті себеп болғанын айтқан. Тұрғындардың сөзінше, суретті шетелдік жұмысшылардың бірі таратуы мүмкін. Кейбір тұрғындардың айтуынша, жергілікті тұрғындар комбинатта шетелдік жұмысшылардың жұмыс істегеніне қарсы шыққан.</w:t>
      </w:r>
    </w:p>
    <w:p>
      <w:r>
        <w:t>Мемлекет басшысы Қасым-Жомарт Тоқаевтың Қазақстан Республикасының Кәсіби одақтары күнімен құттықтады. Бұл туралы Ақорданың баспасөз қызметі хабарлады."Құрметті кәсіподақ ұйымдарының қызметкерлері, кәсіподақ қозғалысының ардагерлері!Сіздерді Қазақстан Республикасының Кәсіби одақтары күнімен құттықтаймын!Қазіргі Кәсіби одақтардың қозғалыстары еңбеккерлердің жұмыс орнындағы құқықтары мен еңбек қауіпсіздігінің сақталуын, лайықты еңбекақы мен әлеуметтік кепілдіктер алуын қамтамасыз етеді.Кәсіподақ ұйымының жетекшілері мен жұмысшылары, қозғалыс белсенділері өздерінің уақыттары мен күш-жүгерін еңбек адамының құқығының сақталуына жұмсап жүрген қайраткерлер.Сіздердің белсенді өмірлік ұстанымдарыңыз бен ұйымдастырушылық қабілеттеріңіз, шығармашылық күш-қуаттарыңыз отандастарыңыздың өмір сапасын арттыруға бағытталған.Біздің еліміздің кәсіподақтары еңбеккерлерге лайықты құрмет көрсетілетін жалпыға ортақ еңбек қоғамын құруға ықпал етуде.Сіздерге қазақстандықтардың әлеуметтік-экономикалық құқықтарын қорғау қызметінде жаңа жетістіктер тілеймін.Кәсіподақтардың әділдік, бірлік және ынтымақтастық қағидаттарына негізделген даңқты дәстүрі беки берсін!", - делінген президенттің құттықтауында.</w:t>
      </w:r>
    </w:p>
    <w:p>
      <w:r>
        <w:t>БҰҰ келесі айда қаржылай дағдарысқа ұшырап, қызметкерлеріне жалақысын төлей алмай қалуы мүмкін.Оған ұйымға мүше кей елдердің жарнасын аудармай, қажетті қаржының жиналмауы себеп. БҰҰ Бас хатшысы Антониу Гутерриш осылай деп мәлімдеді. Өйткені биыл ұйымның 3,3 миллиард доллар болатын бюджетінің 2 миллиардтайы ғана жиналған. Басты қарызгер – АҚШ. Вашингтон өткен жылы 380 миллион доллар төлемесе, биыл оның ұйымға қарызы 670 миллион долларға жеткен. Пезидент Дональд Трамп Америка жарнасының тым үлкен екенін айтып, оны реформалауды ұсынуда.Антониу Гутерриш, БҰҰ бас хатшысы:– Бюджет тапшылығына байланысты біздің жұмысымыз бен реформаларымыздың жүзеге аспай қалу қауіпі бар. Келер жылғы бюджетке қатысты ұсыныстарды таныстыра отырып, ұйымға мүше елдерден жарнаны уақытылы және толықтай төлеуін сұраймын. Ал экономикалық қиындықтарға қарамастан қаржылық міндеттемелерін орындаған мемлекеттерге алғысымды білдіремін.Айта кетейік, БҰҰ-ның бітімгерлік операциялары үшін бюджет бөлек құралады. Биыл оның көлемі 6,7 миллиард доллар болса, келер жылға 6,5 миллиард деп бекітілген. Бірақ Вашингтон бұл істе де өз жарнасының тым көп екеніне шағымданып, оны азайтуды сұрауда. Қазір АҚШ-тың үлесі Бітімгерлер қызметінің жалпы бюджетінің 28 пайызын құрайды.</w:t>
      </w:r>
    </w:p>
    <w:p>
      <w:r>
        <w:t>Лондон қаласының көлемі ұлғайған сайын көлік кептелісі, метрополитеннің ескірген жүйесі және ауаның ластануы сияқты инфрақұрылымдық проблемалары да артып келеді.Ал түйінді мәселелерді азайту үшін Smart tech жүйесі пайдаланылады.Кейбір болжамдарға сәйкес Лондон халқының саны алдағы 10 жыл ішінде 1 миллионға жетпек. Қала халқына және қонақтарына жайлы жағдай жасау үшін жергілікті билік біршама бастамаларды қолға алды. Лондон мэрі Садик Ханның «Ақылды қаланы бірге салайық» жол картасы көлік тасымалынан бастап, денсаулық сақтау қызметіне дейін қамтиды.Садик Хан, Лондон қаласының мэрі:– Біз бұл бағытта үлкен қадамдар жасадық. Бірақ біз одан әрі жылжығымыз келеді. Смарт-технологияларды халық игілігі үшін жұмыс істеткіміз бар. Лондон – ең үздік идеялар жүзеге асатын «сынақ алаңы» болуы керек.Әлемдегі ең ірі жер асты көлік құралы - Лондон метросы. Оның тарам-тарам жолдарында адасып кетпес үшін бірнеше ұялы қосымшалар мен онлайн-қызметтер жұмыс істейді. Уақытыңды дұрыс жоспарлап, пойызыңнан қалып қоймауыңа көмектеседі. Сонымен қатар Лондонның әрбір шаршы метріне 300 бақылау камерасы қойылған. Жасанды интеллект пен адамдардың түрін танитын технологиялар түрлі қылмыстарға тосқауыл қояды.Стивен Диел, сарапшы:– Камераның көп болуы орынды. Олар жеке өмірге қол сұқпайды. Қоғамдық орындарда террористік қауіп-қатердің алдын алады. Соңғы уақытта Лондонда пышақпен жасалатын шабуылдар көп. Камералардың көмегімен халық өзінің қорғалғандығын сезіну керек.Лондон ағымдағы жылы Smart city технологияларына 1 миллиард доллардан астам инвестиция құйды. Мәселен, қала басшылығы үйлерге күн панельдерін орнатып, оны «жасыл энергия» көзі ретінде кәдеге асыруды жоспарлап отыр. Энергожүйе цифрлы түрде басқарылып, тиімділігі күшейтілмек.</w:t>
      </w:r>
    </w:p>
    <w:p>
      <w:r>
        <w:t>Қазақстанның басым бөлігі антициклон ықпалында болады, соған байланысты жауын-шашынсыз ауа-райы сақталады. Тек солтүстік-батыста және солтүстікте атмосфералық фронтальді бөліктерінің өтуіне байланысты найзағаймен жаңбыр жауады, солтүстік-батыстың кей жерінде түнде жауын-шашын (жаңбыр, жылбысқы қар), солтүстікте-бұршақ жаууы ықтимал. Кей жерде республика бойынша тұман күтіледі, жел күшейеді, оңтүстік-батыста-шаңды дауыл. Таңертең және күндіз Қызылорда, күндіз Ақмола, Солтүстік Қазақстан облыстарының кей жерінде найзағай күтіледі, жел 15-20 м/с күшейеді, Қызылорда облысында екпіні 25 м/с, Солтүстік Қазақстан облысында бұршақ жаууы ықтимал. Қостанай облысының кей жерінде найзағай күтіледі, тұман, күндіз жел күшейеді, күші 15-20 м/с. Жамбыл, Маңғыстау, Ақтөбе облыстарының кей жерінде тұман, жел күшеюі күтіледі, күші 15-20 м/с, Маңғыстау облысында-шаңды дауыл. Атырау, Батыс Қазақстан, түнде Алматы облыстарының кей жерінде тұман. Күндіз Қарағанды облысының кей жерінде жел күшейеді, күші 18 м/с. Түркістан облысының басым бөлігінде, Қызылорда облысының шығысында, Жамбыл облысының батысында және Қарағанды облысының оңтүстік-шығыс бөлігінде, Батыс Қазақстан облысының онтүстік-шығысында, Шығыс Қазақстан облысының солтүстік-шығыс бөлігінде өте жоғары өрт қаупі сақталады.</w:t>
      </w:r>
    </w:p>
    <w:p>
      <w:r>
        <w:t>Стокгольмде химия саласы бойынша Нобель сыйлығының иегерлері анықталды. Биыл бұл сыйлық литий-ион аккумуляторын ойлап тапқан үш ғалым: Джон Гудэнаф (АҚШ), Стэнли Уиттинхэм (Ұлыбритания) және Акира Ёсиноға (Жапония) берілді.Бұл химик-ғалымдардың ашқан жаңалықтарының арқасында жеңіл аккумулятор пайда болған. Литий-ион аккумуляторы тек ұялы телефон ғана емес, электромобильдерді де зарядтайды.Өткен жылы химия бойынша Нобель сыйлығын Америка ғалымдары Фрэнсис Арнольд (ферменттер эволюциясы саласында жүргізген зерттеулері үшіні), Джордж Смит пен Грегори Уинтер (пептид пен антиденені зерттегені үшін) алған. Бұл ғалымдардың зерттеулері жасушалар мен микробтардың үш өлшемді кескінін өте жоғары сапада жасауға мүмкіндік береді.Нобель сыйлығын швед өнертапқышы әрі өнеркәсіпші Альфред Нобель тағайындаған. Бұл сыйлық пен оның бір миллион долларға жуықтайтын ақшалай жүлдесі Альфред Нобель қайтыс болған күн - 10 желтоқсанда табысталады.Осы аптада бейбітшілік және әдебиет бойынша Нобель сыйлығының лауреаттары анықталады. Биыл әдебиет бойынша сыйлық екі адамға табысталады. Былтыр жыныстық бопсалау дауынан кейін әдебиет саласы бойынша Нобель сыйлығы берілмеген.</w:t>
      </w:r>
    </w:p>
    <w:p>
      <w:r>
        <w:t>Ал Тимур Құлыбаев ҚБФ-ның құрметті президенті болып сайланды. Бұл туралы baigenewskz хабарлады.Қазақстандық танымал кәсіпкер Кеңес Рақышев Қазақстан бокс федерациясының президенті болып сайланды. Бұған дейін бұл қызметті ҚР ҰОК басшысы Тимур Құлыбаев атқарған. Мұндай шешім елордада өткен спорттық федерацияның конференциясында қабылданды.Сонымен қатар, Қазақстан бокс федерациясы мүшелерінің шешімімен Тимур Құлыбаев ҚБФ-ның құрметті президенті болып сайланды.</w:t>
      </w:r>
    </w:p>
    <w:p>
      <w:r>
        <w:t>Тректегі велоспорттан Қазақстан командасының мүшелері Таиландта өткен Азия кубогінде жеңіс тұғырынан көрінді, деп хабарлады Olympickz.Әзен Ғабиден омниум бойыша алтын жүлдегер атанса, Асылхан Тұрар осы бәсекеде күміске қол жеткізді.Жекелей сында Игорь Юсифов топ жарды. Мэдисон бойынша Асылхан Тұрар мен Игорь Юсифов бірінші орынды иеленді.</w:t>
      </w:r>
    </w:p>
    <w:p>
      <w:r>
        <w:t>Елордалық тұрғын үйге зәру отбасылардың қажеттілігін өтеу мақсатында алдағы 5 жыл көлемінде 112 млрд теңге бөлінеді, деп хабарлады ҚР Индустрия және инфрақұрылымдық даму министрлігінің баспасөз қызметі.«Қалалық әкімдік есебінде баспанаға мұқтаж 47 мың адам бар, оның 24 мыңы әлеуметтік осал топқа жататын азамат. Олардың 2019-2023 жылдар аралығында баспанамен қамтамасыз ету мақсатындағы кешенді бағдарлама аясында 112,8 млрд теңге бөлу қарастырылуда», - деді ҚР Индустрия және инфрақұрылымдық даму вице-министрі Қайырбек Өскенбаев.Министр орынбасарының сөзінше, биыл «Нұрлы жер» бағдарламасы аясында сатып алымсыз жалға берілетін пәтермен 2085 елордалық отбасы қамтамасыз етіледі.«Оның ішінде 616 – көпбалалы отбасы, 1050 – жас және 419 – әлеуметтік осал топқа жататын отбасы кіреді», - деді ол.</w:t>
      </w:r>
    </w:p>
    <w:p>
      <w:r>
        <w:t>Мал шаруашылығымен айналысатын ақтөбелік шаруаларды субсидиялау үшін биыл 5 млрд 500 млн теңгеден астам қаржы бөлінген, деп хабарлайды «Хабар 24».Алайда, қолдауға лайық қожалықтарға көмектесу үшін бұл қаражат жеткіліксіз. Себебі, жергілікті бюджеттен қарастырылған ақшаның жартысына жуығы өткен жылдың қарызын өтеуге жұмсалған. Ал, субсидия алуға мүмкіндігі бар асыл тұқымды мал өсіріп отырған және өнім өндіріп өткізуді тұрақты жолға қойған шаруашылықтардың саны артып келеді. Тек биылдың өзінде облысқа шетелдерден 16 мың бас ірі қара мен 30 мың қой әкелу жоспарланған. Сондықтан да мамандар қосымша 5,9 млрд қаржы қажет деп отыр. Бұл үшін тиісті министрліктерге өтінімдер жолданған. Ал, әзірге мыңнан астам шаруашылықтарға субсидия төленген.Нұрлыбек Әлімбеков, облыстық ауыл шаруашылығы басқармасының бас маманы:- Республикадан 5,9 млрд қаражат сұрап отырмыз. Бірақ өтінімдер әлі мақұлданған жоқ. 3 млрд 200 млн электронды форматта өтінімдер түсіп отыр. Тағы да қаржы институттары арқылы мал импорттаймыз деп 2 млрд 700 млн-ға өтінімдер бар. Сонымен қосқан кезде 5 млрд 900 млн өтінімдеріміз бар игеретін. Егер қосымша қаражат бөлінген жағдайда.</w:t>
      </w:r>
    </w:p>
    <w:p>
      <w:r>
        <w:t>Руандалық Mara Phones компаниясы Африкада өндірілетін алғашқы смартфонды шығара бастады.Mara X және Mara Z атты жаңа екі модельдің сериялы өндірісі басталды, деп жазды  The New Times. Олар Android операциялық жүйесін пайдаланады.Руандалық өндірушілердің айтуынша, олардың жаңа өнімі Samsung-тың аналогтық өнімдерімен бәсекеге түсе алады.</w:t>
      </w:r>
    </w:p>
    <w:p>
      <w:r>
        <w:t>Эквадор президенті Ленин Морена ел үкіметін Китодан Гуаякиль қаласына көшіріп алды.Елде наразылық шарасы белең алып, бас көтерген ел астанасына бет алған соң мемлекет басшысы осындай қадамға барған. Эквадор халқы жанармай бағасының қымбаттауына наразы. Олар жол-жөнекей барлығын өртеп, тәртіп сақшыларымен ашық қақтығысқа түсті. Алдын ала ақпар бойынша Китоға қарай 20 мың халық жолға шыққан.Ленин Морена басқа қалаға қашып кеткеннен бөлек, елде 60 күндік төтенше жағдай режимін енгізді. Ал бұл заң жобасынан бас тартпайтынын алға тартып отыр.Эквадорды жанармай ереуілдері жайлағанына бүгін алтыншы күн. Жаппай наразылық шараларынан қоғамдық көлік қатынастары тоқтатылды. Тәртіп сақшыларымен қақтығыстан бір адам көз жұмды. 77 адам жараланған. Олардың басым бөлігі – Эквадордың Қорғаныс күштері қызметкерлері. Тағы 477 наразы тұрғын темір торға қамалды. Бұл орайда мемлекет басшысы Ленин Морена мәселені шешуді емес, өз өмірін аман алып қалуды ойласа керек. Елдің түкпір-түкпірінен көтерілген жұрт ел астанасы Китоға бағыт алғанын естіп, ондағы үкіметті Гуаякильге көшіріп алды. Одан бөлек, бейнеүндеу жариялады. Оның сөзінше, елдегі ереуілдердің артында экс-президент Раффаэль Корреа мен Венесуэла Президенті Николас Мадуро тұр. Ленин Морено, Эквадор президенті:– Отандастар, мен Гуаякиль қаласына көштім. Өзімнің конституциялық өкілеттілігіме сай үкімет резиденциясы да осында ауысты. Мен үшін эквадорлықтардың бейбіт өмірі мен тыныштығы бірінші орында. Соңғы күндері ереуілге шыққан халық үкметтің шешіміне қарсы шығып отыр. Дегенмен наразылық акциялары кезіндегі тонау, ұрып-соғу, вандализмді көріп, ереуілдерде саяси мақсат барын түсіндік. Корреа мен Мадуро жағдайды пайдаланып, мемлекетте төңкеріс ұйымдастырмақ. Бөгде біреудің жетегінде кетіп, ел тұтастығына зиян келтірмеуді ойлау керек.Қауіпсіз жерге көшіп, үндеу жариялаған мемлекет басшысының сөзіне құлақ асқан жан жоқ. Китоға жол тартқан ереуілшілер полиция учаскесін өртеп жіберді. Конгресс ғимаратын қоршап алды. Тағы бірнеше ондаған тәртіп сақшысы мен әскерилерді кепілге алған. Одан бөлек, Petroamazonas EP мемлекеттік мұнай компаниясының үш өндіріс орнын басып алған. Салдарынан зауыттардың жұмысы тоқтап, мұнай өндірісі күніне 60 мың баррельге қысқарды.БЛИЦ:– Үкімет ойына келгенін жасап бітті. Жанармай мен дизель бағасының қымбаттауы онсызда жағдайы жоқ халықтың қалтасына айтарлықтай ауыр болады. Байларды қолдап, кедейлерге салмақ салуды қою керек.– Отын бағасының қымбаттауы тек жүргізушілер үшін емес, барлық халық үшін ауырпашылық әкеледі. Жанармай қымбаттаса, бәрі қымбаттайды. Айналып келгенде қарапайым тұрғындар зардап шегеді.Эквадордағы жаппай ереуілдер үкіметтің шешімінен соң басталған еді. Ленин Морена бастаған билік өкілдері жанармай субсидиясын алып тастау туралы құжатқа қол қояды. Мақсат – ел экономикасын тұрақтандыру үшін қазынадан субсидияға бөлінетін 1,3 млрд доллар қаржыны үнемдеп қалу. Одан бөлек, Эквадор халықаралық валюта қорынан алған 4,2 млрд доллар несие аларда мемлекеттік шығынды қысқартуға уәде берген.Осылайша, Эквадордың байырғы тұрғындары мен фермерлер дегенінен қайтар емес. Шынында елдегі жанармай құны бұл заң жобасынан кейін бірден екі есеге қымбаттаған. Тасымалға тәуелді азық-түлік, дәрі-дәрмектердің бағасы да құбыла түскен. Десе де, үкімет бұл жоба елдің дағдарыстан шығып, экономикасы тұрақтануы үшін қажет дегенді алға тартады.Хуан Себастьян Ролдан, президент әкімшілігінің хатшысы:Ереуілге елдегі тұрғындар жауапты. Себебі мемлекет бұл қадамға елдегі жағдайды жақсарту үшін барып отыр. Бұл халық пен үкімет арасындағы текетірес емес. Агрессияға жол беріп, өз еліміздің келбетіне зиян келтірмейік.Эквадордағы бүгінгі жағдай осындай. Халық билік пен халықаралық валюта қоры өзара ауыз жаласып отыр дейді. Президент Ленин Морена болса Корреа мен Мадуро бірігіп өзін биліктен кетіргісі келетінін айтады. Ал халықаралық ұйымдар әзірге үнсіз отыр. Ереуілшілер 9 қазан күні ел астанасында 20 мың адамның қатысуымен наразылық шарасын өткізуді жоспарлап отыр.</w:t>
      </w:r>
    </w:p>
    <w:p>
      <w:r>
        <w:t>Ресей сыртқы істер министрі Сергей Лавров Қазақстанға ресми сапармен келеді. Ол президент Қасым-Жомарт Тоқаевпен және сыртқы істер министрі Мұхтар Тілеубердімен кездесуге ниетті. Күн тәртібінде қандай тақырыптар болатынын сарапшы Станислав Притчин айтып берді. "Сірә, сыртқы істер министрлері деңгейінде байыпты және шұғыл консультацияларды қажет ететін бір де бір себеп жоқ. Күн тәртібінің аясы кең болғандықтан тараптар талқылайтын мәселелерді анықтауға болады. Біріншіден, Өзбекстанның ЕАЭО-ға кіру мүмкіндігінің перспективасы қаралады", - деп түсіндірді Sputnik Қазақстанға Ресей ғылым академиясы Шығыстану институты Орталық Азия мен Кавказды зерттеу орталығы аналитикалық тобының жетекшісі Станислав Притчин.Оның айтуынша, Байқоңырды дамыту мәселесі де талқыланады."Қала жабық мәртебеге ие. Енді оны ашу мәселесі талқылануда. Бұл кездесу кезінде көтеріледі және министрлердің күн тәртібінде болады деп ойлаймын", - деді Притчин.Ресей Федерациясының сыртқы істер министрі Сергей Лавровтың Қазақстанға ресми сапары 2019 жылдың 8-9 қазанына жоспарланып отыр.</w:t>
      </w:r>
    </w:p>
    <w:p>
      <w:r>
        <w:t>Қазақстан президенті Қасым-Жомарт Тоқаев елорда бюджетінің неге қысқаратынын түсіндіріп, үкіметке "түймедейді түйедей етпеуге" кеңес берді, деп хабарлайды Sputnik Қазақстан тілшісі."Тағы бір маңызды мәселе – шағын және орта бизнестен түсетін корпоративтік табыс салығын 2020 жылдан бастап жергілікті бюджетке беру. Микро және шағын бизнес субъектілерін салықтан босатқаннан кейін қала бюджеті 40-50 миллиард теңгеге қысқарады. Негізінде, бұл күтілетін нәтиже, мәжбүрлі шара, бизнеске көбірек адам тарту үшін жасалып отыр. Үкіметтен мұны трагедияға айналдырмауды өтінемін. Одан да бақылау жасап, әрекет етіңдер. Сіздер жоспарланған шығынның орнын толтыруға қажетті 230 миллиард теңгені оңай табасыздар деп санаймын", - деді Тоқаев астананы одан әрі дамыту мәселелері жөніндегі жиында.Мемлекет басшысы үкіметпен бюджетке түсетін кірістер жайлы 15 қазанда өтетін жиналыста тағы сөйлесетінін атап өтті."Есесіне біз халықты бизнеспен айналысуға ынталандырамыз. Әйтпесе, тығырықтан шыға алмаймыз", - деді ол.Айта кетсек, Қазақстан президенті Қасым-Жомарт Тоқаев 2 қыркүйекте жария еткен жолдауында үкіметке микро және шағын бизнесті үш жылға табыс салығынан босату туралы заң жобасын әзірлеуді тапсырған болатын.Премьер-министрдің бірінші орынбасары – қаржы министрі Әлихан Смайылов шағын бизнесті салықтан босатсақ, 2020 жылы ел бюджеті 200 миллиард теңгеден қағылатынын мәлімдеген еді.Айтуынша, былтыр микро және шағын бизнестен мемлекеттік бюджетке 190 миллиард теңгеге тарта салық түскен.Салықтан кімдер босатылады?Смайыловтың сөзінше, салық заңнамасына сәйкес, 15 адам жұмыс істейтін және жылдық табысы 30 мың АЕК-ке дейін немесе 76 миллион теңгені құрайтын жеке кәсіпкерлер мен заңды тұлғалар микробизнеске жатады.Ал 100 адамға дейін жұмысшысы бар, жылдық табысы 300 АЕК-ке дейін немесе жылына 757 миллион теңге болатын ұйымдар шағын бизнес саналады.</w:t>
      </w:r>
    </w:p>
    <w:p>
      <w:r>
        <w:t>Қала күні аясында Қызылордада ұйымдастырылған «YOUTH FORMULA» - жастық шақтың формуласын сезін!» мерекелік шарасы барысында «Абзал және К» толық серіктестігінің бас директоры Мағжан Ералиев көпбалалы отбасыға пәтер кілтін табыстады. Бұл туралы қалалық ішкі саясат бөлімі Facebook әлеуметтік желісіндегі парақшасында хабарлады.Қайырымдылық шараларына әрдайым үлес қосып жүрген компания қалалық әкімдік және "Атамекен" ҰКП бастамасымен қолға алынған «Менің атамекенім» әлеуметтік жобасы аясында үш бөлмелі пәтер кілтін Кенжебековтер отбасына табыстады. Өз кезегінде жаңа қоныс иелері кәсіпкерге алғыс білдірді.Жас маман Нұрболат жұбайы Ботагөзбен бірге екі ұл және Хадиша, Райяна, Айша есімді үшем тәрбиелеп отыр. Олар бұған дейін жалдамалы пәтерде тұрып келген.</w:t>
      </w:r>
    </w:p>
    <w:p>
      <w:r>
        <w:t>2019 жылғы физика саласы бойынша Нобель сыйлығын астрофизиктер алды. Лауреаттардың есімі 8 қазанда Стокгольмде жарияланды.Биылғы сыйлықтың жартысын "физикалық космологиясы жаңалығын ашқан үшін" Джеймс Пиблс алады. Ал қалғанын Майкл Мейджор мен Дидье Келоз иеленеді. Қос ғалымға сыйлық күн типтес жұлдызды айналып жүретін экзопланетаны ашқаны үшін берілді.Джеймс Пиблс – канадалық және америкалық физик. Ол Жойқын жарылыс теориясын, "Күңгірт материя" формасын зерттеуге көп үлес қосқан. Ал Мишель Майор мен Дидье Келоз – швейцариялық астрофизиктер. Олар 1995 жылы тұңғыш рет экзопланетаны ашқан. Экзопланета – Күн жүйесінен тыс орналасқан, Күнге ұқсас, Негізгі тізбек жұлдызын айналып жүрген планета.Нобель сыйлығының биылғы жүлде қоры 9 миллион швед кронын (900 мың доллар) құрайды. Пиблс бұл соманың жартысын, швейцариялық ғалымдар жартысын алады.Нобель сыйлығын тапсыру 7 қазанда басталған. Медицина және физиология бойынша Нобельді америкалық ғалымдар Уильям Кэйлин мен Грен Семенца және британиялық сэр Питер Рэдклифф алды.Ал әдебиет саласы бойынша Нобель иегерлері 10 қазанда жарияланады. Биыл әдебиет бойынша сыйлық екі адамға табысталады. Былтыр жыныстық бопсалау дауынан кейін әдебиет саласы бойынша Нобель сыйлығы берілмеген.11 қазанда бейбітшілік саласы бойынша, 14 қазанда экономика бойынша Нобель сыйлығының лауреаттары жарияланады.Медицина саласы бойынша Нобель сыйлығының иегерін Стокгольмдегі Каролин институты, әдебиет саласы бойынша швед академиясы, физика, химия және экономика саласындағы сыйлықты Швецияның ғылым академиясы анықтайды.Ал сыйлықты Норвегияның Осло қаласындағы Нобель комитеті табыстайды.</w:t>
      </w:r>
    </w:p>
    <w:p>
      <w:r>
        <w:t>8 қазан – Sputnik. Күздің екінші айының басында елдің басым бөлігінде жылы ауа райы сақталады, деп хабарлады Қазгидромет.Ірі қалалардағы ауа райы8 қазан күні астанада жауын-шашынсыз. Түнде - 6-8 градус, күндіз 21-23 градус жылы болады. Алматыда желдің екпіні – 0-5 м/с. Түнде 10-12, күндіз 22-24 градус жылы. Шымкентте жауын-шашынсыз. Желдің екпіні – 5-10 м/с. Түнде 10-12 градус, күндіз 25-27 градус жылы.Сәрсенбі күні астанада түнде 7-9 градус, ал күндіз  22-24 градус нөлден жоғары. Алматыда жаңбыр жауып, найзағай ойнауы мүмкін. Солтүстік-шығыстан жел соғады. Түнде 11-13 , күндіз плюс 19-21. Шымкентте де күн жылы болады. Түнде 10-12 градус болса, күндіз 26-28 градус жылы.10 қазан күні елордада жаңбыр жауады. Түнде 7-9 градус,  күндіз– 19-21 градус жылы  болады. Алматыда көшпелі бұлт болады. Түнде және таңертең жаңбыр жауады. Тұман болады. Түнде 8-10 градус, күндіз 21-23 градус жылы. Шымкентте желдің екпіні – 5-10 м/с. Түнде 11-13, күндіз 27-28 градус жылы.Бұған дейін синоптиктер қазан айына арналған ауа райы болжамымен бөліскен болатын. Оған сәйкес, күздің екінші айында ауа райы құбылмалы болады: жауын-шашын, тұман, көктайғақ, екпінді жел болжануда.Қазгидрометтің ақпаратынша, қазан айында орташа температура Қазақстанның басым аумағында норма шамасында, ал Түркістан, Жамбыл, Алматы облыстары мен Қызылорда облысының батысында нормадан 1°С жоғары болады.Жауын-шашын мөлшері еліміздің көптеген бөлігінде – норма шамасында және нормадан көп, Батыс Қазақстан, Атырау, Ақтөбе, Қызылорда облыстарында, сондай-ақ, Қостанай мен Қарағанды облыстарының кей жерлерінде нормадан төмен болады деп болжанып отыр.</w:t>
      </w:r>
    </w:p>
    <w:p>
      <w:r>
        <w:t>Археологтар Қара теңіз жағалауынан V ғасырға жататын қазына тапты. Болгариядағы Девня қаласында қазба жұмыстары жүргізіліп, нәтижесінде 16 алтын мен 20-дан астам қола тиын табылды.Алдын-ала ақпараттар бойынша, ең құндылары қазыналардың бірі Феодосия II император бейнеленген алтын монеталар болып отыр.Варна Христо Кузов өлкетану мұражайының мамандары бұл қазыналар ежелгі Марианополь қаласына ғұндар шабуыл жасаған кезде жасырылған болуы мүмкін екенін айтады.</w:t>
      </w:r>
    </w:p>
    <w:p>
      <w:r>
        <w:t>Елордадағы Қ.Қуанышбаев атындағы Қазақ мемлекеттік академиялық музыкалық драма театры 9 қазанда Мұхтар Әуезовтың «Абай» трагедиясымен жаңа маусымын ашады.Маусымашар мерекесі сағат 17.00-де театр алаңындағы «Қызыл кілем» салтанатымен басталады. Елордалық көрермендер 9 қазаннан бастап күнделікті сағат 19.00-де театр қойылымдарын тамашалай алады.Театр маусымының «Абай» қойылымымен ашылуының дәстүрге айналғанына биыл 10 жыл толды. Спектакльдің премьерасы 2009 жылы шілде айында өткен болатын.Спектакльдің қоюшы режиссері – Қазақстанның еңбек сіңірген қайраткері – Әлімбек Оразбеков. Аға Абай бейнесін Қазақстанның Халық артисі Тілектес Мейрамов пен Қазақстанның еңбек сіңірген қайраткері Нұркен Өтеуілов сомдайды.</w:t>
      </w:r>
    </w:p>
    <w:p>
      <w:r>
        <w:t>Америкалық ғалымдар Уильям Кэйлин, Грег Семенца және британиялық сэр Питер Рэдклифф медицина саласы бойынша Нобель сыйлығын алды. Олар Нобельді адам жасушасының ауа тапшылығына бейімделуін зерттегені үшін алды. Ғалымдардың бұл жаңалығы онкологиялық ауруларды емдеуге көмектеседі.Онколог Уильям Кэйлин Джон Хопкинс атындағы университетте (АҚШ), Грег Семенца Гарвард университетінде, Питер Рэдклифф британиялық Оксфорд университетінде жұмыс істейді.Нобель сыйлығының биылғы жүлдесі 9 миллион швед кронын (900 мың доллар) құрайды. Бұл қаржы үш лауреатқа тең бөлінеді.Нобель сыйлығын тапсыру Швеция астанасы Стокгольмде медицина саласынан басталады. Осы аптада физика мен химия саласы бойынша Нобель иегерлері анықталады. Ал әдебиет саласы бойынша Нобель иегерлері 10 қазанда жарияланады. Биыл әдебиет бойынша сыйлық екі адамға табысталады. Былтыр жыныстық бопсалау дауынан кейін әдебиет саласы бойынша Нобель сыйлығы берілмеген.Ал 11 қазанда бейбітшілік саласы бойынша, 14 қазанда экономика бойынша Нобель сыйлығының лауреаттары жарияланады.Медицина саласы бойынша Нобель сыйлығының иегерін Стокгольмдегі Каролин институты, әдебиет саласы бойынша швед академиясы, физика, химия және экономика саласындағы сыйлықты Швецияның ғылым академиясы анықтайды.Ал сыйлықты Норвегияның Осло қаласындағы Нобель комитеті табыстайды.</w:t>
      </w:r>
    </w:p>
    <w:p>
      <w:r>
        <w:t>Енді Венгрия Түркі кеңесінің ресми мүшесі болады. Бұл жайында Будапешт сауда-өнеркәсіп палатасы басқармасының мүшесі Ковач Йозеф Ташкентте өтіп жатқан Түркі бизнесі мен инвестициялық форумында айтты, деп жазды Курсив басылымы. Аталған жиынға Түркі кеңесіне мүше және бақылаушы елдерден 500-ден аса кәсіпкер қатысып жатыр. Венгрия 2018 жылдан бері Түркі кеңесінде бақылаушы мәртебесіне ие. 2019 жылдың 19 қыркүйегінде Будапештте кеңестің өкілдігі ашылды. Сол кезде Түркия Сыртқы істер министрі Меуліт Шауышоғлы  бұл қадам түркі әлемі мен Еуропа арасындағы бизнес әріптестіктің дамуына ықпал ететіндігін айтқан еді.Түркі кеңесі 2009 жылы Әзірбайжанның Нахичеване қаласында құрылған. Кеңестің мақсаты мүше елдер арасында бизнес әріптестікті дамыту. Бертінге дейін оның мүшелігінде Қазақстан, Қырғызстан, Әзірбайжан  және Түркия болды. 2019 жылдың қыркүйек айында Өзбекстан Түркі кеңесін құру жөніндегі келісімді бекітті. 14-15 қазанда Бакуде өтетін кеңестің жетінші саммитіне Өзбекстан толыққанды мүшесі ретінде қатысады. 5 қазан күні өткен Түркі іскерлік жиынында «Атамекен» Ұлттық кәсіпкерлік палатасының басқарма төрағасы Олжас Ордабаев  бұл саммитке Қазақстан да дайындық жұмыстарын жүргізіп жатқанын айтты. Саммит те негізінен шағын және орта бизнесті дамыту мәселесі қаралмақ.</w:t>
      </w:r>
    </w:p>
    <w:p>
      <w:r>
        <w:t>13 қазанда Алматыда жартылай марафон өткізу кезінде түнгі 00.00-ден 12:30-ға дейін автокөлік қозғалысы кей көшелерде шектеледі, деп хабарлайды Tengrinewskz Жартылай марафон Тұңғыш Президент саябағынан бастау алады. Мұстафин көшесінен бастап Науаиге дейін Әл-Фараби даңғылының бойы түнгі 00.00-ден 12:30-ға дейін жабылады.</w:t>
      </w:r>
    </w:p>
    <w:p>
      <w:r>
        <w:t>Қарағандыдағы триатлон-паркте Нью-Йоркте Сергей Деревянченконы жеңген Геннадий Головкиннің құрметіне даңқ жұлдызы пайда болды, деп жазады Prosportskz.Мұны Instagram желісіндегі Patriotkaragandy парақшасы жария етті. Даңқ жұлдызын жеңіл атлетика шебері Дмитрий Карпов пен құрылыс компаниясының басқарма басшысы Айдос Мұқатаев ашты. «Осы жексенбіде отандасымыз және жерлесіміз GGG теледидар алдына күллі қазақстандықтарды тағы жинап, жүрегімізді тебірентті. Қазақстан халқы тағы да жеңіс тойын тойлады. Гена  IBF және IBO тұжырымдарының белбеулерін қайтарып алды. Дәл бүгін триатлон-паркте біздің құрылыс компаниямыздың басқарма басшысы Айдос Мұқатаев пен Олимпиада жүлдегері Дмитрий Карпов Геннадий Головкин атындағы алғашқы Даңқ жұлдызын ашты», - деп жазды құрылыс компаниясы.</w:t>
      </w:r>
    </w:p>
    <w:p>
      <w:r>
        <w:t>8 қазан күні Қазақстанның басым бөлігіне антициклон ықпал етіп, күн жауын-шашынсыз болады. Бұл туралы "Қазгидромет" РМК-дан хабарлады. 8 қазан күні республиканың тек батысында, оңтүстік-шығысында және оңтүстіктің таулы аймақтарында атмосфералық фронталды бөліктердің өтуіне байланысты жаңбыр жауып, найзағай ойнайды. Кей жерде республика бойынша тұман түсіп, оңтүстікте және оңтүстік-шығыста желдің жылдамдығы секундына 15-20 метрге жетеді. Батыс Қазақстан, түнде Атырау, таңертең Солтүстік Қазақстан облыстарының кей жеріне тұман түседі. Алматы облысының Жалаңашкөл ауданында, күндіз Түркістан облысының кей жерінде жел 15-20 м/с жылдамдықпен ұйтқиды. Түркістан облысының басым бөлігінде, Қызылорда облысының шығысында, Жамбыл облысының солтүстік-батысында, Қарағанды облысының батыс және оңтүстік-шығыс бөлігінде, Батыс Қазақстан облысының оңтүстік-шығысында, Шығыс Қазақстан облысының солтүстік-шығыс бөлігінде өте жоғары өрт қаупі сақталады.</w:t>
      </w:r>
    </w:p>
    <w:p>
      <w:r>
        <w:t>Елімізде келер жылдан бастап аз қамтылған отбасыларға кепілді әлеуметтік топтама беріле бастайды.Бұл туралы Еңбек және халықты әлеуметтік қорғау министрі Біржан Нұрымбетов мәлімдеді. Айтуынша, аталған отбасылардың 1-ден 6 жастағы балалары үшін арнайы тағам мен гигиеналық құралдар тегін ұсынылатын болады. Бұл топтаманы ауыл-аймаққа пошта арқылы жібермек. Ал нақты қандай тағам қажеттігін Денсаулық сақтау министрлігі шешеді. Сонымен қатар мектеп жасындағы балалар да ыстық тамақ пен мектеп формасы және құрал-жабдықтармен мемлекет есебінен қамтамасыз етілетін болады. Ведомство басшысы бұл көмекті берерде аз қамтылған отбасының кіріс табысы есептелмейтіндігін айтты.</w:t>
      </w:r>
    </w:p>
    <w:p>
      <w:r>
        <w:t>Соңғы екі ғасырда адамдардың өмір сүру ұзақтығы жылдам артты. «Ал 1840 жылдары адамдар орташа есеппен 40 жасқа дейін ғана өмір сүрген. 1900 жылдардың басында тамақтану, гигиена, тұрғын үй, санитария жағдайлары жақсарғаннан кейін бұл көрсеткіш 60 жасқа жетті», – деп жазды ВВСАвтордың айтуынша, өмір сүру жасының ұзаруына медициналық көмек пен балаларды иммунизациялаудың әсері көп болған. Ал 1970 жылдан кейін инсульт пен жүрек ауруын емдеудегі жетістіктер жақсы көрсеткіштерге әсер етті. «XXI ғасырдың басында өмір сүру ұзақтығы әйелдерде 80, ерлерде 75 жасқа жетті. Одн кейін әр төрт жыл сайын орташа жас бір жылға ұзарып отырды. Бірақ 2011 жылдан бастап өмір сүру ұзақтығында өзгеріс болмады», – деп жазады автор.Оның айтуынша, мұның себебін ғалымдар нақты таба айта алмайды. «Ең ұзақ өмір сүрген ресми жазбалардағы адам 122 жаста өмірден өткен француз әйел Жанна Калмент болды. Nature журналында жарияланған материалға сенсек, бұдан кейінгі орында 115 жас тұр. Америкалық генетик Дэвид Синклер өз еңбектерінде адамдар бұдан да ұзақ өмір сүре алатынын айтқан», – деп жазады автор.</w:t>
      </w:r>
    </w:p>
    <w:p>
      <w:r>
        <w:t>Түркістан облысында Жетісай ауданынан 30 километр қашықтықта орналасқан Мақталы ауылдық округіне қарасты, ынтымағы жарасқан берекелі «Алмалы» деген ауыл бар.Бұл ауылда 159 тарта тұрғын үйде 1187 адам тұрады, – деп хабарлайды «Отырар». Алмалы ауылының бір ерекшелігі мұндағы дүкендерде мүлдем ішімдік сатылмайды. Бұл ауыл қарияларының белсенді жұмыс жүргізуінің арқасы. Ішімдік сатылуын тоқтатқалы ауылдың берекесі артып, тыныштығы бекем болып келеді.«Басында мұндай жұмысты жүргізу қиындық тудырғаны рас. Ішімдік сатпауын айтып кәсіпкерлерге түсіндіру жұмыстарын жүргіздік. Уақыт өте келе ішімдік сататын дүкеннен сауда жасауды тоқтаттық. Біздің мақсатымыз біреудің кәсібін аяқтан шалу емес, керісінше ауыл жастарына өзіміз үлгі болып, өскелең жастарды жаман әдеттен бойын аулақ ұстауына өз үлесімізді қосу болатын. Ішімдік ішуді тоқтатуды жалғыз өзім емес ауыл болып күрестік. Нәтижесінде 8 айда толықтай дүкен сөрелерінен спиртті ішімдіктер алынып тасталды дейді», – ауыл биі «Хазірет Біләл» мешітінің бас имамы Жастаев Елеусін ақсақал.Елдегі ынтымақтастықтың тағы бір үлгісін осындағы №65 «Достық» ЖОМ директоры Тілеубеков Рахмет айтып берді. Мектеп директорының айтуы бойынша, соңғы уақытта ел ішінде ұрыс-жанжалдар мен дау-дамайлар, тіпті ажырасу сияқты отбасылық араздықтардың көбісін құзырлы органдарға шағымданбай ауыл қарияларына барып солардың қатысуымен жағдайды талқылап шешеміз. Қазіргі таңда ел ішінде үлкенге бағынып ақылдасып жұмыс істеу дұрыс жолға қойылған дейді. Бұдан бөлек ауыл қариялары осы ауылға еншілес орналасқан «Жібек жолы» елді мекенінің қарияларымен біргелесіп ішімдік сатудың алдын алу бойынша жұмыс жүргізіп жатыр екен. Жалпы Мақталы ауылдық округі жайында қысқаша мәлімет беретін болсақ, мұнда 5 мектеп, 5 балабақша орналасқан. Ауыл халқының саны 9033. Жалпы егістік көлемі 8385,9 гектарды құрайды. Оның 5166 гектарына мақта, 1400 гектарына баубақша, 720 гектарныа жүгері, 120 гектарына күріш дәнді дақылдары егілсе, 295 гектарына көкөніс өнімдері егілген. Ал, Алмалы ауылы бойынша қысқаша мәлімет беретін болсақ мұда жалпы егеістік жер көлемі 1490 гектарды құрайды. Оның ішінде 410 гектары баубақша өнімдері болса, 970 гектарына шаруалар мақта еккен.</w:t>
      </w:r>
    </w:p>
    <w:p>
      <w:r>
        <w:t>Алдағы қыстан қандай ауа райы күтілуде?Жазушы-этнограф Болат Бопайұлы қазақ халқының ежелден келе жатқан ауа райын болжау тәсілдеріне сүйеніп, келер қыста қандай ауа райы болатынын айтып берді.− Қазақ халқы ертеде ауа райын қалай болжаған?− Халық арасында аспан әлемі мен жердегі болатын табиғат құбылыстарын ерте болжайтын адамдарды «жұлдызшы» немесе «есепші» деп атаған. Қазақ есепшілері бір беті ақ, бір беті қара матамен қапталып тігілген қойын дәптері бар есеп дорбасы болады. Біреу ауа райын сұрағанда есеп кітабын ашып, ауа райын болжайтын болған. Қазақ есепшілері табиғат құбылыстарын бақылауда көптеген нәрсеге сүйенді. Жұлдыздар аспанның қай бағытынан, қай уақытта, қандай пішінде туатындарына да зер салып, Күннің шығуы мен батуына, Айдың тууы мен толуына қарап, ауған бұлттардың пішініне, жүгірген аң мен төрт түлік малдың өзгерістеріне орай ауа райы құбылыстарын болжады. 12 айда 24 амал, 13 тоғыс, 7 белгі, 4 маусым бар. Қазақ есепшілері 24 амалға қатты назар аударған. Бір амал тура 7 күн болады. Амалдың кіруі, амалдың ортасы, амалдың шығуы деген бар. Амалдың басы қатты болса, соңынан жадырап шығады. Ал жайнап кірсе, амалдың соңы қатты болады деген түсінік бар. Қыста қарлы борандар соғып, қалың қар жауады, ал жаздыгүндері сел жүріп, ақ жауын жауатын. Сондай апатты жағдайлардан есепшілер алдын ала есептеп отыратын. Сондай-ақ әр жылдың өзіне тән мінезі де болады.− Болжамдарыңыз бойынша алдағы қыстан қандай ауа райы күтілуде?− Биыл доңыз жылындағы шілде айы қатты қапырық ыстық болды. Ол 270 күнде айналып, ақпан айына келеді. Мысалы жазғы шілде 26 маусым мен 5 тамыз аралығы болса, қысқы шілде 27 желтоқсаннан 6 ақпан аралығында болады. Бұрынғы есепшілердің тәжірибесіне сүйенсек, биылғы жылдың шілдесі қапырық ыстық болса, келер жылдың ақпан айында қақаған, үскірік аяз болады. Биыл шілде айында қапырық ыстық болды, бірақ жазда жауын-шашын болмады. Соған қарағанда қыста қара суық, қатты аяз болуы мүмкін. Қыстың басында қар жауса да, ақпанда қар аз болуы мүмкін. Солтүстік, Оңтүстік, Шығыс Қазақстанда жаңбыр көп жауған болса, ол жақтарға қар қалың түседі. Ал қатты ыстық болған болса, қатты аяз болды. Аспандағы босағалы жұлдыз деген бар. Күзде босағалы жұлдыздың екі арасы жақын көрініп тұрса, қыс қысқа болады. Ал алыс болса, сәйкесінше, қыс ұзақ болады. Келер жыл − тышқан жылы. Тышқан жылының биылғы қысы оңай болмайды деп болжап отырмыз.Сұхбаттасқан: Динара Доспан</w:t>
      </w:r>
    </w:p>
    <w:p>
      <w:r>
        <w:t>Міндетті әлеуметтік медициналық сақтандыру жүйесінің (МӘМС) басталуына санаулы ай қалды. МӘМС-тің негізгі басымдықтары – халықты кеңінен қамту, медициналық көмектің сапасы мен қолжетімділігін арттыру. Мемлекет еліміздің 11 млн-ға жуық азаматына сақтандыру пакетін алуға кепілдік береді және 2020 жылдың 1 қаңтарынан бастап олар МӘМС пакеті шеңберінде медициналық қызметті тұтынушылар қатарынан болады. Жеңілдік берілген азаматтар қатарына кімдер жатады? Назарларыңызға жарналарын мемлекет төлеп беретін азаматтардың жеңілдік берілген 15 санатын ұсынамыз: ▶1) балалар; ▶2) жұмыс істемейтін жүкті әйелдер; ▶3) бала (балалар) туу немесе жаңа туған сәбиді (сәбилерді) асырап алуға байланысты, баласы (балалары) үш жасқа толғанға дейін оның (олардың) күтіміне байланысты демалыс алған адамдар; ▶4) үш жасқа толмаған бала (балалар) тәрбиесімен аналысатын жұмыс істемейтін азаматтар; ▶5) «Алтын алқа», «Күміс алқа» алқаларымен немесе бұрын «Батыр ана», I және II дәрежелі «Ана даңқы» ордендерімен марапатталған көп балалы аналар; ▶6) зейнеткерлер, оның ішінде Ұлы Отан соғысының қатысушылары мен мүгедектері; ▶7) мүгедек бала күтімімен айналысатын жұмыс істемейтін азаматтар; ▶8) балалық шақтан бірінші топ мүгедегі болып табылатын жарымжан тұлғаның күтіміне байланысты үйде отырған, жұмыссыздар; ▶9) мүгедектер; ▶10) жұмыссыз ретінде ресми тіркелген адамдар; ▶11) жұмыс істемейтін оралмандар; ▶12) орта, кәсіптік-техникалық, орта білімнен кейінгі, жоғары білім беру, сондай-ақ жоғары оқу орнынан кейінгі білім беру ұйымдарында іштей оқып жатқан тұлғалар; ▶13) мемлекеттен атаулы әлеуметтік көмек алатын жұмыссыз азаматтар; ▶14) сот үкімі бойынша қылмыстық-атқару (пенитенциарлық) мекемелерінде жазасын өтеп жатқандар; ▶15) тергеу изоляторларында отырғандар.</w:t>
      </w:r>
    </w:p>
    <w:p>
      <w:r>
        <w:t>«Қарттар үйіне жұмысқа орналасқан кезде Дәмек есімді апа болды. Бала сүйе алмаған соң қартайған шағында қарттар үйіне баруына тура келген. Ол мұнда 6 жыл тұрып, 90 жасқа келген шағында көз жұмды. Оны қарттар үйінде бәрі жақсы көретін. Ақылды, парасатты, жүрісі ширақ жан еді», - дейді Қарттар үйінің психологы</w:t>
      </w:r>
    </w:p>
    <w:p>
      <w:r>
        <w:t>📌 МӘМС не үшін қажет? Елімізде қазіргі Денсаулық сақтау жүйесімен салыстырғанда көптеген артықшылықтары бар Міндетті әлеуметтік медициналық сақтандыру (МӘМС) жүйесі енгізіліп жатыр. Жүйе жүзеге асқан соң медициналық қызметтердің сапасы айтарлықтай жақсарып, бәсекелестік артады, әр адам өзіне ұнаған дәрігерді немесе емхананы таңдау мүмкіндігіне ие болады. МӘМС шеңберінде зертханалық және диагностикалық қызметтер, медициналық оңалту және қалпына келтіру емі қолжетімді болмақ. Ұзын саны 11 миллионға жуық адамды құрайтын азаматтардың жеңілдік берілген санаты мемлекет тарапынан сапалы және қолжетімді медицинамен толық қамтамасыз етіледі. Жалпы, 2020 жылы халықтың шамамен 95 пайызы МӘМС жүйесіне қатысушылар қатарына қосылады. Сондай-ақ, тегін медициналық көмектің кепілдік берілген көлемі және міндетті әлеуметтік медициналық сақтандыру жүйесіне қатысты сұрақтарыңыз болса, 1406 байланыс нөміріне хабарласа аласыздар (☎Байланыс орталығы сенбі, жексенбі және мерекелік күндерді санамағанда, күн сайын⏰ 09:00-18:00 аралығында жұмыс істейді. Қоңырау шалу тегін).</w:t>
      </w:r>
    </w:p>
    <w:p>
      <w:r>
        <w:t>18x14 тамға сисма пойс криша іститін әрі арзан озі маржан карулы жігіттер керек 87071087491 бәцдібек шаян</w:t>
      </w:r>
    </w:p>
    <w:p>
      <w:r>
        <w:t>✔ Құрсақ көтермеу ✔ Əйел ағзасының əлсіз болуы ✔ Жыныстық аурулар ✔ Эрозия ✔ Инфекция ✔ Восполение ✔ Выделение ✔ Еттекір кезінде іш ауруы 😓 Егер жоғарыдағы тізімдегі проблемалар сізде болса онда міндетті түрде оқыңыз! 👉https://vk.cc/9tuuV4 https://vk.cc/9tuuV4 https://vk.cc/9tuuV4 https://vk.cc/9tuuV4</w:t>
      </w:r>
    </w:p>
    <w:p>
      <w:r>
        <w:t>Какие преимущества системы обязательства социального медицинского страхования? Социальная справедливость и солидарность, свобода выбора и доступность медицинских услуг, повышение качества медицинских услуг, равный доступ к медицинскому обслуживанию для всех застрахованных граждан. #МСҚ #МӘМС #ОСМС #медицина #ФСМС #Казахстан #медсақтандыру #медицинскоестрахование #взносы #отчисления #ЕСП #сақтандыру</w:t>
      </w:r>
    </w:p>
    <w:p>
      <w:r>
        <w:t>Жүргізуші артқы есікті ашып үлгерген</w:t>
      </w:r>
    </w:p>
    <w:p>
      <w:r>
        <w:t>Дұрыс айта ма?</w:t>
      </w:r>
    </w:p>
    <w:p>
      <w:r>
        <w:t>✔ Құрсақ көтермеу ✔ Əйел ағзасының əлсіз болуы ✔ Жыныстық аурулар ✔ Эрозия ✔ Инфекция ✔ Восполение ✔ Выделение ✔ Еттекір кезінде іш ауруы 😓 Егер жоғарыдағы тізімдегі проблемалар сізде болса онда міндетті түрде оқыңыз! 👉https://vk.cc/9tuuV4 https://vk.cc/9tuuV4 https://vk.cc/9tuuV4 https://vk.cc/9tuuV4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