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ДОСЖАН - адал, таза адам.</w:t>
      </w:r>
    </w:p>
    <w:p>
      <w:r>
        <w:t>Перизат-иран тілінен алынған — пани ~ пері + зат әдемі, сұлу, асқан сұлу, көркем қыз.</w:t>
      </w:r>
    </w:p>
    <w:p>
      <w:r>
        <w:t>МҰРАТ – қазақтың төл есімі. «Белгілі бір істі, жоспарды орындау жолындағы ойлы мақсат» деген мағына береді. Жаңа туған сәбиге ата-анасы бұл есімді мұратымызға жеттік, арманымыз орындалды деген ниетпен қояды. Және де сәби өзінің мұратына жетсін, уайымсыз ғұмыр кешсін деген ақ тілек қосылады. МҰРАТ – ел ішінде жиі кездесетін ырымды ныспы.</w:t>
      </w:r>
    </w:p>
    <w:p>
      <w:r>
        <w:t>Кенжебек-бұл есімнің мағынасы қазақтың «кенже» және биелушісі бек мағынасын береді.</w:t>
      </w:r>
    </w:p>
    <w:p>
      <w:r>
        <w:t>ӘЛИЯ - арабтың «а'ли» сөзiнен шыққан, аудармасы – жоғары, биiк.</w:t>
      </w:r>
    </w:p>
    <w:p>
      <w:r>
        <w:t>Ақылбек-ақылды, сергек болсын деген тілекпен қойылған есім.</w:t>
      </w:r>
    </w:p>
    <w:p>
      <w:r>
        <w:t>Дулат — бұл есім Ұлы жүзден шыққан рудың бірі дулат руына теңестіріп қойылған есімдердің бірі.</w:t>
      </w:r>
    </w:p>
    <w:p>
      <w:r>
        <w:t>Жұмабек-бұл есімнің мағынасы жұма күні дүниеге келген балаға қойлады және ертеде «бек» деп – ханға бағынышты аймақ басшыларын айтатын болған. Бектердің үстінен қарайтын бас бек «бектербегі» (бегларбеги) дәрежесіне ие болған</w:t>
      </w:r>
    </w:p>
    <w:p>
      <w:r>
        <w:t>Наурызбек-бұл есімді ұл болсын қыз бала болсын наурыз айында дүниеге келгенде қойылатын есім және бек жалғау.</w:t>
      </w:r>
    </w:p>
    <w:p>
      <w:r>
        <w:t>Бейбіт-тыныштық,бейбітшілік болсын деген тілекпен қойылған есім......</w:t>
      </w:r>
    </w:p>
    <w:p>
      <w:r>
        <w:t>Зарина+ өте әдемі есім+ құлаққа жағымды естіледі+ сүйкімді қыздар+ дене-бітімі де жақсы+ суға түскенді ұнатады+ жиі әзілдейді+ жуастау+ ешкімге еліктемейді+ барлығын өз дегенімен істейді+ шаш үлгісін әрдайым өзгертіп отырады+ сәнді киінеді+ достарының арасында беделді+ керемет жан)- сабаққа ден қою керек- кейбірі көшеге жиі шығады</w:t>
      </w:r>
    </w:p>
    <w:p>
      <w:r>
        <w:t>НҰРБОЛАТ-нұрлы әрі болаттай мықты болсын тілекпеп айтылған есімдердің бірі.....</w:t>
      </w:r>
    </w:p>
    <w:p>
      <w:r>
        <w:t>Бейбарыс - араб тілінен аударғанда Құтқарушы дегенді білдіреді. Египетте сұлат болған қазақтың тұтқынын осылай атаған. Онын руы - ҚЫПШАҚ.</w:t>
      </w:r>
    </w:p>
    <w:p>
      <w:r>
        <w:t>ОЛЖАС - ол жас қайрат, жас жігер деген мәндегі есім.</w:t>
      </w:r>
    </w:p>
    <w:p>
      <w:r>
        <w:t>Айжан сөзінің бірнеше мағынасы бар:Айжан – қазақтарда әйел есімі, ай және жан деген сөз тіркесінен шыққанАйжан көлі Қостанай облысындағы көл</w:t>
      </w:r>
    </w:p>
    <w:p>
      <w:r>
        <w:t>ӘМІРЖАН – араб және қазақ сөздерінің бірігуінен құралған есім. «Әмір» – араб сөзі. «Бұйрық, жарлық, үкім» деген мағынаны білдіреді. Қазақ бұл есімді жаңа туған сәбиге «әмірі жүрсін, жарлығы өтімді болсын» деген ниетпен қойған. «Жан» деген қосымша сөз «жаны жайдары, жақсы болсын» деген тілекті білдірген. Бұл ныспы ел ішінде жиі кездеседі.</w:t>
      </w:r>
    </w:p>
    <w:p>
      <w:r>
        <w:t>ДАМИРА – түрік тілінде темірді осылай атайды. Мұндай есімді қойғандағы ниет темірдей мықты болсын дегеннен туындаса керек. Дамира есімділер өзін-өзі жақсы игеріп, білімін тәжірибеге енгізе алатындығымен танымал. Жақтастары көп болады. Іскер келеді. Бастық болса, жайлы басқарады. Ерік-жігері күшті ұл балдарға Дамир,қыз балдарға Дамира.</w:t>
      </w:r>
    </w:p>
    <w:p>
      <w:r>
        <w:t>ЖАЗИРА – араб тілінен – кең дала, кең аймақ.</w:t>
      </w:r>
    </w:p>
    <w:p>
      <w:r>
        <w:t>ОЛЖАС - ол жас қайрат, жас жігер деген мәндегі есім.</w:t>
      </w:r>
    </w:p>
    <w:p>
      <w:r>
        <w:t>Гүлденай есімінің мағынасы ай секілді құлпырап,сұлу болсын деген мағынаны білдіреді.</w:t>
      </w:r>
    </w:p>
    <w:p>
      <w:r>
        <w:t>АЙДАНА – қазақтың сөзі ай + тәжік тілінен алынған дана - білгір, данышпан, ғалым. Иран есімдері Айдана («ақылды, дана»)</w:t>
      </w:r>
    </w:p>
    <w:p>
      <w:r>
        <w:t>Ғазиз – ,араб тілінде «қымбат», «асыл» деген мағынаны білдіреді.</w:t>
      </w:r>
    </w:p>
    <w:p>
      <w:r>
        <w:t>Нағима-араб тілінен алынған нәгімә — Мейірімді, жарқын, инабатты ; биязы, нәзік, жұмсақ.</w:t>
      </w:r>
    </w:p>
    <w:p>
      <w:r>
        <w:t>ЕРКЕБҰЛАН – қазақтың төл есімі. «Ерке» (бұла, қадірлі, сыйлы) және «бұлан» (бұғы тектес ірі аң) сөздерінің бірігуінен құралған ныспы. Қазақта «бұ­ланның көзіндей» (көреген) деген сөз бар. Біздің халық бұланды қасиетті аң са­найды. Жаңа туған сәбиге бұл есімді «ұлымыз халқының еркесі болып өссін, елі­нің аяулысы болғай» деген ниетпен қояды. Ел ішінде жиі кездесетін ат.</w:t>
      </w:r>
    </w:p>
    <w:p>
      <w:r>
        <w:t>Болатбек – Қазақтың төл есімі. «Бек» (ел билеуші) және «Болат» (ауыспалы мағынада – берік, мықты, төзімді) сөздерінің бірігуінен құралған ныспы. Дүние есігін шыр етіп ашқан нәрестеге «Ел билеген мықты азамат болсын, көш бастаған серке болсын» деген ниетпен қойылатын есім. Бұл есім ел ішінде көбіне сәбилерге Бекболат деп те қойылып жатады</w:t>
      </w:r>
    </w:p>
    <w:p>
      <w:r>
        <w:t>НҰРЖАН - араб тілінен алынған нұр + иран тілінен алынған жан; яғни жан біткеннің нұрлысы, әдемісі, көріктісі.</w:t>
      </w:r>
    </w:p>
    <w:p>
      <w:r>
        <w:t>Абай-қазақ есімі, ел ағасы. Абай есімінің мағынасы әр түрлі: абайлағыш, байқағыш, ойшыл деп түсінігі бар. Бұл есім қазір халық арасында жиі қойылады.</w:t>
      </w:r>
    </w:p>
    <w:p>
      <w:r>
        <w:t>ҰЛАН-кең деген мағынада "ұлан ғайыр", "ұлан байтақ" тіркестерімен; азамат деген мағынада "халқының ұланы", "жас ұлан" тіркестерімен; жауынгер, сарбаз деген де мағынасы бар.</w:t>
      </w:r>
    </w:p>
    <w:p>
      <w:r>
        <w:t>Алиар-бұл есімнің мағынасы славяндық татар тілінен алынған "қорғаушы періште"-деген мағынада адамдардың қорғаушысы деген мағынаны білдіреді.</w:t>
      </w:r>
    </w:p>
    <w:p>
      <w:r>
        <w:t>Алтынай- алтын - кобіне әйел адамдарға қойылатын есім. Бұған ай, гүл, бике, шаш, зер, т. б. сөздер қосылу арқылы біріккен тұлғалы есімдер жасалады — Алтынай, Алтынгүл, Алтыншаш т. б.қазақтың сөзі ай.</w:t>
      </w:r>
    </w:p>
    <w:p>
      <w:r>
        <w:t>Назым-деген араб тілінен аударғанда "сатылмайтын"(не подкупный)деген сөзді білдіреді</w:t>
      </w:r>
    </w:p>
    <w:p>
      <w:r>
        <w:t>Роза-бұл есімнің мағынасы раушан (роза) гүліне теңеп қойылған есім</w:t>
      </w:r>
    </w:p>
    <w:p>
      <w:r>
        <w:t>Бану-Араб тілінен алынған эбнатун — көпше түрі банату — қыз, бойжеткен. Парсы тілінен алынған бану — әмірші, әкім әйел, ханым.</w:t>
      </w:r>
    </w:p>
    <w:p>
      <w:r>
        <w:t>Әлмұхаммед-Мұхаммед (с.ғ.с.) пайғамбардың есімімен ниет етіліп қойылған.Мұхаммед(с.ғ.с.) – ғажап бір күш.Бұл есім өте керемет тек бұл есімді көп адамдарға қоя бермейтін секілді.Бұл есімді алып жүру үшін өте керемет мінсіз адам болу керек секілді.</w:t>
      </w:r>
    </w:p>
    <w:p>
      <w:r>
        <w:t>Пернебек-бұл есімнің мағынасы белгісіз,білсеңІз пікіріңізді қалдыра отырыңыз.</w:t>
      </w:r>
    </w:p>
    <w:p>
      <w:r>
        <w:t>Оразхан-ораза айында дүниеге келген,хан-хан болсын,басшы болсын деген ниетпен қойылған есімдердің бірі.</w:t>
      </w:r>
    </w:p>
    <w:p>
      <w:r>
        <w:t>ЖАННҰР - иран тілінен алынған джон + нұр, жан біткеннің нұрлысы, әдемісі, көріктісі болсын деген мағына береді....</w:t>
      </w:r>
    </w:p>
    <w:p>
      <w:r>
        <w:t>МАҚСАТ-бұл есімнің мағынасы өмірде өз мақсаты болсын немесе ата-ананың мақсаты болған балдарға бойылатын есімдердің бірі.Аталған жігіттер орыс мінезді,кейбіреуі бауырмашыл болып келеді,ақылды,көрікті жігіттердің бірі......</w:t>
      </w:r>
    </w:p>
    <w:p>
      <w:r>
        <w:t>ЖІГЕР - қажыр, кайрат, күш, қуат, ынта, талап, ерік деген мағынаны береді.</w:t>
      </w:r>
    </w:p>
    <w:p>
      <w:r>
        <w:t>Аязбек-бұл есімнің мағынасы  аяз қыстың суық кезін айтады,ал бек араб түрік сөзі "бек"- ел билеуши,баскарушымағынасы.</w:t>
      </w:r>
    </w:p>
    <w:p>
      <w:r>
        <w:t>Аспандияр- Иран тілінен алынған ... Парсы есімі. «Келісті, лайықты, жаужүрек» деген мағынаны білдіреді.</w:t>
      </w:r>
    </w:p>
    <w:p>
      <w:r>
        <w:t>НҰРҒИСА - араб тілінен алынған нұр + ғиса - Иса, яғни келбетті, сұлу, көркем тұлғалы Иса, Ғайса.</w:t>
      </w:r>
    </w:p>
    <w:p>
      <w:r>
        <w:t>ИНДИРА – үнді тілінен алынған — ай</w:t>
      </w:r>
    </w:p>
    <w:p>
      <w:r>
        <w:t>Бота-Түйенің ботасына ұқсатып қойылған есім.</w:t>
      </w:r>
    </w:p>
    <w:p>
      <w:r>
        <w:t>Күміс-бұл есімнің мағынасы қызды күміске теңеп қойылған есімдердің бірі.</w:t>
      </w:r>
    </w:p>
    <w:p>
      <w:r>
        <w:t>ДӘУЛЕТ - араб тілінен - байлық, бақыт; мемлекет, держава, империя.</w:t>
      </w:r>
    </w:p>
    <w:p>
      <w:r>
        <w:t>Жасұлан. жас жігіт, жас азамат деген мәндегі есім. Есімге сілтеме: Жасұлан .... қуаныш есімінің синонимі. Фонетикалык түрі — Жуаныш.</w:t>
      </w:r>
    </w:p>
    <w:p>
      <w:r>
        <w:t>БЕКЗАТ – бек + иран тілінен алынған зат , зада — бектің ұлы, бектен туған перзент.</w:t>
      </w:r>
    </w:p>
    <w:p>
      <w:r>
        <w:t>Гүльфия-бұл есімнің мағынасы белгісіз.Білсеңіз пкіріңізді қалдыра отырыңыз.</w:t>
      </w:r>
    </w:p>
    <w:p>
      <w:r>
        <w:t>Еркетай-бұл есімді ерке болсын деген мағынада еркелетін қойылған есімдердің бірі,</w:t>
      </w:r>
    </w:p>
    <w:p>
      <w:r>
        <w:t>Бағым-араб тілінен алынған бақ, бах — бақыт, ырыс, құт, яғни менің бағым, ырысым деген сөз.</w:t>
      </w:r>
    </w:p>
    <w:p>
      <w:r>
        <w:t>ЖАНАР — көздің жанары, сәулесі; күннің сәулесі, шапағы кез келген адам бұл есімді қоймас бұрын менің көз жанарым,көз алдымда жүрсін деген мағынаға теңеп қояды екен.</w:t>
      </w:r>
    </w:p>
    <w:p>
      <w:r>
        <w:t>ЕРСҰЛТАН-жігіт біткеннің сұлтаны серісі деген ұғым береді</w:t>
      </w:r>
    </w:p>
    <w:p>
      <w:r>
        <w:t>ДӘМЕТКЕН-арабша "деме"-үміт.Сәби болашағынан үлкен үміт күтіп,ел мақтанышы болсын деген мағынада қойылады</w:t>
      </w:r>
    </w:p>
    <w:p>
      <w:r>
        <w:t>Балжан-балдай тәтті әрі ақылды болсын деп қойылған есім.</w:t>
      </w:r>
    </w:p>
    <w:p>
      <w:r>
        <w:t>БАҚТИЯР – парсының «бәхт» (бақыт) және «иар» (жар) сөздерінің бірігуінен құралған есім. Мұсылман жамағаты арасында қазақтар мен ирандықтар арасында көптеп кездесетін ат. Парсы шығанағына Орталық Азиядан ауып барған тайпаның бірі бахтиярлар деп аталады. Бұл есімнің түп-төркіні бақытты болсын деген тілекпен астасады.</w:t>
      </w:r>
    </w:p>
    <w:p>
      <w:r>
        <w:t>АЙЖАН – қазақтың сөзі ай + иран тілінен алынған жан. Айдай сұлу, әдемі. ..</w:t>
      </w:r>
    </w:p>
    <w:p>
      <w:r>
        <w:t>Дарын - қазақ тілінен — талант, кәбілет деген мағына береді....</w:t>
      </w:r>
    </w:p>
    <w:p>
      <w:r>
        <w:t>Мейіржан-иран тілінен алынған меһр — Ынта, ықлас, ынталы, ықласты, ақ пейіл.</w:t>
      </w:r>
    </w:p>
    <w:p>
      <w:r>
        <w:t>ЖАНАТ - ең асыл, көркем, керемет, рахат</w:t>
      </w:r>
    </w:p>
    <w:p>
      <w:r>
        <w:t>Майгүл-бұл есімнің мағынасы белгісіз.Білгендер болса жаза отырсын.</w:t>
      </w:r>
    </w:p>
    <w:p>
      <w:r>
        <w:t>Жадыра-әркез жадырап көңілді жүрсін деген мағына береді.</w:t>
      </w:r>
    </w:p>
    <w:p>
      <w:r>
        <w:t>Ықылас-бұл есімнің мағынасы ықылас сүресіне ұқсастырып қойылған есімдердің бірі. Ықыластың мағынасы мен Ықылас сүресінің мағынасы.Бисмил-лә һир-рахмәнир-рахим,Қул һууаллаһу әхәд,Аллаһус самәдЛәм йәлид уәләм йууләд,Уә ләм йәкул ләһу куфууән әхәд,Аса қамқор, ерекше мейірімді Аллаһның атымен бастаймын.1.(Мұхаммед Ғ.С. оларға) айт: Ол Аллаһ, біреу ақ.2.Аллаһ мұңсыз. (Әр нәрсе оған мұқтаж)3.Ол тумады да, туылмады.4.Әрі оған ешкім тең емес.</w:t>
      </w:r>
    </w:p>
    <w:p>
      <w:r>
        <w:t>Мардан — ержүрек, батыл деген мағынаны білдіреді.</w:t>
      </w:r>
    </w:p>
    <w:p>
      <w:r>
        <w:t>ДИДАР – қазақ тіліне енген парсы сөздерінің бірі. Екі тілде де бір мағынада қолданылады. Бейне, кескін немесе кездесу, жолығу мәнін береді. Түбірі – «диде» (көз) сөзінен шығады. Дидар – түркі-мұсылман арасында қолданылмайтын, тіпті шығу төркініне қарамастан, парсытілдестердің өзінде жоқ, тек қазаққа ғана тән, әбден қазақыланған айрықша есім болып табылады.</w:t>
      </w:r>
    </w:p>
    <w:p>
      <w:r>
        <w:t>Жібек-бұл есімнің мағынасы әдемі, жібектей болсын деген мағынада қойылған....</w:t>
      </w:r>
    </w:p>
    <w:p>
      <w:r>
        <w:t>Рахат-өмірдің рахатына бөленіп жүре берсін деген ниетпен қойылған есімдердің бірі.</w:t>
      </w:r>
    </w:p>
    <w:p>
      <w:r>
        <w:t>Іңкәр-араб тілінен алынған — Құмар көңіл, ынтық, аса жақсы көретін ынтызар. Біріккен тұлғалы есім-іңкәрбала.</w:t>
      </w:r>
    </w:p>
    <w:p>
      <w:r>
        <w:t>Аруназ- ару-бойжеткен, наз-еркелик  ...</w:t>
      </w:r>
    </w:p>
    <w:p>
      <w:r>
        <w:t>Бауыржан - ағайынға, туған-туысқа жан-тәнімен берілсін, жанындай жақсы көрсін, бауырмал болсын деген тылекпен қойылған есім.</w:t>
      </w:r>
    </w:p>
    <w:p>
      <w:r>
        <w:t>БАЛНҰР - қазақ тілінен алынған "бал" + араб тілінен алынған "нұр" — жарық, шұғыла. Бал сипатты, бал келбетті.+ Әдемі есім.+ Инабатты.+ Мінезі ашық.+ Талғамы жоғары.+ Қарапайым.+ Түсінігі мол.- Кейде тұрақсыз.- Ашушаңдығы бар.</w:t>
      </w:r>
    </w:p>
    <w:p>
      <w:r>
        <w:t>Нұртай- бұл есімнің мағынасы араб тілінен - нұрлы,тай -жылқының құлыны тай.</w:t>
      </w:r>
    </w:p>
    <w:p>
      <w:r>
        <w:t>Сәуле-таңғы жарық, шапақ деген мағына береді....</w:t>
      </w:r>
    </w:p>
    <w:p>
      <w:r>
        <w:t>Тұрсынгүл-Шаңырақта сәби шетіней бергенде сәби тұрсын деп гүлді жалғау ретінде  қойылатын есмдердің бірі.</w:t>
      </w:r>
    </w:p>
    <w:p>
      <w:r>
        <w:t>Жамиля-араб тілінен алынған джамал-әдемі,жас,кейде мейірімді деп аударылады екен.</w:t>
      </w:r>
    </w:p>
    <w:p>
      <w:r>
        <w:t>БАЛАУСА - өндірдей жас болсын деген тілекпен айтыла қойылады.....</w:t>
      </w:r>
    </w:p>
    <w:p>
      <w:r>
        <w:t>ЕСБОЛ - ақылды, сүйенішім бол, медеу бол деген мағыналы есім.</w:t>
      </w:r>
    </w:p>
    <w:p>
      <w:r>
        <w:t>Ақару</w:t>
      </w:r>
    </w:p>
    <w:p>
      <w:r>
        <w:t>ДАРХАН - көне түркі тілінен тархан, тархат. Көне тұркі жазба ескерткіштерінде атақ, дәреже ретінде кездеседі. Махмұд Қашқари, Абұлғазы Бахадұр енбектерінде мағынасы 9 түрлі кінадан босатып, ерік, кеңшілік берілген, хан ордасына еркін кіріп шыға алатын және бұл ерік 9 атасына дейін кететін адам. Біріккен тұлғалы есімдер - Дарханбай, Дәркенбай.</w:t>
      </w:r>
    </w:p>
    <w:p>
      <w:r>
        <w:t>Ғазиза – бұл есім қыздарға және балдарға қойлатын есімдерідің бірі,араб тілінде «қымбат», «асыл» деген мағынаны білдіреді.</w:t>
      </w:r>
    </w:p>
    <w:p>
      <w:r>
        <w:t>Ілияс-еврей тілінен алынған ильяс — күш, құдірет.</w:t>
      </w:r>
    </w:p>
    <w:p>
      <w:r>
        <w:t>Шахризада: парсының «шах» (патша) және «зада» (адам) деген мағына береді.</w:t>
      </w:r>
    </w:p>
    <w:p>
      <w:r>
        <w:t>ЕРНҰР - қазақ тілінен алынған ер — батыр + иран тілінен алынған нұр — жарық, сәуле, көркем.</w:t>
      </w:r>
    </w:p>
    <w:p>
      <w:r>
        <w:t>Абылай-араб тілінен алынған есім - абыл, әбіл — ата, әке. Әбділмәмбет деген есімнің қысқарған түрі....</w:t>
      </w:r>
    </w:p>
    <w:p>
      <w:r>
        <w:t>Руслан - "арыстан" деген мағына береді. Арыстан сөзінің өзгеріске ұшыраған бір нұсқасы. Бұдан басқа "Арыстан" "Арыслан", "Аслан" деген баламалары кездеседі.</w:t>
      </w:r>
    </w:p>
    <w:p>
      <w:r>
        <w:t>Бақбол-бұл есімнің мағынасы бақытты бол деген тілекпен қойылған есімдердің бірі,</w:t>
      </w:r>
    </w:p>
    <w:p>
      <w:r>
        <w:t>Самал-бұл есімнің мағынасы лебіз, леп деген мағына береді.</w:t>
      </w:r>
    </w:p>
    <w:p>
      <w:r>
        <w:t>Тынымбек-бұл есім тынымсыз балдарға ырымдап қоятын есімдердің бірі.</w:t>
      </w:r>
    </w:p>
    <w:p>
      <w:r>
        <w:t>МАҚСАТ-бұл есіммен аталған жігіттер орыс мінезді,кейбіреуі бауырмашыл болып келеді,ақылды,көрікті жігіттердің бірі......</w:t>
      </w:r>
    </w:p>
    <w:p>
      <w:r>
        <w:t>ҰЛДАНА-қазақта ұл-"ер бала",дана-"ақылды" Кейінгі сәби ұлбала болсын деп ырымдап қояды.</w:t>
      </w:r>
    </w:p>
    <w:p>
      <w:r>
        <w:t>АЙМАН – қазақ тілінен— белгілі, әйгілі, даңқты; араб тілінен - ант, серт. Біріккен тұлғалы есімдер — Айманай, Аймангүл.</w:t>
      </w:r>
    </w:p>
    <w:p>
      <w:r>
        <w:t>Дилагрузин тілінен — жарық таң, бала сұлулығын жарық таңға балаудан қойылған есім.</w:t>
      </w:r>
    </w:p>
    <w:p>
      <w:r>
        <w:t>ГҮЛНҰР - иран және араб тілдерінен алынған нұр — жарық, сәуле. Гүлдей сұлу, көркем әдемі, гүлдей көркем.</w:t>
      </w:r>
    </w:p>
    <w:p>
      <w:r>
        <w:t>Альфия есімі мұсылман елдерінде өте кең таралған.Қысқаша-Аля.Бұл есімнің бірнеше мағынасы бар.Біріншіден Альфия араб тілінен аударғанда  ''жүз жасаушы,,.Грек тілінде альфа  алфавиттің  алғашқы әрібі болғандықтан  ''алғашқы, бірінші,, деген мағынаға йе.Және мұсылмандарда Альфия атының тағы бір мағынасы  ''АЛЛАҒА ЖАҚЫН,, екен.</w:t>
      </w:r>
    </w:p>
    <w:p>
      <w:r>
        <w:t>ТҰРСЫНАЙ - ай сияқты мәңгі өмір сүрсін, өмір-жасы ұзақ болсын деп қойылған есім.</w:t>
      </w:r>
    </w:p>
    <w:p>
      <w:r>
        <w:t>Манас-бұл есімнің мағынасы белгісіз.Білсеңіз пікіріңізді қалдыра отырыңыз.</w:t>
      </w:r>
    </w:p>
    <w:p>
      <w:r>
        <w:t>ЖҰЛДЫЗ — жұлдыздай жарқыраған сұлу болсын деген ниетте қойылған есім....</w:t>
      </w:r>
    </w:p>
    <w:p>
      <w:r>
        <w:t>АҚАН - иран тілінен алынған аһен — темір.</w:t>
      </w:r>
    </w:p>
    <w:p>
      <w:r>
        <w:t>Айзада</w:t>
      </w:r>
    </w:p>
    <w:p>
      <w:r>
        <w:t>ДАРИҒА - иран тілінен — шіркінай, ойпырай деген көңіл-күйді, таңдануды білдіретін сөз, керемет, тамаша деген мағыналы есім.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