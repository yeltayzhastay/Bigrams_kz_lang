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Қыздың қарапайымдылығы - ең жақсы қасиеті!</w:t>
      </w:r>
    </w:p>
    <w:p>
      <w:r>
        <w:t>Сүйем деп ауызбен айтатындар көп бірақ жүрекпен айтатыны санаулы ғана.....</w:t>
      </w:r>
    </w:p>
    <w:p>
      <w:r>
        <w:t>Қызды алдауың, ренжітуің,тастап кетуің оңай шығар, бірақ оны қайтаруың өте қиын...</w:t>
      </w:r>
    </w:p>
    <w:p>
      <w:r>
        <w:t>Ең қиыны - болмайтын нәрсені күту..</w:t>
      </w:r>
    </w:p>
    <w:p>
      <w:r>
        <w:t>Құранға көзіңмен қарасаң жазуды көресің,Ақылыңмен қарасаң ғылымды көресің,Жүрегіңмен қарасаң махаббатты көресің, Ал рухыңмен қарасаң Раббыңды көресің.</w:t>
      </w:r>
    </w:p>
    <w:p>
      <w:r>
        <w:t>Кінәлi адам әрқашан кешірім сұрамайды. Көбінесе кешірімді қарым-қатынасты жоғары бағалайтын адам сұрайды...</w:t>
      </w:r>
    </w:p>
    <w:p>
      <w:r>
        <w:t>Қазақ қыздары — әлемдегi ең сұлу қыздар!Күмәніңіз болмасын!</w:t>
      </w:r>
    </w:p>
    <w:p>
      <w:r>
        <w:t>Бал iздеп...Мен отырмын қолтаңбаңа қадалып,Шым еткен бір шырмақ ойға оралып.Есіңде ме, ескірген бір жаз кеші,Қайтқанымыз бір апайдан бал алып?Сағыныштан кеудем сыздап сірескен,Сол тәттілік әлі кетпей жүр естен.Содан бері жақсы көрем көшенің,Соңымыздан иттерін де ілескен.Қолтығымнан табылған соң арманым,Қолдарыңнан қолдарымды алмадым.Содан бері жақсы көрем көшенің,Салбыраған сүп-сүйкімді шамдарын.Сәл болса да сәт еді ғой сыр шерткен,Құлағымнан кетер емес үркек дем.Содан бері жақсы көрем көшенің Көліктерін соңымыздан нұр төккен.Тәтті еді ғой сенім отын жаққаның,Сәтті еді ғой менің де бал тапқаным.Содан бері жақсы көрем апайды,Көшенің де лайсаң боп жатқанын.Қол ұстасып кету үшін армандар,Қуып жету үшін кейде қалғандар.Жақын жүру үшін тіпті өзіңе,Жақсы екен ғой байқамаппыз тар жолдар.Қатарласа қарғып өткен арықтан,Қалды есімде сұлу қалпың қорыққан.Содан бері жақсы көрем көшенің,Адамдарын ала кеште жолыққан.Кетер емес көңілімнен сол аспан,Сырымды да ешкімдерге жоқ ашқам.Содан бері жек көремін бірақ та,Автобусты  өзіңді алып қыр асқан.Кезіктің бе, әлде маған бекер кеп,Қорықтың ба, сөз көбейіп кетер деп?Ал қазір ғой, алаңдаймын күн жауса.Бал іздеуге сен шақырмас па екен деп.Аңсаған күн, алыс қалды қоңыр күз ,Бал сапардың бітпеп ек қой жолын біз.Балды көрсем батып қалам бір ойға, Барсың ба, сен бұл өмірде қоңыр қыз...Дос Айжарық</w:t>
      </w:r>
    </w:p>
    <w:p>
      <w:r>
        <w:t>Уайым - қайғысы жоқ балалық шақты сағындым...</w:t>
      </w:r>
    </w:p>
    <w:p>
      <w:r>
        <w:t>Кінәлi адам әрқашан кешірім сұрамайды. Көбінесе кешірімді қарым-қатынасты жоғары бағалайтын адам сұрайды...</w:t>
      </w:r>
    </w:p>
    <w:p>
      <w:r>
        <w:t>Ең ауыр жара қасыңда боламын деп, тастап кеткені...</w:t>
      </w:r>
    </w:p>
    <w:p>
      <w:r>
        <w:t>Осындай мұсылман кыздарымыз коп болсын!</w:t>
      </w:r>
    </w:p>
    <w:p>
      <w:r>
        <w:t>- Саған бір өтінішім бар еді...- Қандай?!- Мәңгілік менің жанымда болшы!? ❤</w:t>
      </w:r>
    </w:p>
    <w:p>
      <w:r>
        <w:t>Аллаһ осы күнге жеткізсін...</w:t>
      </w:r>
    </w:p>
    <w:p>
      <w:r>
        <w:t>"Алла Тағала сынақтың ең үлкенін тек сүйген құлына ғана береді"-..Дәл осы сөзден кейін өміріме риза боламын !!!Альхамдулилляһ!</w:t>
      </w:r>
    </w:p>
    <w:p>
      <w:r>
        <w:t>Бұл дүниеде 2 соқыр адам бар!Біріншісі ол - сен! Менің сені қалай сүйетінімді көрмейсің!Екіншісі ол - мен! Сенен басқа жанды көрмеймін...</w:t>
      </w:r>
    </w:p>
    <w:p>
      <w:r>
        <w:t>Бақытты бол! 🙏Мен бақытсыз болсамда 😔Сен күліп жүр 😊Мен мұңайып қалсамда 😞Ауырмашы ☺Мен ауырып қалсамда 😥</w:t>
      </w:r>
    </w:p>
    <w:p>
      <w:r>
        <w:t>Сүйіп үйлену ғана қызық, әдемілігіне ғана қызығып үйлену базардан керексіз нәрсені жақсы болғаны үшін ғана сатып алғанымен бірдей...</w:t>
      </w:r>
    </w:p>
    <w:p>
      <w:r>
        <w:t>Алла бәрімізді осындай күнге жеткізсін!!!</w:t>
      </w:r>
    </w:p>
    <w:p>
      <w:r>
        <w:t>Күлесің бе? Иә, иә күле ғойБасқа жанмен қол ұстасып кете ғойТек ұмытпа, мына жер домалақБір күн келме аяғыма домалап!</w:t>
      </w:r>
    </w:p>
    <w:p>
      <w:r>
        <w:t>Қыздар, қандай сайыстар ұйымдастырғанымыз дұрыс?! Өз ойыңызды айта отырыңыз..</w:t>
      </w:r>
    </w:p>
    <w:p>
      <w:r>
        <w:t>Қызды қызғану - Жәннатқа кiрер бiр қадам. 😊</w:t>
      </w:r>
    </w:p>
    <w:p>
      <w:r>
        <w:t>Қалай ғана маған лайк басып,  қабырғаңа алып кетпей төмен қарай түсіп бара жатырсың😊</w:t>
      </w:r>
    </w:p>
    <w:p>
      <w:r>
        <w:t>Сүйгеніңнің тілін алу - өзіңді түсіруемес, сыйластық пен құрметтеудіңбелгісі...</w:t>
      </w:r>
    </w:p>
    <w:p>
      <w:r>
        <w:t>Бiр көргеннен сүйем деу - сүймегеннiң белгiсi,Сүйемiн деуге ұялса - шын сүйгеннiң белгiсi.</w:t>
      </w:r>
    </w:p>
    <w:p>
      <w:r>
        <w:t>Аллаһ осы күнге жеткізсін...</w:t>
      </w:r>
    </w:p>
    <w:p>
      <w:r>
        <w:t>Анаңдай тәрбиелі жар іздесең,Әкеңдей тәрбиелі жігіт бол.</w:t>
      </w:r>
    </w:p>
    <w:p>
      <w:r>
        <w:t>Әдемі түрден гөрі сұлу жүрек іздеңіздер! Әдемілер жақсы бола бермейді, ал жақсының бәрі сұлу!</w:t>
      </w:r>
    </w:p>
    <w:p>
      <w:r>
        <w:t>" Басыңызға қиындық түскенде ғана емес... Куанған кезде де Аллаһты еске алуды әдетке айналдырыңыз... Өйткені Аллаһ Өзін еске көп алатындармен бiрге..."</w:t>
      </w:r>
    </w:p>
    <w:p>
      <w:r>
        <w:t>Жақсы көрсен қабырғаңа ала кет... ❤ ❤ ❤</w:t>
      </w:r>
    </w:p>
    <w:p>
      <w:r>
        <w:t>Жақсы жігіт бұрынғы қызын ешқашан жамандамайды ше</w:t>
      </w:r>
    </w:p>
    <w:p>
      <w:r>
        <w:t>Ешқашан біреуге бауыр басып қалма, себебі өз көлеңкең де қараңғыда сені тастап кетеді...</w:t>
      </w:r>
    </w:p>
    <w:p>
      <w:r>
        <w:t>Уақыт - деген өте қызық нәрсе. Кешіккен кезде өте аз, ал күткен кезде өте КӨП.</w:t>
      </w:r>
    </w:p>
    <w:p>
      <w:r>
        <w:t>Бір ғана хат адамды қуантады, Бір ғана хат адамды жылатады!</w:t>
      </w:r>
    </w:p>
    <w:p>
      <w:r>
        <w:t>Ақылды жігітке сенің оған дейін кіммен жүргенің қызықтырмайды, ол саған өзінен кейін басқа ешкімді болдырмауға тырысады..</w:t>
      </w:r>
    </w:p>
    <w:p>
      <w:r>
        <w:t>Неге мен біреулерді ренжітіп алам деп қорқамын, ал мені ренжітуден ешкім қорықпайды....</w:t>
      </w:r>
    </w:p>
    <w:p>
      <w:r>
        <w:t>Аллаһ ер мен әйелді бірін-бірі қинасын деп емес,бірін-бірі сыйласын деп жаратқан.</w:t>
      </w:r>
    </w:p>
    <w:p>
      <w:r>
        <w:t>Ата-анаңның алғысына бөленбей Жұмаққа барамын десеңіз, қатты қателесесіз! Ата-ананы сыйлайық бауырлар!!!</w:t>
      </w:r>
    </w:p>
    <w:p>
      <w:r>
        <w:t>Махаббат құмарлықпен емес, сенімділік пен баяндылықпен өлшенеді.</w:t>
      </w:r>
    </w:p>
    <w:p>
      <w:r>
        <w:t>🍓🍓 КЛУБНИКА В ДОМАШНИХ УСЛОВИЯХ КРУГЛЫЙ ГОД? С Чудо-ягодницей «Гигантелика» Вы будете лакомиться вкусной клубникой уже через три недели! А излишки выгодно продавать! 👉 https://vk.cc/9buXaBЧудо-ягодница «Гигантелика» - это ✅ ПОЛЕЗНО! ✅ ВКУСНО! ✅ ВЫГОДНО! 🍓 Каждая ягодка из чудо-ягодницы «Гигантелика» это ваши крепкое здоровье и неувядающая красота! 🔥 ЗАКАЗАТЬ СЕЙЧАС ЗА 147 РУБЛЕЙ! 👉https://vk.cc/9buXaB</w:t>
      </w:r>
    </w:p>
    <w:p>
      <w:r>
        <w:t>Адам қаншама көп дұға ететін болса, Алла Тағала оны соншама бәледен сақтайды.</w:t>
      </w:r>
    </w:p>
    <w:p>
      <w:r>
        <w:t>Жігіттің әдемі болуы шарт емес, оның іс-қылығы әдемі болуы тиіс!</w:t>
      </w:r>
    </w:p>
    <w:p>
      <w:r>
        <w:t>Ғаламның сұлулары татымайды,Анамның күлiп тұрған бейнесiне.Әлемнің әтірлерi татымайды,Әкемнің иiсi сiңген жейдесiне!</w:t>
      </w:r>
    </w:p>
    <w:p>
      <w:r>
        <w:t>Жақсы көрсен қабырғаңа ала кет... ❤ ❤ ❤</w:t>
      </w:r>
    </w:p>
    <w:p>
      <w:r>
        <w:t>Адамда жақсы қасиет болмаса оған бақ та, бақыт та қонбайды.(с) Ж.Баласағұн</w:t>
      </w:r>
    </w:p>
    <w:p>
      <w:r>
        <w:t>Келдіңба, ешқашан кетпейтін оймен кел..Кеттіңба, ешқашан келмейтін оймен кет.</w:t>
      </w:r>
    </w:p>
    <w:p>
      <w:r>
        <w:t>"Жеткен соң-хабарлас"Бұл жәй сөздер емес,бұндай сөздерді кім көрінгенге айта бермейді.</w:t>
      </w:r>
    </w:p>
    <w:p>
      <w:r>
        <w:t>Қатты бауыр басып қалған адамдыжіберу оңайға түспейді екен...</w:t>
      </w:r>
    </w:p>
    <w:p>
      <w:r>
        <w:t>Мұсылман қыз имандыны сүйетін,Ғазиз басын тек Аллаһқа иетін."Ақ боз атты ханзаданы" аңсамай,Ақ пейілді азаматқа тиетін!</w:t>
      </w:r>
    </w:p>
    <w:p>
      <w:r>
        <w:t>Жаратқан біздің кіммен бақытты болатынымызды біледі,сондықтан керек емес адамдардан айырып,басқа жандарға қосады.</w:t>
      </w:r>
    </w:p>
    <w:p>
      <w:r>
        <w:t>Ешқашан адамның түр сипатына сын айтпа, Алла солай жаратты, ал сен Аллаға қарсы тұра алмайсың!</w:t>
      </w:r>
    </w:p>
    <w:p>
      <w:r>
        <w:t>Қыз деген - Гүл!Оларға тиіспеу керек!Жәй ғана иіскеу керек!</w:t>
      </w:r>
    </w:p>
    <w:p>
      <w:r>
        <w:t>Біреуге Париждегі Лувр арман,Біреуге Кипрдегі ғұмыр арман.Алайда еш саяхат артық болмас,Меккеге қажылық пен умраңнан!(c) Балғынбек Имаш</w:t>
      </w:r>
    </w:p>
    <w:p>
      <w:r>
        <w:t>Адамдар ағаштың жапырақтары сияқты, біреулер биікте болады, ал біреулер аласада болады. Бірақ күз келгенде барлығы да жерге құлайтынын естен шығарып қояды...</w:t>
      </w:r>
    </w:p>
    <w:p>
      <w:r>
        <w:t>Егер жігіт қызды ханшайымдай сыйласа, онда қыз жігіттің патшайымына бас иіу керек.</w:t>
      </w:r>
    </w:p>
    <w:p>
      <w:r>
        <w:t>Ертеңгі бақытың дәл қазіргі шешіміңнен басталуы мүмкін.</w:t>
      </w:r>
    </w:p>
    <w:p>
      <w:r>
        <w:t>Әрбір көз жасым, әрбір өткен ұйқысыз түндерім, әрбір жылы сөздерім, керексіз адамға жұмсалғанына өкінемін...</w:t>
      </w:r>
    </w:p>
    <w:p>
      <w:r>
        <w:t>Егер саған қыз бірінші жазса, құттықтаймын!!!Сен - тормозсың!!!</w:t>
      </w:r>
    </w:p>
    <w:p>
      <w:r>
        <w:t>Мен қызғаншақ емеспін, жай маған тиеслі заттарға тискендерді ұнатпаймын.</w:t>
      </w:r>
    </w:p>
    <w:p>
      <w:r>
        <w:t>Бастысы, бақытты екеніңді ешкімге айтпа.Әйтпесе, көз тиедi...</w:t>
      </w:r>
    </w:p>
    <w:p>
      <w:r>
        <w:t>Қолыңнан келгенше жақсылық жаса- Аллаһ сені сүйеді!</w:t>
      </w:r>
    </w:p>
    <w:p>
      <w:r>
        <w:t>Әркім де - қателеседі.Ақылды ғана - өз қатесін мойындайды.Мықты ғана - кешірім сұрайды.Тек СҮЙЕТІН ЖАН ғана қарым-қатынасты қайта жандандырады.</w:t>
      </w:r>
    </w:p>
    <w:p>
      <w:r>
        <w:t>Құранның сөзі – қасиет,Пайғамбар сөзі – өсиет.Ұмытпа сабыр етудіКөрсең де қайғы, қасырет.</w:t>
      </w:r>
    </w:p>
    <w:p>
      <w:r>
        <w:t>Осындай бақыт үшін өмір сүрудің өзі бақыт!</w:t>
      </w:r>
    </w:p>
    <w:p>
      <w:r>
        <w:t>Қыздардың арманы анау-мынау емес қой!</w:t>
      </w:r>
    </w:p>
    <w:p>
      <w:r>
        <w:t>Қызды өзіңе қарату үшін :1)Қымбат киіну2) Бай болу3)Атақты болу4)КөлігіңКерек емес .Тек қыздың жүрегін жаулайтын қарапайым романтик болса болды❤❤❤</w:t>
      </w:r>
    </w:p>
    <w:p>
      <w:r>
        <w:t>♥ Байлық деген не?! - анаңның саулығы, әкеңнің құрметі, достарыңның адалдығы және де жақыныңның махаббаты ♥</w:t>
      </w:r>
    </w:p>
    <w:p>
      <w:r>
        <w:t>Қыз өзін бала сияқты ұстаса,демек қыз бақытты!!!</w:t>
      </w:r>
    </w:p>
    <w:p>
      <w:r>
        <w:t>Кешірімді жан бол. Себебі, бір кездері сен де қателесерсің..</w:t>
      </w:r>
    </w:p>
    <w:p>
      <w:r>
        <w:t>Қымбат көлік алып,кезінде бірге жаяу жүрген адамдарды ұмытпа...</w:t>
      </w:r>
    </w:p>
    <w:p>
      <w:r>
        <w:t>Сүйген соң, соңы үйленумен аяқталатындай етіп сүю керек! Бекерге уақыт өткізуден ешқандай пайда жоқ.</w:t>
      </w:r>
    </w:p>
    <w:p>
      <w:r>
        <w:t>Өзендегі өлшеулі жәй ағыстар,Қарияға қарасаң аяныш бар.Намыстанба, жүре алмай қалса олар,Кезің келер сенің де таяқ ұстар.</w:t>
      </w:r>
    </w:p>
    <w:p>
      <w:r>
        <w:t>Ал сен махаббат туралы не білесің?</w:t>
      </w:r>
    </w:p>
    <w:p>
      <w:r>
        <w:t>Менің ұлымды көргенде қыздардың есі шығатын болады!)</w:t>
      </w:r>
    </w:p>
    <w:p>
      <w:r>
        <w:t>Өмірді сүйіңіз. Сонда өмір сізді сүйетін болады.</w:t>
      </w:r>
    </w:p>
    <w:p>
      <w:r>
        <w:t>Бір сағат жетеді танысу үшін,Бір минут жетеді достасу үшін,Бір қарау жетеді сүю ушін, Бір ғұмыр жетпейді ұмыту үшін..</w:t>
      </w:r>
    </w:p>
    <w:p>
      <w:r>
        <w:t>Бәрі де жақсы сияқты, бәрі бар сияқты, бірақ көңіліме біреудің жетіспей тұрғаны...</w:t>
      </w:r>
    </w:p>
    <w:p>
      <w:r>
        <w:t>ешқашан өз-өзіңді төмендетпе, сенен дәрежесі жоғары адамдардың да бір кемшілігі болады.</w:t>
      </w:r>
    </w:p>
    <w:p>
      <w:r>
        <w:t>Иншаллах! Мен өте бақытты қызбын! Ең бастысы ата-анам, достарым, туыстарым бар!</w:t>
      </w:r>
    </w:p>
    <w:p>
      <w:r>
        <w:t>Мен ханшайым емеспін👸👑🙅Бірақ мені ханшайым тәрбиеледі😘❤👩</w:t>
      </w:r>
    </w:p>
    <w:p>
      <w:r>
        <w:t>Ешқашанда, мен сенi неге сүйетiнiмдi түсiндiре алмаймын... Бiрақта, бiл, мен сенсiз өмiр сүре алмаймын...</w:t>
      </w:r>
    </w:p>
    <w:p>
      <w:r>
        <w:t>Жанында болмасам да,екеуiмiз бiр аспаннын астындамыз!!!!</w:t>
      </w:r>
    </w:p>
    <w:p>
      <w:r>
        <w:t>Бүгін мені ұмытсаңдар, ертең мені ескеде түсірмеңдер.</w:t>
      </w:r>
    </w:p>
    <w:p>
      <w:r>
        <w:t>Мықтылар бетіңе айтады, қорқақтар артыңнан сөйлейді...</w:t>
      </w:r>
    </w:p>
    <w:p>
      <w:r>
        <w:t>Әлемдегі ең жарасымыды жұп, ол менің Әкем мен Анам.</w:t>
      </w:r>
    </w:p>
    <w:p>
      <w:r>
        <w:t>Мен үндемеймін. Бірақ, үндемегенімді әлсіздігім деп қабылдама...</w:t>
      </w:r>
    </w:p>
    <w:p>
      <w:r>
        <w:t>ЛҮПІЛ (ЛАЙК)😊</w:t>
      </w:r>
    </w:p>
    <w:p>
      <w:r>
        <w:t>Кейде қабырғаңа жазбаны көп лайк басылуы үшін емес, бір ғана жанның оқуы үшін жазасың...</w:t>
      </w:r>
    </w:p>
    <w:p>
      <w:r>
        <w:t>Қыздың қарапайымдылығы - ең жақсы қасиеті!</w:t>
      </w:r>
    </w:p>
    <w:p>
      <w:r>
        <w:t>...сүйгеннен соң, соңы үйленумен аяқmалаmынgай еmіn сүю kереk☺♥💍...</w:t>
      </w:r>
    </w:p>
    <w:p>
      <w:r>
        <w:t>Біреулер үшін өзгерме, сенің осы мінезіңді жақсы көретін, адамдар бар.</w:t>
      </w:r>
    </w:p>
    <w:p>
      <w:r>
        <w:t>Біреуге ұнау үшін өмір сүріп журген жоқпын...</w:t>
      </w:r>
    </w:p>
    <w:p>
      <w:r>
        <w:t>Өміріңдегі үлкен сәттілік - теңіңді тауып, оның жүзіне тамсана қарау, қызыға тыңдау, шын ниетпен күлу және әр кездесуді тағатсыздана күту...</w:t>
      </w:r>
    </w:p>
    <w:p>
      <w:r>
        <w:t>Аллаһ ер мен әйелді бірін-бірі қинасын деп емес,бірін-бірі сыйласын деп жаратқан.</w:t>
      </w:r>
    </w:p>
    <w:p>
      <w:r>
        <w:t>"Сені ешқашан тастамаймын..." деген адамдар қазыр қайдасыңдар?</w:t>
      </w:r>
    </w:p>
    <w:p>
      <w:r>
        <w:t>Еңкейгенге еңкей, әкеңнен қалған құл емес. Шалқайғанға шалқай,пайғамбардың ұлы емес!</w:t>
      </w:r>
    </w:p>
    <w:p>
      <w:r>
        <w:t>Менің жалғыз арманым бар!-Қандай?-Анашымның мәңгі қасымда болғаны!</w:t>
      </w:r>
    </w:p>
    <w:p>
      <w:r>
        <w:t>Қаласа - жазады,Керек болса - қоңырау шалады,Сағынса - іздейді,Ал сүйсе - жердің түбінен болса да табады.</w:t>
      </w:r>
    </w:p>
    <w:p>
      <w:r>
        <w:t>Біреуге көмектeсу үшін,мықты және бай болу маңызды емес. Мейірімді болуың жеткілікті...</w:t>
      </w:r>
    </w:p>
    <w:p>
      <w:r>
        <w:t>Алла сізді қалай кешіргенін қаласаңыз, басқаларды да солай кешіре біліңіз...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