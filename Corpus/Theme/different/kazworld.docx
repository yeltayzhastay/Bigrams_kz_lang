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ӘЗІЛ ӘЛЕМІНІҢ ЖАЗЫЛУШЫЛАРЫ! СІЗДЕР ОСЫНДАСЫЗ БА? АКТИВТІ КӨРЕЙІК! ПАРАҚША ҚАЙТАДАН ӨЗ ЖҰМЫСЫН БАСТАУ ҚАЛПЫНДА. Лүпілмен комментарий қалдырыңыз!</w:t>
      </w:r>
    </w:p>
    <w:p>
      <w:r>
        <w:t>😂😂</w:t>
      </w:r>
    </w:p>
    <w:p>
      <w:r>
        <w:t>Далада да сондай. Өмірлі ма?)</w:t>
      </w:r>
    </w:p>
    <w:p>
      <w:r>
        <w:t>Әлі де сондайлар бар 😂</w:t>
      </w:r>
    </w:p>
    <w:p>
      <w:r>
        <w:t>Это важно для каждого из нас.  Смотри до конца!</w:t>
      </w:r>
    </w:p>
    <w:p>
      <w:r>
        <w:t>😂</w:t>
      </w:r>
    </w:p>
    <w:p>
      <w:r>
        <w:t>🔓 СЕКРЕТНО! Black Friday в Print Bar🔓Скидки до -50% только по этой ссылке👇https://vk.cc/8IIh5NВыбирай и заказывай😉</w:t>
      </w:r>
    </w:p>
    <w:p>
      <w:r>
        <w:t>Чемпиондар</w:t>
      </w:r>
    </w:p>
    <w:p>
      <w:r>
        <w:t>Баяғы заманның модасы😄</w:t>
      </w:r>
    </w:p>
    <w:p>
      <w:r>
        <w:t>Құрметті жас түлек 2019! Сіздерді "ЕНТ центр" дайындық орталығына шақырамыз! Тегін тестілеу! Орналасуы Алматы қ. Абай көшесі 143 үй 314 кабинет Байланысу телефоны 87071377377; 87020111167Инстаграм [club169681390|@ent.center.almaty]</w:t>
      </w:r>
    </w:p>
    <w:p>
      <w:r>
        <w:t>Сушиді қалай  жиді 😄😄😄</w:t>
      </w:r>
    </w:p>
    <w:p>
      <w:r>
        <w:t>Егер байқасаң лүпіл бас</w:t>
      </w:r>
    </w:p>
    <w:p>
      <w:r>
        <w:t>Қазақтар😂</w:t>
      </w:r>
    </w:p>
    <w:p>
      <w:r>
        <w:t>Менің қожайыным жартыбас</w:t>
      </w:r>
    </w:p>
    <w:p>
      <w:r>
        <w:t>Tele2 в своём репертуаре, повторят ли конкуренты?</w:t>
      </w:r>
    </w:p>
    <w:p>
      <w:r>
        <w:t>Егер кəмпит брмесең</w:t>
      </w:r>
    </w:p>
    <w:p>
      <w:r>
        <w:t>Жека енді өлең айтып жүр🙂Оның жаңа клипін бағалаңдар😉</w:t>
      </w:r>
    </w:p>
    <w:p>
      <w:r>
        <w:t>Tele2 в своём репертуаре. Повторят ли конкуренты?</w:t>
      </w:r>
    </w:p>
    <w:p>
      <w:r>
        <w:t>Ұтыс тігуді қайда жасарыңды білмейсің бе?Үздік букмекер 1xBet-ті таңда💯 - https://bit.ly/2QhHuTjМатч; ⚽Динамо - Астана🔥Ұтыс тік те жоғары бонустар ал 35000 KZT!</w:t>
      </w:r>
    </w:p>
    <w:p>
      <w:r>
        <w:t>Ұтыс тігуді қайда жасарыңды білмейсің бе?Үздік букмекер 1xBet-ті таңда💯 - https://bit.ly/2QhHuTjМатч; ⚽Реал Мадрид - Рома🔥Ұтыс тік те жоғары бонустар ал 35000 KZT!</w:t>
      </w:r>
    </w:p>
    <w:p>
      <w:r>
        <w:t>топ сатылады, лс</w:t>
      </w:r>
    </w:p>
    <w:p>
      <w:r>
        <w:t>Заполняйте анкеты за вознаграждение.От 30 до 1000 руб. за анкету.Приступить!➡ https://vk.cc/5XOosv</w:t>
      </w:r>
    </w:p>
    <w:p>
      <w:r>
        <w:t>Аш болсаң кім екеніңді ұмытып қаласың😂😂</w:t>
      </w:r>
    </w:p>
    <w:p>
      <w:r>
        <w:t>Шешші жарық дүниені қараңғы етпей...</w:t>
      </w:r>
    </w:p>
    <w:p>
      <w:r>
        <w:t>Мам,тамақ жеп болдым.</w:t>
      </w:r>
    </w:p>
    <w:p>
      <w:r>
        <w:t>Жаным, саған сыйлығым бар.😂</w:t>
      </w:r>
    </w:p>
    <w:p>
      <w:r>
        <w:t>Қандай ат қояр едіңіздер?</w:t>
      </w:r>
    </w:p>
    <w:p>
      <w:r>
        <w:t>Мама: "көзіңді ашып қара, табасың" дегенде😆</w:t>
      </w:r>
    </w:p>
    <w:p>
      <w:r>
        <w:t>- Есікті жапшы, өтініш!</w:t>
      </w:r>
    </w:p>
    <w:p>
      <w:r>
        <w:t>Жүнді колготки😅</w:t>
      </w:r>
    </w:p>
    <w:p>
      <w:r>
        <w:t>Балалық шақ..</w:t>
      </w:r>
    </w:p>
    <w:p>
      <w:r>
        <w:t>😅</w:t>
      </w:r>
    </w:p>
    <w:p>
      <w:r>
        <w:t>Қайда бара жатыр 😂</w:t>
      </w:r>
    </w:p>
    <w:p>
      <w:r>
        <w:t>Не деген романтик жігіт😊</w:t>
      </w:r>
    </w:p>
    <w:p>
      <w:r>
        <w:t>Қазақша маркетинг 😂</w:t>
      </w:r>
    </w:p>
    <w:p>
      <w:r>
        <w:t>Кіші ініңді балабақшадан алып кетуге келген кезде😂</w:t>
      </w:r>
    </w:p>
    <w:p>
      <w:r>
        <w:t>Мына иттің иесінің басы тоқтамай істейді екен😂</w:t>
      </w:r>
    </w:p>
    <w:p>
      <w:r>
        <w:t>Сәттілік деп осыны айт👍</w:t>
      </w:r>
    </w:p>
    <w:p>
      <w:r>
        <w:t>Бұл Қазақстан, бауырым</w:t>
      </w:r>
    </w:p>
    <w:p>
      <w:r>
        <w:t>Суреттеріне лайк сұрайтындар...</w:t>
      </w:r>
    </w:p>
    <w:p>
      <w:r>
        <w:t>Казіргі қыздар 50 жылдан кейін😃</w:t>
      </w:r>
    </w:p>
    <w:p>
      <w:r>
        <w:t>Романтик😅😃</w:t>
      </w:r>
    </w:p>
    <w:p>
      <w:r>
        <w:t>Брат связьдамыз ғо😎</w:t>
      </w:r>
    </w:p>
    <w:p>
      <w:r>
        <w:t>Кім жеңсе, сол мамамен ұйықтайды</w:t>
      </w:r>
    </w:p>
    <w:p>
      <w:r>
        <w:t>Қыздармен корпоратив😀</w:t>
      </w:r>
    </w:p>
    <w:p>
      <w:r>
        <w:t>Өле жегенше бөле же😅</w:t>
      </w:r>
    </w:p>
    <w:p>
      <w:r>
        <w:t>Сабақ басталатының білгендегі сенің түрің😂😂😂</w:t>
      </w:r>
    </w:p>
    <w:p>
      <w:r>
        <w:t>😃</w:t>
      </w:r>
    </w:p>
    <w:p>
      <w:r>
        <w:t>Пішінәй Адам😂</w:t>
      </w:r>
    </w:p>
    <w:p>
      <w:r>
        <w:t>😂</w:t>
      </w:r>
    </w:p>
    <w:p>
      <w:r>
        <w:t>Мені тамаққа осылай шақыру керек😂</w:t>
      </w:r>
    </w:p>
    <w:p>
      <w:r>
        <w:t>😂😀</w:t>
      </w:r>
    </w:p>
    <w:p>
      <w:r>
        <w:t>Эхх.. Аналарымыз аман болсыншы)</w:t>
      </w:r>
    </w:p>
    <w:p>
      <w:r>
        <w:t>Кровать əперуге ақшалары жоқ😅</w:t>
      </w:r>
    </w:p>
    <w:p>
      <w:r>
        <w:t>😒</w:t>
      </w:r>
    </w:p>
    <w:p>
      <w:r>
        <w:t>😃</w:t>
      </w:r>
    </w:p>
    <w:p>
      <w:r>
        <w:t>😆</w:t>
      </w:r>
    </w:p>
    <w:p>
      <w:r>
        <w:t>Демалыстардан кейін алгебра сабағына келгенде😂</w:t>
      </w:r>
    </w:p>
    <w:p>
      <w:r>
        <w:t>Осындай бәріңде болды ғо 😂</w:t>
      </w:r>
    </w:p>
    <w:p>
      <w:r>
        <w:t>😂😂😂😂</w:t>
      </w:r>
    </w:p>
    <w:p>
      <w:r>
        <w:t>😂</w:t>
      </w:r>
    </w:p>
    <w:p>
      <w:r>
        <w:t>Заман не болып барады?</w:t>
      </w:r>
    </w:p>
    <w:p>
      <w:r>
        <w:t>Мен бірінші кезекте Қазақпын. Менің дінімде, ойымда, әдетімде осы жердікі! Себебі мен Қазақстанда туып өстім. Сондықтан өзге елде тұруға құштар емеспін!  Өз еліңді құрметтеу керек. Мен тіпті көшеде келе жатып жерге қоқыс тастамаймын. Бұлда менің өскен өлкеме деген құрметім, махаббатым! Денис Тен.☝️</w:t>
      </w:r>
    </w:p>
    <w:p>
      <w:r>
        <w:t>😅🤣</w:t>
      </w:r>
    </w:p>
    <w:p>
      <w:r>
        <w:t>Оқу басталуына бір апта қалды😩</w:t>
      </w:r>
    </w:p>
    <w:p>
      <w:r>
        <w:t>Менің сыныбымның ұлдары:</w:t>
      </w:r>
    </w:p>
    <w:p>
      <w:r>
        <w:t>Істегенің маған жақсы,Үйренгенің өзіңе жақсы...© Папа☝️</w:t>
      </w:r>
    </w:p>
    <w:p>
      <w:r>
        <w:t>Қашу жоспары iске аспады...)</w:t>
      </w:r>
    </w:p>
    <w:p>
      <w:r>
        <w:t>Ұқсастық 100% ?</w:t>
      </w:r>
    </w:p>
    <w:p>
      <w:r>
        <w:t>Менімен танысасыңдарма?</w:t>
      </w:r>
    </w:p>
    <w:p>
      <w:r>
        <w:t>Мына суретте немене болып жатыр өзі? Кім қай жақа жүріп бара жатыр? Трактор, велосипед, сиыр, трактор, камаз - кккомбо.😆</w:t>
      </w:r>
    </w:p>
    <w:p>
      <w:r>
        <w:t>Аңшыны байқадың ба?</w:t>
      </w:r>
    </w:p>
    <w:p>
      <w:r>
        <w:t>Анджелина далага шыкшы мен барiн тусiндiрем😅</w:t>
      </w:r>
    </w:p>
    <w:p>
      <w:r>
        <w:t>Досыма бір көмектесейін деген едім??</w:t>
      </w:r>
    </w:p>
    <w:p>
      <w:r>
        <w:t>😆</w:t>
      </w:r>
    </w:p>
    <w:p>
      <w:r>
        <w:t>Мен ең бай адаммын, ☺менде миллион теңге жоқ,? менде сау Ата-Анам бар!!! Аллаға шукір👍</w:t>
      </w:r>
    </w:p>
    <w:p>
      <w:r>
        <w:t>Бар құпия осыда екен?</w:t>
      </w:r>
    </w:p>
    <w:p>
      <w:r>
        <w:t>Мысық бейнелі қырат👍</w:t>
      </w:r>
    </w:p>
    <w:p>
      <w:r>
        <w:t>Өз қабырғасына алып кеткен адамның айлығы дәл осындай болсын👍</w:t>
      </w:r>
    </w:p>
    <w:p>
      <w:r>
        <w:t>Лайкты баспасан бауыздаймын!!?</w:t>
      </w:r>
    </w:p>
    <w:p>
      <w:r>
        <w:t>😂</w:t>
      </w:r>
    </w:p>
    <w:p>
      <w:r>
        <w:t>Мені тамаққа осылай шақыру керек😂</w:t>
      </w:r>
    </w:p>
    <w:p>
      <w:r>
        <w:t>😂😀</w:t>
      </w:r>
    </w:p>
    <w:p>
      <w:r>
        <w:t>Эхх.. Аналарымыз аман болсыншы👍</w:t>
      </w:r>
    </w:p>
    <w:p>
      <w:r>
        <w:t>Кровать əперуге ақшалары жоқ😅</w:t>
      </w:r>
    </w:p>
    <w:p>
      <w:r>
        <w:t>Retrica😂</w:t>
      </w:r>
    </w:p>
    <w:p>
      <w:r>
        <w:t>👍</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