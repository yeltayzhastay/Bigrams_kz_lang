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Құрметті оқырмандар!Шығармашылығыңызды жіберіп жатқанда, құр мәтін жібермей, мәтінге ұйқасатын сурет қыстырып жіберіңіз, суретсіз посттар шығарылмайды.</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СағынышымаБұл сағынышпа,Əлде сабылыспа.Басылмады бұл сағынышта, сабылыста,Сағындырып жүрсің ғой сағынышта.Түс те көрдім,Бұл мүмкін сағыныш па.Сағындым ғой өзіңді сағынышта.                                   ●Садуақас Бектай</w:t>
      </w:r>
    </w:p>
    <w:p>
      <w:r>
        <w:t>Мақсатым бар алдыға жүремін мен, Бір орында тұрмаймын көнбеймін мен.Тағдырға қарсы шығу керек болса, шығамын, бұл менің өмірімнен.Үміт сыйлап жаныма шуақ берді,кей адамдар мұң сыйлап жүк көтердіАл мен болсам тыңдамадым ешкімді де, Себебі олар жүрмеді менің жүрген жолыммен мүлде.Сенде жүр өз жолыңмен қайтпа артқа, Алдыға, тек алдыға жүр шаршама.Күбірлеп сөйлей берсін сырттан солай,Сен мұңайма бұл дүние бәріне жалған.Өзіңе сен, Өзгеге сенбе, Сен ешқашан.А&amp;А</w:t>
      </w:r>
    </w:p>
    <w:p>
      <w:r>
        <w:t>Уақытша ма? Құбылмалы бәрі де уақытша ма? Бүгін бар, ертең жоқ дүние қайда? Сенім беріп қолдайтын адамдар бар, Сонда олардың уақытша болғаны ма? Ата-анам бар әрдайым қолдап жүрген, Ешкімненде кем қылмай мені өсірген, Оларда тұрақты емес, болса егер Кімге сенемін мен сонда бұл өмірде.Достарым бар әрқашан мені түсінед(і)керек кезде аямай көмек беред(і)Бұл жалғанда, оларда болмаса егеркімге сенемін, кім менімен мәңгілікке.А&amp;А</w:t>
      </w:r>
    </w:p>
    <w:p>
      <w:r>
        <w:t>Қиналыстан жиналады ішімде өкпеКүресуге қалмады күшім түктеЖылап тұрып,  шерлі өлең жаза беремҚаламымнан мәңгі азапты түсіндік пе? Түсінсеңіз,  менің атым енді "Қайғы" Құтқармайды поэзиям да,  ішімдік те...Аксулу Акишева</w:t>
      </w:r>
    </w:p>
    <w:p>
      <w:r>
        <w:t>Бәрін сезіп, сөйлей алмай тұрса тіл,Ол да, дұрыс тоқтауың да, керек біл!Қанша жерден от ауызды болсаң да, Тілің тисе - жоқ қылатын өмір бұл.Сенің анау кеудеңдегі жүрегің,Шыдамайды, өмір қатал білемін.Үндемейтін жерде үнсіз қалғын да,Жаратқаннан оң шешуін тілегін.Себебі,  сен нәзік жанды әйелсің,Сол үшін де, үнсіз басты иесің.Биік қойып отбасыңды, арыңды,Үндемейсің, тыныштықты сүйесің...        (с) Маликова  Д.Ж.         1.01.2019ж</w:t>
      </w:r>
    </w:p>
    <w:p>
      <w:r>
        <w:t>Айтарларыңыз бар ма?Айтып тастайықшы....</w:t>
      </w:r>
    </w:p>
    <w:p>
      <w:r>
        <w:t>Не болса да ұлтым үшінМен жазбаймын өленді үкім үшін, Мен жазамын өленді ұлтым үшін. Мен тумадым жағымпаз боламын депОтқа түсем деп келдім халқым үшін. Жастығымда ойлағаным халқым тек, Бұзба үкім қазағыңның көркін кеп. Жегіштердің жегендерін көргенде Санар едім босқа кеткен құрдым деп. Басымды шап білетінің сол болса, Сөйлеу керек жазықсыздар қор болса. Сөйлеу керек мәндайымызға қазақБіз сайлаған өз баламыз сор болса! Жек көремін нәпсі құмар басшыны, Бізді сатар бұл түрменен бір күні. Жерді бердік дән еккен ағамыз жоқЖеңеміз деп тырыспайды нәпсіні. Жерді қорғау мақсатым, талпынысым, Елді ойлау ұшсын деп аққу құсым. Жан беремін керек болса елім-айНе болса да қазағым ұлтым үшін. Наурызбай Асылбеков</w:t>
      </w:r>
    </w:p>
    <w:p>
      <w:r>
        <w:t>Жарасымды күлкісіҰнатарлық тұрқысы Қарар басқа бір кісіЖек көрем бірақ......Ғашықпын...Сөйлеген сөзі тəтті Мүмкін сонысымен жақтыМахаббатын өзгеге саттыЖек көрем бірақ........ Ғашықпын...Арманыма жеттім депБақытымды таптым депӨзгенің кірді құшағына кепЖек көрем бірақ...... Ғашықпын...Мен сені ғана жаным ұнаттымБірге болам шықса да ауыр сынақ тымБасқа жанға дедің  қымбаттым Жек көрем бірақ........ Ғашықпын. ...</w:t>
      </w:r>
    </w:p>
    <w:p>
      <w:r>
        <w:t>Әскерден келген хат...Тордағы құс қиялдайды даланыАрмандайды еркіндікті қаланыТордың аузы құлыптаулы болса даСүйгеніне жету басты арманыСүйіктісі жүрғой оның қаладаБілім алып бухгалтерлік саладаҚара торы ашық мінез ару қызАлғырлықпен қалмайды ол тасадаСүйген жігіт тосшы деп қинамайдыЖүрегіне мұңды да жинамайды Қазір оның ойы тек әскер ғанаАбыроймен өтсе деп жобалайдыБасқалармен сөйлесіп жүрмін дейді Бірақ сізбен сөйлескендей емес дейді Осы  сөзді айтардың тек алдында Сәл ойланып ауырлығын түсінбейді Бұл қандай сезім сонда түсінбедім Сүйе тұра басқамен тілдесетінСіз әлі екі ойлы боп жүрсіз дейм ауТосарын не тоспасын білмейтін бопНомеріңіз өшірулі таңгалмаймынЖүз рет хабарластым шамданбаймынКеткеніме бір айда болмап едіБүгінде жауабыңды алғандаймынӨткенге өкініп неғыламынҚанша қиын болса да тік тұрамынСіз мен үшін өмірдің сабағысызҚош болыңыз енді тек қимасымсыз.Қ. А. Т.</w:t>
      </w:r>
    </w:p>
    <w:p>
      <w:r>
        <w:t>Алланың барын ұмытпа,Уақытың барда жақсылық жаса.Ойлан қара жердің астындаСұраққа жауап бере аласың ба?Намаз оқы,Құран жаттаӨзіміз осы үшін жаралмадық па?Күнәлардың барлығынан сақтанСонда Құдай болар саған қорған!Құлшылық ет Аллаға бар жаныңмен,Әкеңмен анаңды сүй жан-тәніңмен!Ешкім саған қой демес жақсылыққаШүкір етіп жақсылықпен жауап берсең!Қайралла Аружан❤</w:t>
      </w:r>
    </w:p>
    <w:p>
      <w:r>
        <w:t>Аққан жұлдыз.Ажал шіркін. Қарайды ма? Жас жанға.Біздер үшін айналған ең дастанға.Жер жүзінде жарқыраған жұлдызым,Ағып кетті. Бір ақ сəтте аспанға.Сынығысың , жарқыраған асылдың,Туымызды, өз бойыңнан асырдың.Ұлы дала елі үшін Ұлысың,Батырысың, біздер сүрген ғасырдың.Қазағымның мөлдіреген көзісің,Айна үшін кеттің. Обал,сөзім шын.Айнадай боп жарқыраған айдынның,Ақ бозатты ханзадасы өзіңсің.Қазынасы ұлан ғайыр жерімнің,Ақтап кеттің барлық артқан сенімді.Мұз айдыннан жалтыратып табылған,Алтын адам болдың қазақ елімнің.Баршамызға ауыр болды өлімің,Өміріңнен артық пе еді көлігің.?Сүріп едің бұл жалғанда, жұлдызым,Бір ғасырдың төрттен бір ақ бөлігін.Аллам сені ана өмірде қолдасын,Топырағың торқа,жəннат бағың орнасын.Біздер үшін Батыр болған, арыс ұл,Жұмақтағы жандар болсын жолдасың.(с) Мұхаметсалықов Рауан      20.07.2018</w:t>
      </w:r>
    </w:p>
    <w:p>
      <w:r>
        <w:t>Естіп кейде өзгеден мен туралы,Надандардың өсекқой ең құмары,Жамандасын сыртымнан,ғайбаттасын,Бірәқ Тәңір көріп тұр кем-тураны.Мен жайында сыртымнан тон пішеді,Ол турама қисықпа кім шешеді,Мен жайында қайтесің өз өмірім,Әркімде өз жолымен күн кешеді.Менің жолым, сауабым, менің күнәмЖауап берер өзім ғой,өзім жуам.Жалғыз Аллаһ сынайтын пенде емесБәріміз тең, жаралдық сазбен құмнан.Ақыл айтып бұзылған, бүлінгенге,Күледі екен жығылған, сүрінгенгеАдасушы сөз қылып жоғалғандыБәріміз бірәқ түсерміз қара жерге.</w:t>
      </w:r>
    </w:p>
    <w:p>
      <w:r>
        <w:t>Жақындауға таппадым лайықты сəт,Сенде мені күтпедің жайып құшақ.Арнасы тоғыспайтын қос тағдырмыз Шалғайдағы Еділ мен Жайық құсап.Сен жоқсың,әрине жоқ жалғанда сән,Мен қайтем,сен өзгені армандасаң.Сенсіз өмір барады күзге айналып Тағдырыма көктем боп жалғанбасаң.Шертіп сен жүрегімнің нәзік қылын,Жүзіңнен мына мендей наз ұқты кім?Амалсыз мен отырмын ақ қағазғаЖүдеген жүрегімнің жазып мұңын.Сені ойлап өткенде сағаттарым,Амалсыз таусылады тағат хәлім.Қай жерде,қай бір маңда жүрсеңдағы,Жар болсын саған әркез жаратқаным                                        Данияс Нұрқабден</w:t>
      </w:r>
    </w:p>
    <w:p>
      <w:r>
        <w:t>Керек болса тамырыма кіріп ал,Сескенбеймін, жүрегімнің түгі бар.Сен немене, мені жұмсақ дейсің бе?Қатты кетіп қайғы шегіп жынұрар.Сенсіз-ақ та, ай-жылдарым өтсін әр,Ұстамаймын, арманыңа жетші бар.Осы жерден доғарайық, қой, болды,Енді маған еш ренішің жоқ шығар?Қайтып келме, қош, аман бол, қош-аман,Жадырай бер жарығыңмен қоса ағарҚайдан көрдің кекшіл жауыз адамды,Сүйгенінен күйіп тұрып өш алар?Сен кінәлі емессің ғой әлі де,Мен кінәлі бола салам бәріне, Қалауыңды өзім жасап берейін,Айтшы, қане, жетіспей тұр тағы не?..Бақытыңа тілектеспін-тілектес,Тағдыр-балға болса егерде жүрек-төс.Көзіңді ілші құшағында арманның,Өзің білші, (түк етпес).Мұхтар Жақсылық</w:t>
      </w:r>
    </w:p>
    <w:p>
      <w:r>
        <w:t>Жүрегімді арнап едім бір саған💗1.Жүргегімді арнап едім бір саған,Елемедің,сенбедің ғой сен маған.Менен артық бақытты жан болмап еді әлемде,Ессіз ғашық болған кезде мен саған.2.Болсам деп ем сенің ғана әдемің,Елестеуші ед(і) бір өзіңмен әлемім.Кетуші едім сол әлемге қиялдап,Өзің едің сан дертімнің бар емі.3.Болсап деп ем сенің ғана ғашығың,Сезімімнің бар екенін айттым саған ашығын.Сонда да сен қаламадың қайтейін,Қалай ғана ғашық болдым бір өзіңе асылым.4.Ұмытуға тырыссам да,ұмыта алмайм білмеймін,Сұрақ қойып күніге мен өз-өзімді тергеймін.Есіміңнің бас әріпі жүрегімде қалған соң,Әлы күнге дейін сенен үмітімді үзбеймін.5.Міне,осылай армандаймын қиялдап,Білемін ғой жүргенімді өзімді-өзім жиі алдап.Ол бас әріп сірә,бір күні ұмыт болар,Жүрегім де сол сезімнен шыққан кезде құтылар.Шығарып жіберіңізші❤😊</w:t>
      </w:r>
    </w:p>
    <w:p>
      <w:r>
        <w:t>ӨкпелемеСеземін жүрегіңде өкпе барын,Пайдасыз жасыңды төкпе жаным.Болмасам да болайын мен кінəлі,Ұшырған сезім үшін көкке бəрін!Болып жүр бүгінде жаным жылы, Жылытар дəл сендей жанның бірі.Жетпейді əуре болма маған бүгін,Ұйқысыз сен жылаған таңның мұңы.-Жылама!, деп қана жұбата алам,Бақытты деу шеді ғой жыламаған.Сендей жылай алмаймын кешір мені,Жылауға болмасы анық сірə маған!Өкпелеме?! қайтесің босқа бекер,Жетпесең қадіріне доста кетер!Күтпе мені, күтетін жан жарым бар,Жолымды да жоғалған тоспа бекер.Ернар Дүйсенғали</w:t>
      </w:r>
    </w:p>
    <w:p>
      <w:r>
        <w:t>☆☆☆Парақта сенің есімің☆☆☆Есіміңді жазам сәндеп параққа, Санам кетті шашырап сан тарапқа. Жанымды жаулап алған жанды үміт, Тыным бермей, талпынады шартарапқа. Бас ұрдым, махаббатқа міне тағы, Күтер ме, алдымыздан жәннат бағы?! Алдап кеткен махаббаттан дәмелімін, Дариға-ай, көз ілместен таң атады. Сол махаббат сансоқтырған бір кездегі, Түн ұйқымды төрт бөліп, көз ілгізбеді. Жанарыңмен жанымды жұбатпашы, Жүрегіңді қағайын, кіргіз мені... ...Жарбиған мынау жалғыздықтан жабықтым, Атар ма екен, өзіңмен бірге жарық күн?! Ала таң атты, парақта сенің есімің, Әдеттегідей, сені ойлап жатып, көз ілдім. Жалқы жүрек, жауапсыз сезім, бос қиял, Бәрі, бәрі, бәрінен де жалықтым.                                      Эльмира Габитова</w:t>
      </w:r>
    </w:p>
    <w:p>
      <w:r>
        <w:t>☆☆☆О, махаббат!☆☆☆О, махаббат! Сегіз әріп, бір арман. Ғашықтардың көз жасынан құралған. Махаббаттың шырмауына түсіп қап, Талай жандар құзадан биік құлаған. Кей адамдар махаббатты түсінбей, Қорлайды оны еріккеннің ісіндей. Қол ұстасып, бірге жүрген сыңарын, Кейде тіпті, тастап кетер менсінбей. Болмайды ғой, махаббатты қорлауға, Махаббатсыз өзге жанды алдауға. Адамдардың бақытына жол берген, Тұрарлық қой махаббат та қорғауға. Қорғаңыздар, махаббатты, сезімді, Болыңыздар махаббатқа төзімді. Төзе алмай махаббаттың сынына, Талай жанның жүректері езілді. Сен де аштың махаббаттың есігін, Сақтай біл де, әлдилеші бесігін. Адал сезім махаббатты қорлама, Махаббат та тигізеді кесірін.                      Эльмира Габитова</w:t>
      </w:r>
    </w:p>
    <w:p>
      <w:r>
        <w:t>☆Үндемедім☆ Сезімге тұсау салған кездерімде, Жанымды жылап тұрған сезбедің бе? Аралап арай бақты кезгеніңде, Өкпелетіп кете бардың өзге Гүлге. Өзге Гүл өз бағыңда гүлдеді ме? Қайғыңды дәл мен ұқсап, тең бөлді ме? Сезімдер мекеніне Күз келді де Сол Гүлің өзге бақты көздеді ме? Не дейін..? Айтарым жоқ, үндемедім, Сен кеткенде дәл осындай күйде едім. Уақытша қонақ-гүлді тілдемегін, Өз кінәң, Гүл қадірін білмегенің.                       Эльмира Габитова</w:t>
      </w:r>
    </w:p>
    <w:p>
      <w:r>
        <w:t>☆☆☆Мен сені түсінбедім...☆☆☆Мен сені түсінбедім... Сезбейсің-ау жанымның күрсінгенін. Саған деген алапат тылсым демім, Тек сен ғана сезініп білсін дедім. Сабылып, сарсаң сезім ішіндемін, Сөзімді айтпақ болып күшіме ендім. Телефонның тұтқасын қолыма алып, Арым бармай, алдыңда кішірмедім. Айтпадым, айта алмадым, ішімдегін, Жаным жылап тұрса да, кішірмедім. Дірілдеген телефоннан дауысымды, Танымай, қату үнмен «кімсің?» дедің. Танымадың, амал бар ма, менде мына? Балаған адамым ең арманыма. Маған деген сезімнің солғаны ма? Мендік жүрек қалды сенің арбауыңда. Мен сені түсінбедім, түсінбедім, Күйік толы ұлғайды ішімде мұң. Көңіліме қонбай кеткен құсым менің, Сен мені сағынбапсың түсінгенім.                               Эльмира Габитова</w:t>
      </w:r>
    </w:p>
    <w:p>
      <w:r>
        <w:t>☆☆☆Өзіңді өзгеге қимайды екем☆☆☆Қиындыққа тайсалмас төзімді екем, Көңілімде саған деген сезім бекем. Мені емес, өзге жанды қаласаң да, Өзіңді өзгеге мен қимайды екем. Мені емес, өзге жанды өпсең дағы, Тілеймін, келсе екен деп, көктем тағы. Себебі, сол көктемнің жаңбырынан Тазарса екен деймін... Ластанған сендегі ардың дағы. Сенсіз өтті күндерім күрсінумен, Біз қыдырған бақтарда жүрсің кіммен? Шаршадым бұл жауапсыз сезімдерден, Жас тамады сырғып төмен кірпігімнен. Есімің естіледі секунд сайын, Сен деп соққан жүректің дүрсілінен Жүрегім бар кеудемде кісімін мен, Бірақта еш қайыр жоқ, түсіндім мен. Тұңғиық бір тереңнің ішіндемін, Мұны да тағдыр салған ісі дермін. Бәрінен де өзекті өртеп жанға батар, Сен мені сүймепсің-ау түсінгенім. Жамау жүрек кеудемнен алынар ма? Орнына басқа салсам, салынар ма? Жаралы жүрегімді алып тастап, Жаным мұңсыз шаттыққа малынар ма? ...Келді міне, мен күткен көктем дағы, Тіршіліктің қарбалас, қызу шағы. Бақта келем арқалап сан ойларды, Қаңырап тұр біздерсіз көркем бағы. Жүрегімнің шырылдап балапаны, Өзіңнен оңашада таң атады. Отырмын көз ілместен жыр толғатып, Аялап жыр-шабыттың алақаны. Атып келед(і), көктемнің ала таңы, Көл бетінде аққулар ән айтады. Сол көктемде оралған аққулардай Қайта оралып өзіме бақыт сыйлап, Тынысын тірлігімнің тона тағы! Ойларымды осылай жетекке алып, Жігер атты жүйрікке қамшы салып. Келіп қалдым алдыңа айыптама, Жүрегіңді мезгілсізх қайта қағып. Келдім дағы тұрдым сенің алдыңда, «Жоқ» демеші... Саған деген сезімімді қор қылма. Маған сенші... Әркез мені тек жанымнан табыл да! Естимісің, жүрегімнің жанайқайын? Дара жүрек сені қалай жұбатайын? Ал сен болсан... Уақытша бір сезімдерге алданып, «Келме» дедің, жаныма жара салдың да. Уақытша сезім, уақытша бақыт сен үшін, Жоғары тұрды мендегі адал ар алдында. Тек айтарым, алдамшы уақыт өткенде, Дәл мен ұқсап бекерге, алдыма кеп жалынба! Айтарым жоқ... Негізі сүйгем, жауапсыз сезім құлы боп, Сыр ақтарам, сынамай, сөкпей қабылда!                               Эльмира Габитова</w:t>
      </w:r>
    </w:p>
    <w:p>
      <w:r>
        <w:t>📎Бақытты болып кетуден қорқам...✂Біреуді қатты сүюден қорқам,Біреуге қатты сөйлеуден қорқам.Жағдайым жетіп тұрсада дағы-Қолымды созып демеуге қорқам!Туыс бауырға баруға қорқам...Айтылса өсек одан да қорқам!Әкем үмітін артып тұрса да-Сеніп тұрсам да өзімнен қорқам...Ешкім жоқ боп қалса -Жалғыздан қорқам...Сырым сақталса-Сырымнан қорқам...Кейде ашумен ұрысып қойсам,Артынан қайта баруға қорқам!Достарға кейде сенуден қорқам,Дауыс көтеріп сөйлеуге қорқам,Аяқ астынан оңалып кетсе-Бақытты болып кетуден қорқам!✏Айдана АскербекҚаңтар 10📌2019 жыл📌</w:t>
      </w:r>
    </w:p>
    <w:p>
      <w:r>
        <w:t>Қысқа киіп кіндік ашып қылымсыпҚазақтың қызы арын солай таптапты Ер жігіттер мəз мəйрам боп тыпыршыпАрсыз қыздың жан жағына қаптаптыНамыс құрып нəпсі билеп адамдыТалай қазақ харам жолда таланды Оу халайық білсеңіздер ҚазақтыңШаңырағы ұят ар намыстан қаландыҮміттенем болашақта жия ма деп есін Мақтаныш пен көтерер кеп кеудесін Шындық айту ақындық бұл парызым Жаман санап халық жауы демесін</w:t>
      </w:r>
    </w:p>
    <w:p>
      <w:r>
        <w:t>БАЛАЛАРДЫ ҚАРАУСЫЗ ТАСТАМАҢДАР!            (болған оқиға )Бұл оқиға кетпейді ел есінен,                             Жалған айтып несіне көп есірем?!                         Қарағаным сол еді жалт бұрылып,                      Түтін шықты көрші үйдің төбесінен.                      Тілсіз жау ғой, барады шатыр құлап,                                     Күшіне енді өрт жалын батылдырақ.                                   Анасы мен әкесі қамап кеткен,                       Үй ішінде қос сәби жатыр бірақ.                        Жанды қысып жіберді-ау күрсіндіріп,                                 Мейлі сыртта кілттеніп тұрсын құлып,                                Қос сәбиді шығарып алайын деп,                                          Үйге кірдім есікті бір сындырып.                      Қырсық шалып қайғыға қамалдым да,                  Толды кенет қайтейін санам мұңға.                                          Түтін жұтып ес-түссіз отқа күйіп,                    Қос балапан жатыр ғой дәл алдымда.               Көзім шықты екеуін көргенімде,                            Тас-қараңғы боп барад бөлме мүлде.                Есті жидым әйтеуір секунд болмай,                                    Енді ғана әлсірей бергенімде.                               Қос сәбиді құшаққа құшып қалып,                           Әрең шықтым далаға құсып талып.                    Екі минут ішінде екеуін де,                                       Емханағана жеткіздім ұшып барып.                          Кім қаласын басынан бақ ұшқанын,                    Айдан анық баріне таныс хәлім.                               Қос сәбиді жан сақтау бөлмесінде,                      Ақ қалатты жандарға табыстадым.                         Үмітім бар, еңсемді түсіргем жоқ,                                    Дұға қылдым АЛЛАға ішімнен көп.                       Ажал бірақ адамды аясын ба?,                                 Жүрек сезді бір нәрсе түсінген боп.                      Қол аяғым кенеттен дірілдеді,                             Суық хабар жанымды тілімдеді.                          Бір дәрігер мұңайып шықты-дағы                  Сәл кешігіп қалдың деп күбірледі.                     Ыстық жасқа толтырып жанарымды,                    Бір-ақ демде мұң шалды қабағымды.                   Дәл сол сәтте айғайлап емханаға,                       Өксік жұтып әке мен ана кірді.                              Көңіл айтып жатқасын төңірегі,                                                        Әке байғұс жер ұрып еңіреді.                                    Жәндəрім-ау деп жылап өкінді әттең,              Қос балапан бірақ та не біледі?!                          Емханада есінен бірақ танып,                               Ана жатыр егіліп құлап талып.                            Түсінді жұрт әл-хәлін айтқызбай-ақ,                                   Қос жанары жан сырын тұр ақтарып.                               Мың құбылып тұрса да әлем мейлі,                  Әр бір пенде бекерден зар ембейді.                 Өмір деген шынымен алма кезек,                   Адамдарға осыны дәлелдейді.                      Тағдыр сірә кімдерді жатырқамақ,                  Жазған шығар бұны да ақыр қалап.                                  Қос сәбиді үйіне қамап кеткенАта-ананы сот енді жатыр қамап.                         Орындалмай кетсе де асқақ арман,                       Жау жоқ жерде жаман іс бастамаңдар.                 Ей АТА-АНА сендерден өтінерім,                                                        Балаларды қараусыз тастамаңдар!!!                     Ав. Мұхтар Жақсылық</w:t>
      </w:r>
    </w:p>
    <w:p>
      <w:r>
        <w:t>Жұмадағы ниет - дұғаларымыз қабыл болсын.</w:t>
      </w:r>
    </w:p>
    <w:p>
      <w:r>
        <w:t>Сол бір жанға Мен сені ұнатамын жалғыз гүлім Өзіңді ойлауменен өтті күнім Бір сенсіз өмір жоқ деп аитпасамда Сол сөздің мағынасын ұқтым бүгін Өзіңді кеше ғана таптым жаным Жүректегі сезімді аштың тағыЖүрегімнің бір сенсіз күйі болмаи Сен келгенде тапты олда сыңарын Автор С.Өмірұзақ</w:t>
      </w:r>
    </w:p>
    <w:p>
      <w:r>
        <w:t>Тек жастарға ой салсын.Жайдан әшин құрылмайды өлеңім,Жас жұптарға өлеңнен жыр төгемін.Ақынмын деп ақыл айту емес бұл,Тек жастарға жақсы ой салсын дегенім.Шын сүйгеннің  үстем болар құрметі,Шын сүйгізу Пайғамбардың нығметті.Еркек қауым тек құрметтеп аялап,Аруларды бақытты ету міндетті.Ал арулар тек намыспен өлшенер,Қысқа киме арың биік болса егер.Ер жігіттер тез бұзылат құмартып,Ақ тәндерді ашық шашық көрсе егер.Ал жігіттер келісіңдер менімен,Жылы сөздер күтет қыздар серіден.Әкелердін айтқан жылы сөзінен,Аналардын жан жүрегі еріген.Ал жастарым мұңаймаңдар күліңдер,Қол ұстасып қыз жігіт боп жүріңдер.Бір айтарым махаббаттын қызығын,Сұлудан емес тек жылудан көріңдер.Жанибек Мырзабек.</w:t>
      </w:r>
    </w:p>
    <w:p>
      <w:r>
        <w:t>*************Маяк.************ Сквозь занавес ночного мрака, Над мощью волн, грозящих суше, Штормов гремящая атака Казалась чайкам всемогущей. Но был он твёрд, как воин могучий, Как самый сильный на посту, Бросая вызов черным тучам, Светя им грозно за версту. Смотрел на них огромным оком, Встречая в море корабли. Моря бросались черным соком, Топя слюнями мир земли. Моря грозились вырвать силой, Сожрать его в пучинах бездны. Океан стал бы ему могилой— Холодной, вечной, безызвестной… Но твёрд в ногах и духом чист, Как исполин, грозящий оком, Герой, ночной авантюрист; Для кораблей был вовсе богом. Светил, не изменяя долгу, Держа в плену ночную тень, Пока рассвет не даст Востоку Зажечь на небе новый день. Он зацветёт над водным миром Уже небесно-голубым, Мешая свежий бриз с эфиром И освещая тьму глубин. Пусть отдохнет от битвы долгой, Ведь ночью вновь штормов костяк. Рванут из бездны темноводной На воина с именем Маяк.</w:t>
      </w:r>
    </w:p>
    <w:p>
      <w:r>
        <w:t>Қазір түн, дала жаңбыр себелеген. Сен отырсың сыңайлы боп елемеген. Телефонға телміріп мен отырмын, Бос қиялмен хабарлама келер деген.Сенің бәлкім жазуға ниетің жоқМенсіз де бәрі жақсы көңілің тоқ.Ватцаппен ұсынып ем сөйлесугеБерген сенің жауабың болды ғой "ЖОҚ"Е жазбайсың жауапты сол мезеттеСаған айтар сөздерім тұр кезекте. Оның аздай "ааа" деп жазып күйдіресіңӘңгімені аяқтап сол мезеттеЖазба десең жазбаймын ғой қайта-қайтаМазаламайм бос әңгіме айта-айта.Білмеген соң отырмын ғой басым қатып,Телефонға телміріп қайта-қайта. Бұл бір қара өлең саған деген Көңіліңді аудартуға маған деген. Ақындық қасиетім жоқ негізі Білмеймін бұл өлеңді қайдан келген</w:t>
      </w:r>
    </w:p>
    <w:p>
      <w:r>
        <w:t>Далаға шығып қараймынЖақындап қапты жұлдыздарЛебін көрдім жаңа айдыңСоғады салқын түнгі ызғарТыныштық және қараңғыМызғуда менің бұл даламМен айтқан желім жаңағыЫсқырық берді мұржаданЛәззәті сонда ауылдыңСүйсіне қарап тұрасыңАғайын туыс бауырдыңҚадірін сонда ұғасыңМен өскен ауыл мекенімТауылардың жатыр төріндеАуылда бақыт екенінТүсінер бәрі түбінде</w:t>
      </w:r>
    </w:p>
    <w:p>
      <w:r>
        <w:t>Достық дейтін бермеймін тақты мынаАпарсаң да адамның бастығынаБауырларың емеспа өмір мәніКөтеретін көңілдің шаттығын даСырыңды да ашасың тұмшалағанТабылатын соларғой құрыса ғаламБауырыңның күлкісіне татымайдыЖаныңда жүрсе дағы мұншама адамТұлпарым болмаса да тақымым даБастысы мән беретін ақылыңаБауыр деген екі рет туылмайдыТауар да емес шығатын сатылымғаТүсінгенге ұлы сөз дос дегеніңДоссыз өмір шын екен бос дегеніңБөлек тағдыр болсақта екі қилыБауырындай екенбіз қос дененіңТабылмайды дос іздеп кезгеніңеСатылмайды алтын мен жездеріңеӨлшенбейді барың мен жоғыңа даТартылмайтын жандарғой безбеніңеДүкенбай Нұрлыбек</w:t>
      </w:r>
    </w:p>
    <w:p>
      <w:r>
        <w:t>Қоштасу....Сүйме мені,  мейлі өзгенің бағы бол,Сен сол үйдің дақ түспейтін ары бол.Перзент сүйіп ата-анасын қуантып,Ақ жаулығын кір шалмаған жары бол...Сүйме мені,  мейлі ұмыт өткенді, Екеумізді қауыштырған көктемді. Сол жігіттің мойыныңа асылып, Енді айтарсын қайғың менен өкпенді...Сүйме мені,  мені мүлдем ойлама, Барам бәлкім беташарға, тойға да.Көзден кетсем,  көңілден де кетермін, Ұмыта алмайм,  дегенің жәй ой ғана...Сүйме мені,  сабырлы бол алтыным, Басылмас ау, сірә менің мауқымым. Енді өтеді,  сағынғаннан өзінді,Жастығымды құшақтаумен әр түнім...Сүйме мені,  сүйіп үйрен өзгені, Бақыт үшін,  адам көпке төзеді. Сол әулетке силы келін болғайсың,Ерік берме жастарыңа көздегі...Сүйме мені,  Бұл тағдырдың қалауы, Әлі-ақ саған Алла нұры жауады. Ата-Анаңа қолхат жазар сәтінде, Өз еркіммен келдім деп жаз жауабын...Сүйме мені,  өз күшіне берік бол,Жүр әрдайым косағаңа серік боп.Табалдырық аттаған соң өзіңді, Алып кетер,  менде ешбір ерік жоқ...Сүйме мені,  менде қапа күйдемін, Ұмыт болсын сүйген ерін, сүйгенін. Қимай сені амалсыздан қоштасам, Орамалын құтты болсын Суйгенім.......с: Айдын Жалгасұлы</w:t>
      </w:r>
    </w:p>
    <w:p>
      <w:r>
        <w:t>1  Жаңбырлы түні сары күз.    Жабырқап жатқан жалғыз қыз,    Жанымды менің түсінер,    Өзіңсің күрең,алтын күз.2  Еске алдым сол бір жылдарды,    Сағынған,сүйген жандарды.    Бейнесі келіп кездердің,    Тербелді өлең жолдары.</w:t>
      </w:r>
    </w:p>
    <w:p>
      <w:r>
        <w:t>Өзгердім бүгін кешегім өткенЖастығым саған әсте жоқ өкпемЖалыны шығар іс шалалықпенҚоштастым бүгін мен балалықпенЖолықты десем, жорамалдаппынҚорықты десем, қорғаштап қаппынЖүзіне қарап жүз үңілсемдеСырымды саған айта да алмаппын!Жүзіңде күлкі нұрлы айласыЖабырқамашы сабыр жайласынБасыңнан мәңгі бағың таймасынСен жүрген жерде әлем жайнасын...(с) Балжан-Ай! (заказ)</w:t>
      </w:r>
    </w:p>
    <w:p>
      <w:r>
        <w:t>Тұлпарыңа темірден міндің бүгін,Өз-өзіңмен мәз болып,қатты күлдің.Азынатып темірдің от жүрегін,Ажалыңды қарсы алуға желдей жүрдің.***   ***   ***Тойып алдың алқына суға ащы,Неге жүрдің,көлігіңде қона салшы.Үйде сені күтеді ғой жақындарың,Анаңның әр сөзін,өтінем,есіңе алшы.***   ***   ***Мейлі жүр,алайда асырмашы сызықтан,Жетесің ғой,не ол сонша сен асыққан.Тік жолақ кетпесінші көз алдыңда қисайып,Құр қаларсың бұл өмірдегі бар қызықтан.***   ***   ***Өтінем,асықпа,одан пайда табылмайды,Бір қатеден жара беті қалыңдайды.Ұйқтамайды ажал,досым,түсінші мені,Ол жақта жиырма төрт сағат қабылдайды.***   ***   ***Асырма жылдамдықты,болса да шексіз мейлі,Жол деген қателікті мүлде кешірмейді.О дүниеде қиналып,қанша қатты жыласаң да,Бұл дүниеге,шырағым,сенің зарың естілмейді!Нұразғали Аслан (21.01.19 20:20)</w:t>
      </w:r>
    </w:p>
    <w:p>
      <w:r>
        <w:t>...Сүймесең одан ары.Жоғал әрі, сүймесең одан ары,Жолым менің сенсіз-ақ оңалады.Бақытсыз боп қалар деп уайымдама,,Бақ дегенің маған да қонар әлі.Ештеме де айтпашы, үндемегін,Жетер сырттан өсектеп тілдегенің.Мені жалғыз қалдырып жөніңе кет,Өзіңсіз де шырағым күн көремін.Сен биіксің тұр менен өмірі асып, Қалсын мейлі тағдырдың соры басып.Тек өтінем көзіме күйік болмай, Кетші, жоғал, (мархаббат) жолың ашық.Қиналғанда хәлімді жылы сұрар, Сен емессің жанымды дұрыс ұғар.Енді маған бәрібір не қылсаң да, Кетем десең жоғалшы, құрышы бар.Жоғал әрі, сүймесең одан ары,Жолым менің сенсіз-ақ оңалады.Бақытсыз боп қалар деп уайымдама,,Бақ дегенің маған да қонар әлі.Жоғал әрі!..Мұхтар Жақсылық</w:t>
      </w:r>
    </w:p>
    <w:p>
      <w:r>
        <w:t>Сағынғанда іздеймін....Іздедім ғой,сағынғанда таппадымІздесемде,көктемде сары күзді аттадымСары қыздың сары күзі таусылмайКөктемімде сары мұңға батқанмын...Ұмыт дедің,сүймеймін,сүйме дедіңАйтшы жаным, маған сен не демедің???Ұмытсам ғой тезірек дегенімде Айтарыңды айтып ап(алып)үндемедіңЖүрегіңнің тас болып қалғаны ма?Жүрегімді неліктен емдемедің?!Жүрегімді қайтадан  тілер дедімСондықтан мен өзіңе үндемедімТүсін жаным, мен сені тілдемедім....Жан жарамды енді кім емдер менің?!авторы:Мырзатаева Райымгүл Талғатқызы</w:t>
      </w:r>
    </w:p>
    <w:p>
      <w:r>
        <w:t>Бір жас қыздың тағдыры жүрек түкпіріндегі сырды ақтаруға жол ашты. "Мына қыз өмірден түңіліп кеткен екен" деп сөкпеңіздер, сол қыздың жүріп өткен тағдыр жолы шабыт сыйлады...                      Мұңлы тағдырЖалығып кеттім көңілсіздеу бір сезімнен, Қайғы уыты білінеді ме көзімнен?Шарасыздықтың ақ таңы атты бұл күнде,Амалым қанша қорқамын суық түндерденБақытты тастап алыс бір керуен көшіне,Бақытсыздықты қабылдап алдым өзіме.Кеудемде дертім өртеніп, өршіп барады,Өмірдің мынау сəтсіздіктерін түсіне.Тағдырдың жалған əділетсіздігі қинады,Жанымды менің жаралап əбден байлады.Таусылды төзім барамын батып түбіне, Қараңғылықтың тұңғиығына жайланды.Қандай қиын ед ғұмырдың кейбір сəттері,Қайғы да салып жүрегімді де дерттеді.Бақыт жолынан адасып қалып мен жүрмін,Түңіліп жүрген кездерім-дағы көп еді.Шаршап жүрмін-ау берілген қатты сынақтан,Дəрменім қалмад тыныштықты мен ұнатқам!Іштегі ойлар тынымсыз маза бермейді,Тосылып қалам қойылған кейде сұрақтан.Жауап таба алмай тоқталып қала беремін,Түсінбегендей өзіме ненің керегін.Дүние-ай неткен қаталсың, əрі қатігез, От қылып менің өзегімді жай өртедің.Бар сырым осы жолымды таппай адасқам,Мұңдасып жүрмін түндермен бірге айлы аспан.Көктегі шыққан жұлдыздан үміт күтемін, Жарқырайды деп өзімді-өзім жұбатқам.Автор:Хасен Ақнұр Бақытжанқызы</w:t>
      </w:r>
    </w:p>
    <w:p>
      <w:r>
        <w:t>Болмайды?Қыздың өзі сүюі соры ғанаТағдырына әкелетін зор қайғыСебебі ол нәзік жанды ару ғойАл аруда әсте жүрек болмайдыИя ия солай!қате емес бұл пікірБілем бәрі бұл жауапты талдайдыЖігіт өзі ұнатқанын аладыАл қыздарға болмайдысол себепті қызғалдақтар сұлуларҚойыңыздар өз өзіңді алдаудыАқыл болса басыңызда егердеЖігітті емес сүйіңіздер жалғандыҚанша нәзік болса-дағы аруларБірінші боп сүюге мүлде болмайдыҒашық болса аяқ асты біреугеСоңында әйтеу сорлайдыМен де бастым аяғымды аңдаусызтым жас едім ақылсыздау болғанмынҚайталама мен жасаған қатеніЖас қызғалдақ қазіргіден ойланғынҰмытпаймын сол бір жанды ешқашанБолса дағы бұл бір үлкен қателікБаяғыда саған жазған өлеңдіСіңілім тұр әкеліп...Рs:Мен қашанғы жаза берем біріншіСаған мені матап байлап қойғандайБір рет болсын бірінші боп xалімдіЖай әншейін сұрай салсаң болмай ма?Авторы:Қанатты Жан22.01.2019ж сағ 21:28</w:t>
      </w:r>
    </w:p>
    <w:p>
      <w:r>
        <w:t>Өмір мені... Жылатудың тапқанда бар айласын. Жылағанды, Жұбататындар барын тағы ойласын. Сондықтан,абайласын, айбайласын. Талпынады... Сындыруға жанымның ар айнасын. Бірақта, Мендегі сабырлы шақ орай басым. Сондықтан, әрі ойнасын,әрі ойнасын. Құламаймын... Аятан шалып салса да бар шамасын, Жыламаймын, Көтере алам сынақтың қаншамасын. Сондықтан, шаршамасын, шаршамасын. Бағынбаймын... Қарсы тұрып күресем жазаға да шын, Берілмеймін, Өмір,,, Мені қатал жазаламасын. Сондықтан мазаламасын, мазаламасын. Өмірдің мән бермей алдауына, Күресем қарсы тұрып өзім үшін. Йе болып жанашыр қолданына, Төзем бәріне, бәріне, өзім үшін. Хизатбек.Е</w:t>
      </w:r>
    </w:p>
    <w:p>
      <w:r>
        <w:t>Мен едім кінәлі Жабырқаулы жаның, жүрегің жаралы, Бәріне білемін, бір өзім кінәлі. Сезіміңді сынап, көңіліңді қинап, Жүргенім үшін кешірші мені жаным. Қ/сы Сүйем сені, сенші маған, Жаным ынтық саған. Мәңігілік күтемін сені, Жаным кешші мені. Ешкімге тең келмес арманымсың жалғыз, Өкінішім ішті өртейді боп жалын. Қызғанышым себеп қоштасуға тағы, Түсіме енесің әр түні боп сағым. Үмітің үзіліп, сезімнен түңіліп, Кетпеші махаббат бақтарынан көшіп. Ұмытып тек бәрін, батып пәк сезімге, Мәңгі қос аққудай болайықшы бірге. Қ/сы Сүйем сені, сенші маған, Жаным ынтық саған. Мәңігілік күтемін сені, Жаным кешші мені.</w:t>
      </w:r>
    </w:p>
    <w:p>
      <w:r>
        <w:t>Қор заманБұрындары  мұндай істер  жоқ еді Қазақ қызы, инабатты болушы  еді Қазақтың ерлері ерге сай боп Қыз балаға ,қол ұшын тигізбеуші едіКішілер үлкендермен санаспайтын Ата-ананың көзіне, тік қарамайтынАта менен апаға "қойшы" деп те Бұрындары олай  мүлде жасамайтын Ал қазір бəрі бəрі керісінше Қазақ қызы шешінді ер көзінше Ал қазақтың ерлері қатындарша Шаш бояп,сырға тақты ел көзіншеҒаламторға жүктейді əр нəрсені Үлкен кіші отыр демей тіркейдіНамыс депте біреуі күреспейдіӨзгерді заман ,деп қолдарын бір сілтейді Заман емес,өзгерген адам дейін  Ұят,намыс тасталған соң не деймін Ата анаға жегіп_жегіп сөйлеген соң Мен оларға не сөз айтып,не деймін.Байзақова жүр əнекей елаузында Шешініп білгенін істеп ел алдында Бір ұл туып ел көзінше мақтанады Ал  баланың болашағын ойлады ма?Қазағымның бұйымдарын қорлап тағы Шырын деген қазақтың қызы шықтыҚазақ десек өзімізге тиет дағыҰят ай қорлап жүрміз өзіміздіҚазағымның санасыз қыздарынаКөшеге бала тастау дəстүр болды Қазағымның санасыз ұлдарынаҚыз баласы жəй ғана ойыншық болды Қазақ қызы өзгергені соншамалық Көшеде тəнін сатты саудаласыпТəрбиені берсе де ата-анасы Тəрбиені сіңіре алмаған қыз баласыҚазақ қызы,қазақ ұлы қойсаңдаршы Ұрпаққа одан үлгі болсаңдаршы Қазағымның көз алдымда  солған гүлдейБолатынын мен ешқашан ойламадым(Р.Тулемисова)Өз шығармашылығым❤</w:t>
      </w:r>
    </w:p>
    <w:p>
      <w:r>
        <w:t>Жетімдер Жан баласы оларда неге жетім?Ата-анаға керексіз тірі жетімПеріштедей пендені тастап жолға Күнəсі жоқ еді ғой ол сəбидің Күнəсі жоқ періште ғой олар əлді Бір күнə жасапта көрмеді əлі Тірі жетім болу үшін туылмадыОнда неге жетімдер үйінде əлі Тым болмаса анасы керек етпед(і) Қатыгез көкек ана болса керек Сəби өсіп іздейді ғой ата-анасын Аңсайды ғой тым болмаса өз анасын Ондай бала мұқтаж ғой мейірімге Өзін өзі жазалап жек көрмей ме?Анама да керексіз сорлымын деп Өз жанын жеп əр жетім есеймей ме)(Р.Тулемисова)Өз шығармашылығым❤</w:t>
      </w:r>
    </w:p>
    <w:p>
      <w:r>
        <w:t>Жақсылыққа қорған Аяусыз тұстары көп бұл өмірдің, Куә болып көңілге түйіп жүрдің. Мазалады бір сауал бұл қасіреттің, не жатыр деп астарында. Қ/сы Бұл дүнием жалған, тәңірім сынаған, Жүрекке иман, келтіріп әрқашан, Салайық қорған, жақсылыққа биік, ізгілікті сүйіп. Ең басты адамшылық белгісіне, Тосқауыл көбейді айтшы ол неліктен? Мейірменен қайыр дарысыншы бойымызға терең еніп. Қ/сы Кел ғаламның жинап, махаббатын сыйлап, Жандар жарасын, жазайықшы жұбап, Елжіреп іштей, өнегелі істе, жүрейікші бірге. Қ/сы Бұл дүнием жалған, тәңірім сынаған, Жүрекке иман, келтіріп әрқашан, Салайық қорған, жақсылыққа биік, ізгілікті сүйіп. Кел ғаламның жинап, махаббатын сыйлап, Жандар жарасын, жазайықшы жұбап, Елжіреп іштей, өнегелі істе, жүрейікші бірге.</w:t>
      </w:r>
    </w:p>
    <w:p>
      <w:r>
        <w:t>Айта алмай Ғашықпын мен білесің бе саған, Бала кезімнен, сенші сөзіме. Сезімім бар сенікінен өзге, Жай ғана дос боп, келдім өзіңе. Қ/сы Айта алмай, мен қалай? Бағаламай іштегі, саған ынтық сезімді, Түсінбей мен келгенмін, қадірің мен өзімді, Кешірші мені, сүйемін сені. Махабаттың қос қанаты мұңға, Батып жеңілдім, шегіне келдім. Қимасамда басқаға мен жүрдім, Шыдап, бәріне төзіп, дертімді сезіп. Қ/сы Айта алмай, мен қалай? Бағаламай іштегі, саған ынтық сезімді, Түсінбей мен келгенмін, қадірің мен өзімді, Кешірші мені, сүйемін сені.</w:t>
      </w:r>
    </w:p>
    <w:p>
      <w:r>
        <w:t>"МЕН КЕТТІМ, ҮМІТ КҮТПЕ"Саған осы ақыл-ес кіре ме сəл?,Дəлелдеші, ми болса міне деші ал?.Неге маған жабысып ала бердің?,Ұстамай-ақ қой енді жібере сал!Тек алдауға жете ме, о, не шамаң?,Ақымағың мен емес көне салар.Біраз болды есімді жиғаныма,Жынға тие бергесін көп есалаң.Сеніп-сеніп біткесін ертегіге,Көңіл шіркін тəтті күй шертеді ме?.Біз екеуміз мəңгілік қосылмаймыз,Қосылады емес пе тең-теңіне?.Сезіміңе қойғанмын ұлық нүкте..,Елжіремес жүрегім жібіп түк те.Өз жолыммен ,жүрейін айналайын,Əуре болма, мен кеттім, үміт күтпе!!!Ав. Мұхтар Жақсылық</w:t>
      </w:r>
    </w:p>
    <w:p>
      <w:r>
        <w:t>Бақытсыз болған бір адам.Неге?Менен өзгелер бақыттырақСанам дəйім қайғыға батып тұрад(ы)Мазасыздық тудырған сан мың қайғы,Дəйім бірге өзіммен жатып, тұрад(ы)</w:t>
      </w:r>
    </w:p>
    <w:p>
      <w:r>
        <w:t>Құладым, тұрдым, жығылдым, Тоңдымда, мұздап, жылындым. Жалғызбын, көптің бірімін, Кештім де лайын тұнығын. Өлмедім,өкпелі емен өмірге, Тіріні көрдім, көрдім өлі де!. Өткенді көрдім, кеткенді, Пендені көрдім, Сыймай жүрген теріге. Арсызды көрдім , әрсізді, Мықтыны көрдім, әлсізді, Қайғысы жоқты, қамсызды, Аш құрсақ жанды, нансызды. Намысы жоқ, табысы бар, Білімі жоқ, танысы бар. Жеуді білетін, тоқтау жоқ, Тілі де оның тағы шұбар. Санасу жоқ, таласу бар, Қарасу жоқ, адасу бар. Жағымпаздық жайлаған, Жанасу жоқ ,жаласу бар. Қайтсін енді, қам көңіл, Қасапшыға қанды өмір. Белгілі бұның бәрі де, Белгісіз еді, таңғы өмір. 31. 01. 19         Данияр Нұрланұлы</w:t>
      </w:r>
    </w:p>
    <w:p>
      <w:r>
        <w:t>Мендеде бар жыр жазу,шабыт дегенЖаным құмар болғансоң жазып келемТүн ұйқтамай кей саттер қалам алып,Ойларымның түкпірін қазып терең.Мендеде бар жабығу,көңілсіздік,Келбетім жаз болсада көңіл күздік.Күтіп жүрдім келер деп сол көктемді,Мүмкін келер, кеткенде үміт үзіп.Мендеде бар сағыныш бір адамға,Оралмасқа ол кетті шын ғаламға.Жалғыз хатым ол жанға дұға екен,Қабыл болар қол жайып сұрағанда.Мендеде бар махаббат, сезім деген,Айтқанмын бір болам деп өзіңмененБірәқ тағдыр қоспады сүйгеніме,Мүмкін ол менен бақыт сезінбеген.Мендеде бар дос деген, дұшпан деген,Ойым көп дұшпанымды жықсам деген.Досым деп талайына жасап көмек,Бірәқта дос болыппын мыстанменен.Мендеде бар бір мақсат, сансыз арманЖан емеспін өмірде қамсыз қалған.Түпсіз ойлар көрінер қиял ұқсапМүмкін бізді күтіп тұр бақыт алдан...  (С) Байжанов Олжас</w:t>
      </w:r>
    </w:p>
    <w:p>
      <w:r>
        <w:t>Сендей жанды бағына бөлемес кім?Тартып алар бәрінен төре емеспін.Жүрегіңнің төрінен орын алсам,Керек емес өзіңнен бөлек ешкім.Өзгеге қалай құшақ жая аламын,Тек өзіңсің жай табар саябағым.Сенесің бе білмеймін,сенбейсің бе,Бірақ сені шын ұнатам Аяжаным...Есімнен бір кетпейді күлгенің де,Бола алмаймыз демеші бірге мүлде.Өзіңмен мәңгі бірге бола алмасам,Сонда мен босқа өмір сүргенім бе?Өзіңсіз мына әлемнің бәрі мұңды,Бірге болу екеумізге заң ұғымды.Аяжан қыз сен менің жарығымсың,Өтінем ұрлай көрме жарығымды.Жандардың керек емес сиы бөтен,Біреуді шын сүйгенде қиын екен.Мейлі мені миллиондар ұнатсын,Ал мен жалғыз өзіңді сүйіп өтем!Сұлтан Тілеулиев.</w:t>
      </w:r>
    </w:p>
    <w:p>
      <w:r>
        <w:t>"ГАУҺАР ӘЛІМБЕКОВАҒА""Уақыт ұрлап барады ажарыңды",Жаным әпке тарттың ба азабыңды?Мен КӨКТЕМГЕ ХАТ жазған інің едім,Білмей тұрмын енді не жазырымды."Сын шақтарда қалған жоқ жүгің құлап,Жаныңа болсын әпке жырым қуат".Кеше мен де көңілді күй кешіп ем,Ішқұса боп жыладым бүгін бірақ."Жазығың не?.. мен әлі түсінбеймін,Бар ма әлде, сен жазған ісің деймін"?Алты жылды арқалап бара жатсың,Кінәсі бар айыпты кісімдей бір!"Әппақ гүлдей ағашқа жаңа біткен",Үлбіреген үміт ең дара күткен.Басқа жақты білмеймін, біздің жақтаСен жайлы өсек лаулады таралып кең....Пенделер-ай секілді бүлікті аңсар,Адамдықты кейбіреу ұмытқан сәл.Сені тағы қаралап жатыр екен,Әлеуметтік желіге кіріп қалсам.Суретіңді жарыса сап қойыпты,Қадамыңа шах емес, мат қойыпты.Әндеріңді отыз жыл тыңдаған жұрт,Алаяқ деп өзіңе ат қойыпты!Ат қойыпты, иә солай ұялмастан,Қайда бастап барады қиял дастан?Сығып тастап бір тамшы көздің жасын,Қалдым бүгін есімді жиа алмастан.Алаулап тұр қайғының оты күшті,(Кім қияды қамауға тоты құсты)?Кісі өлтірген жауыз да сайрандап жүр,Сен сотталып барасың. Өкінішті!..Ав. #МұхтарЖақсылық#ГауһарӘлімбекова</w:t>
      </w:r>
    </w:p>
    <w:p>
      <w:r>
        <w:t>Соңғы кеш !!Соңғы вальс есиндемеӘсем ән Тербеп жанды кешиндеЫрғалып анге бөлеп биз екеумізКолыннан устаган кеш есиндемеКып қызыл  кызыл көйлек хош истиғашықбоп мазалаган жүрек түстыЖанарыдың мөлдір әсем тұныгынаБойлагам  шын бақытқа мен бир күштіҒашықпын жаным саған асыгамын Есимде ыйыгыма асылға ныңСол кеште сени жаным мәңгіліккеСүйгенімін оны қалай жасырамынӘуезді ән  биз биледик вальс күзгіКолыма қысып ұстап бақыт құстыБитпесе сол бир әуен мәңгіліккеБақытты шагым екен  мәңгі күшті▪Нурсултан Исабеков</w:t>
      </w:r>
    </w:p>
    <w:p>
      <w:r>
        <w:t>Қайда?Қайда бәріСезімнің нұры қайда?Нұры қайда, жүректің үні қайдаКөрінбейді бүгінде ешқайсысыМен ұнатқан көңілдің гүлі қайда?Қайда кеткенҚай жерде достар бүгін?Кештеу гүлдеп, кешірек ашқан бүрінКөңілдері қалған ау менен сірәАрқаланып кеткенбе өмір жүгін?Қайда құрғырДүние, байлық, мәнсап?Бұларсыз-ақ жүріп ем еркін ән сапНеге бүгін пенделік басым болды?Ұмтыламыз осыларға бар жанды сапҚайда әлгіМен баспаған сәтті жолдар?Ұстатпаған сәттілік, әккі қолдарАлдамшыға алданар үміт қайда?Баз кешті ол, бейшара жүрек сорларҚайда екенСолмайтын бақыт гүлім?Шабыт қайда, жырлайтын жақұт жырын?Мен отырмын, ойыма шырмалып-ақБақыттымын дей алмай, бақыттымын!Авторы: Назгүл Алаудин</w:t>
      </w:r>
    </w:p>
    <w:p>
      <w:r>
        <w:t>Мама менің келіп жүр еді үйленгім...Күз де келді,күнде түрлі күйге ендім,Жайсыздығы жалықтырды билеудің,Шешім де осы болар деп жүрмінМама менің келіп жүр ед(і) үйленгім!Кезім бөлек,уәде берік,тұнық күн,Сынағына біразының шынықтым,Тұрмысыңның күте–күте бір түбін.Тұрмайтынын қолда мәңгі,бір ұқтым.Уәдем–уәде.Жақсы әке боламын.Ұл–қызының,тарттырмайтын жолағын.Қанша шаршап келсем дағы жұмыстан.Сіңдірмейтін сіркесінің сорағын.Әкеме айтшы керек емес той жасап,Құдалармен келісерміз ойға сап.Десе десін туысқандар мейлі ғой,Шығынымды көтермейді той жасап.Жастың буы демеңдерші бет қағып,Дұрысталар осыменен көп бағыт,Қою нүкте қойсам ба деп жүр едімИманымның жартысына тоқталып!</w:t>
      </w:r>
    </w:p>
    <w:p>
      <w:r>
        <w:t>Естілмеуі керек пе "Қыздар әні"?Мұздағаны сол жүрек мұздағаны...Есіміңді қашанғы көктем айтып,Есігімді қашанғы күз қағады?Тым болмаса "Еркем" де, "Жарығым" де,Бөтен күйін кешеміз әлі күнге.Мен біреумен бақытты бола салам,Ал, саған бәрібір ме? Ақерке Әбдікәрім</w:t>
      </w:r>
    </w:p>
    <w:p>
      <w:r>
        <w:t>Көрсем деймін.Мен өзінді бір мəрте көрсем деймін.Алыстап кеткеніне мен сенбеймін.Жүрегімді жұлып ап берсем деймін.Сонан соң өлсем мейлі,көмсең мейлін.Өткізіп қанша күндер,қанша жылдар.Сезімнен шыныменде шаршадың ба?Сезімді сол күндерден алып кеткін.Тасташы махаббатың кəусарына.Өмір жылжып өтуде көш ілгері.Жүрегім сені есінен өшірмеді.Өзін жақан сəулені өшір келіп.Сонан соң өтінемін кешір мені.Жүргендей қара бұлттың жауыныңда.Сұм жүрек барлығынан жабығүда.Бүл бəлкім шыныменде сағынү ма?Сағыныштың сынғандай сағымынан.Бəріде өткенімнен табылуда.Мен сені көрсем деймін,көрсем деймін.Сонан соң өлсем меилі,көмсен мейлін...</w:t>
      </w:r>
    </w:p>
    <w:p>
      <w:r>
        <w:t>Кинама омир!Кинама жүрек, қиналтып әр кез калгансынЖадыма әбден аямай жара салгансынЖылатып ылги, сыздатып ылги конилдиКасыктап ишип, канымды сығып алгансынШаршатып мені кеудені кысып жылатыпӘр кезде мені асаулатып тулатыпКинама омир, сыздама болды жетеди!Кашангы мены келесин енди кулатыпКулата бер, оганда қарсы турармынСуринип мумкин, тағдырдан медеу сурармынКинама омир, сыздама бирак отинем!Уақытпен тозып, жарыс менде куардымАяңдап менде, дертти оймен келеминКоринсе жарық, құйынды желдей желеминҚараңғы түнек ауыртса бирак журектиБерилмей бирак, асыға оған ереминАдасып мүлде, калгандаймын жолымнанНе келеди, менин мына колымнанЖылатып ылги, турткилей берсен жанымдыКим ереди, менин дымсыз сонымнанЖалғыздық әлде, болдын ба, менин серигимОленим әлде, бола ма менин тирегимЖылама тек, сыздама тек жетедіЕшкимде жоқ, дарасын менин журегимНе болады, журегим бирге коремизКолтыктап жебеп, омирмен омир суремизЖылатсада, кулатсада енди биз...Омирге мына, озимиз ғана торесиз!авт. Жумашова А.</w:t>
      </w:r>
    </w:p>
    <w:p>
      <w:r>
        <w:t>Бірге бірді қосқанда не болады? Онда өмірден бойдақтар жоғалады. Алдында тұрған шақта асу белең Қандай жақсы мақсатты қосу деген. Өседі адам қияға қарап тұрып, Қалықтайды қиялын қанат қылып. Жалғыз өткен күндерден жалығады ол Сенімінің жеңісін санап тұрып. Алдында тұрған шақта асу белең, Қандай жақсы мақсатты қосу деген. Көрші, әні, айрылған сырласынан Бір мұңлы күй төгілтіп тұлғасынан Төсінде шөл даланың жалғыз ағаш Тұрады қолын бұлғап қыр басынан. Бұл өмір бір күн шаттық, бір күн егес, Тірліктің барлық мәні күлкіде емес. Болсын мейлі көл жалғыз, терек жалғыз Менің жалғыз болуым мүмкін емес! Бірге бірді қосқанда не болады? Онда өмірден жалғыздық жоғалады Жоғалсын, мәңгі көргің келмес оны Білемін, аңсайсың-ау сен де соны Ия, өмір бір күн шаттық, бір күн егес Тірліктің барлық мәні күлкіде емес «Екі» деген егіз сан аман болса Менің жалғыз қалуым мүмкін емес! Авторы: Мұхтар Шаханов</w:t>
      </w:r>
    </w:p>
    <w:p>
      <w:r>
        <w:t>Сен қайда кетіп қалдың... Сорыма іздемеймін себепті өзге, Бос сағым елестеген демек көзге. Сен қайда кетіп қалдың ойда-жоқта, Сен қайда кетіп қалдың керек кезде? Маржандай естелігі мақпалдай күн, Алыстап, өз бағымда жатқа айналдым. Ең мөлдір сезімменен табысып ем, Ең жақсы сәттерімді таппай қалдым. Сен қайда кетіп қалдың? Қалай мұның? Ақ таңда аймалайтын арай-нұрың. Пәктігін сүюші еді ақ құстардың, Аққуын жоғалтқандай ақ айдыным! Ешкімге қызықты емес сірә мұңым, Бөлектеу болмысымның сыңары кім? Өлердей сүю үшін үшін жаратылған, Жүрегім болғаны үшін кінәлімін. Арманым- арқандалмас ақ елігім, Арбады, сезім өртеп тағы ерідім. Өмірді қайта сүйе бастағанда, Сен қайда кетіп қалдың әдемі күн? Рахат Әбдірахманов</w:t>
      </w:r>
    </w:p>
    <w:p>
      <w:r>
        <w:t>Балалық шаққа апаршы...Мама,Мен балалық шаққа қайтқым келеді,Қолыңнан ұстап жүретін.Қағаздан жасалған қайық, кемені,Жіберіп суға, күлетін...Хабарым болмай ешқандай істен,Мына өмір сондай ұнайтын.Жүрекке емес тізеге түскен,Жарадан ғана жылайтын...Тығдырың жайлы білмей, түңілмей, Көбелек қуып ойнаған.Түндерде ешбір ойға берілмей,Ұйқыға тыныш бойлаған...Жаныңа жақын адамдарыңды,Жоғалтамын деп қорықпас.Сатқындық болып әрбір қадамы,Жалғыздықты ойлап торықпас...Әдемі бәрі, керемет болып,Көрінген сонда айнала.Маxаббат, достық гүлдері толып,Тұратын барсаң қайда да.Ал енді қазір бәрі басқаша,Күлгеннен көп-ті жылауым.Бала кездегі тасқа сүрініп,Арман боп қалды құлауым...Жанымның мынау түгі қалмады, Ит-тағдыр кетті тістелеп.Тілеймін кейде жүрекке түскен,Жара тізеге түссе деп...Ақ қағазбенен қара қаламды,Еріксіз мұңға батырам.Жұлдызды түнде өлең жазам да,Ұйқысыз таңды атырам...Сынудың аз-ақ алдында жүрмін,Сабыр, күшімді бекемдеп.Ақымақ басым, неге армандадым,Тезірек өссем екен деп?!Мына өмірдің еріксіз ғана,Уақыт ырқына бағындым.Апаршы мені өткенге, мама,Балалық шақты сағындым...Авторы: ҚАЛИБЕК Ақбөкен Адалқызы</w:t>
      </w:r>
    </w:p>
    <w:p>
      <w:r>
        <w:t>Жүректі жаралады жүрексіз бір адам 🍃 Махаббат... Сен мен үшін өлгенсің. Талай жылап алдыма да келгенсің. Тастамаймын деген жалған сөздермен, Көздерімнен тек жастарды тергенсің. Махаббат.... Сен мен үшін ұмытсың, Жүрегім де сені мүлде ұмытсын. Саған деген түкпірдегі орынын, Мәңгілікке жауып тастап, суытсын. Махаббат... Сен мен үшін армансың, Бұрын солай болғансың. Дәл бүгінде мен үшін, Түкке тұрмай қалғансың. Махаббат... Енді саған орын жоқ жүрегімде, Өзің едің асылым, тірегім де. Сен жүресің әрқашан айтатұғын, Жыр маржанын жазатын тілегімде. Махаббат.... Болды енді, Мен сен үшін жыламаймын. Қасіреттің құзырынан құламаймын. Жалғыздығым жанымды алса дағы, Сағындым деп жағдайыңды сұрамаймын. Махаббат... Бар жақсыны тілеймін тек өзіңе. Қарамаймын енді мұңсыз көзіңе. Сен сияқты біреу келсе сүйем деп, Сене алмаймын енді ешқашан сөзіңеМахаббат... Мен сен үшін енді өлең жазбаймын. Екінші рет өзіме ор қазбаймын. Өзгелерден болсам дағы бақытсыз, Жаратқанның жазғанынан озбаймын. Махаббат.... Өтірікші, айлакерсің, арамсың, Исламсыз әркезде де харамсың. Махаббатқа күйе жаққан қатыгез, Сен не деген тасжүректі адамсың. Жүректен шыққан сөздер 🍃</w:t>
      </w:r>
    </w:p>
    <w:p>
      <w:r>
        <w:t>Ештеңе қызық емес... Ешқандай ой кешпеймін, Ешқайсысы түсінбейді, ешкіммен сөйлеспеймін! Ешкімді сағынбаймын, сағынып керегі не?! Еш кеткен сағынышым, жеткізбей дегеніме... Ешқашан жазылмайтын жанымның жарасын-ай, Еш нәрсе өзгермейді, бәрібір, тағы осылай... Ешбір жан тең келмейтін, тәуелсіз Тәңірім-ай, Еш уақта ойламаппын, болар деп бәрі былай... Еш жерден табылмайтын Бақытты аңсадым ба?! Ешқайда апармайтын жол жүріп шаршадым ба?! Білмеймін...</w:t>
      </w:r>
    </w:p>
    <w:p>
      <w:r>
        <w:t>Өтеді уақыт, өтеді өмір демде... Қабырғасы жылдардың сөгілгенде, мылқау мезгіл құяды мұзды суын алаулаған сезімге, көңілдерге. Мәңгі жасыл бақтарды қар басады, жазғы түндей адамның арда шағы. Мезгіл желі бағытын тез өзгертіп, тақсырлар да, тақтар да алмасады. Түтесе де уақыттың ұшқан шаңы, адамды алға өмірлік күш тартады. Бір-бірінсіз күні жоқ және адамдар бір-бірінің ғұмырын қысқартады. Көл тартылып, жанартау өртенгенмен, тіршіліктің заңдарын Жер теңгерген. Тылсымдарда тұншықсын, бірақ та адам нұр сәулелер күтеді ертеңдерден. Тек үміттің отымен ғұмырлы адам, бұл - тірлікте бүгінгі, бұрындағы ән, тыныштықта жаны жай күн кешеді құламаған, тасқынға ұрынбаған. Далаға жат көлеңке, күңкіл, күдік, жанға мәңгі нұр шашып бір күнгі үміт, ұнатады қырдағы ел найзағайлар түнектерді түргенде сілкіндіріп. Дүбірлерден жатады қыр жаңарып, сілкіністер күтеді мұнда халық: қан тулаған жүректер елеңдейді, арғымақтар өткенде зулап ағып. Өмірің де — шырқайтын жалқы бір ән, әуенінен өрт екпін, қарқын ұғам. Аққан жұлдыз секілді ғұмырың да, мәңгі ұшқындар қалсын тек жарқылынан! Арғымақтай өтсе де ғұмыр ағып (бұл - ежелден тірліктің сыры қанық), адам мәңгі жалғайды үміттерді бір-бірінен көкпардай іліп алып. Мезгіл көші жылдарды алмастырып, өтеді өмір, менде де қалмас тұрып. Жырым қалсын жанымның ұшқынындай жүректердің үмітін жалғастырып. Фариза Оңғарсынова</w:t>
      </w:r>
    </w:p>
    <w:p>
      <w:r>
        <w:t>Тұйықтау ем. Айтпаушы едім көпке сыр, Достарымнан тиді (ұқтым) көп кесір. Мен ренжітпеуге тырысатын адамдар, Неге маған өкпешіл... Арайлы атпай тірлігімнің ақ таңы, Жоқ мейірім..Жаныма сол батқаны... Мен ылғи да мақтап жүрген адамдар, Неге мені даттады... Жасқанғаннан жылап алғым кеп кетті, (Тексіздерім шыға келді боп текті.) Мен жаныма жақын тартқан адамдар, Неге мені шеттетті... Ескермей-ақ күн кешемін сынақты. Сенгендерім биігімнен құлатты... Мен қуантсам деп жүретін адамдар, Неге мені жылатты... Өмір сүрсем деп ем ерек екпінмен, Адам үшін көңілде жоқ кек мүлдем... Танысыма алыс болып содан соң, Бейтанысқа жақын болып кеттім мен. Сүрінбейін! Сүрінсем кім демейді? Жалғыз өлең өмір құнын төлейді. Бағынуға тұрмайтұғын тағдырда, Сағынуға тұрмайтындар көбейді. Кетер ме едім қия жақты мекендеп, Ар алдында қарыз қалай өтелмек?! Ештеңені көп ойлайтын боп алдым, Ешкім мені сұрамаса екен деп.. Қиялыммен санамды кеп алдаймын, Күн кешпедім көңіліме алмай мұң. Бәрі шындық іздеп жүрген заманда, Мен біреуге шындық айта алмаймын. Өлең-дәрі, жан дертімді жүр емдеп, Өзім жайлы мен мынаны білем тек: Ойламаппын бес ақ күнгі жалғанды, Жалған күліп сүрем деп... Байғұс дейді. Бәлкім босқа түнерем. Өледі өмір...Өлмейтін тек бір ӨЛЕҢ. Бір білерім:бар ғаламды жылатып, Мен әйтеуір өлең өлген күні өлем! Пы/сы Ақымақпын жоқ ойларды бағамдар, (Азды пенде, азды сосын заман дәл!) Мені босқа жылатпаңдар, жақсылар, Мені босқа мұңайтпаңдар, адамдар!! Бәрі жақсы... Жұлдыз Молдағалиева</w:t>
      </w:r>
    </w:p>
    <w:p>
      <w:r>
        <w:t>Парыз Өтуге талпынғанда сынақтардан,Құдіретке жалғыз-ақ сыр ақтарғам.Дүнияуи шимайың түкте емесҚаймығамын ақыреттік сұрақтардан.Жаныңдағы бармайды тола кісің,Жерде қалар алтын басың,қола мүсін.Ақыретке апарар маршрутқаСауапенен төлейсің жол ақысын.Мұсылманға өлеңмен бағыт берем,Фәниіңді ойыңнан ағыт дер ем.Ар-Раxимнің бұйрықтарын орындауменЖәннәт бақта берілер бақыт деген.Иман еттім әуелі Жаратқанға,Мұxаммедтей исламды таратқанға.Кәләмында ұмытпай иман келтірТалап осы қазақтан,араптанда.Парыз бізге бес намаз таxаратпен,Орындайық бәріміз маxаббатпен.Бұйрығына бойсынсаң мейірімдіБағынбасаң есімі қаһар әттең.Мың бәледен қорғанып xақтан сұрар,Дүниесін осылай ақтан құрар.Қәзіргіше түсінік берер болсамСақтандыру полюс зекет сақтандырар.Біз білмейтін сырлар көп сәресінде,Сауап жазар Тәңірім әр есімге.Оразаның сауабын білмес ешкімАлла берер сыйлығын мәресінде.Тәлкек етіп тағдырын таxуаның,Ауқаттының көтеріп аxуалын.Қажылықты Раxыман парыз етіпЖалғастырар Әл-Басиру бақылауын.Құлшылықсыз бармайсың пұлдарыңа,Қарамайды жасаған жылдарына.Ас-Сәләму жәннәттә нұрлы жүзінКөрсетеді сүйетін құлдарына.Әбдуәлі Мейрамбек</w:t>
      </w:r>
    </w:p>
    <w:p>
      <w:r>
        <w:t>Біреу айтты: "Бұл арманың бекер" деп, Біреу айтты: "Қиялдама, жетер!" деп. Көп ойланып, мен өзіме серт бердім, Арманыма өз күшіммен жетем деп! Ешкімге мен жалынбаймын "Көкем" деп, Жұмысқа ал, мені биік көтер деп. Әуел бастан мен өзіме серт бергем, Қиындықтың бәрін жеңіп өтем деп. Қиял кезіп, арман елін мекендеп, Тілеп жүрем арманыма жетем деп. Әлемдегі бар байлығым үйдегі, Ата-анамды бақытты жан етем деп. Жүрегіме иманымды бекемдеп, Жат қылықтар маған әркез бөтен деп. Болашаққа пәк жүрекпен қараймын, Бұл өмірден адал жан боп өтем деп. © Нұрхат Қизатұлы</w:t>
      </w:r>
    </w:p>
    <w:p>
      <w:r>
        <w:t>Бір жерде бірге жүрсең басын қосып,Біріңнің бірің сөйле сөзін тосып.(С) Абай</w:t>
      </w:r>
    </w:p>
    <w:p>
      <w:r>
        <w:t>Қарындас неге қидың қолаң шашты, Біртіндеп неге жұлдың қиғаш қасты. Бетіңе бірінші сорт ұн сепсеңде, Баягы қара жүзің ағармапты. Ерінің қан ішкендей кезеріпті, Қара шашың қызылға өзгеріпті, Боксқа қатыстың ба қарындасым? Көзіңнің айналасы көгеріпті. (М.Мақатаев)</w:t>
      </w:r>
    </w:p>
    <w:p>
      <w:r>
        <w:t>Мұқағали Мақатаев - СӘБИ БОЛҒЫМ КЕЛЕДІ. Құс та болғым келмейді қанатым бар, Қанатым бар күмістен жаратылған. Сәби болғым келеді, сәби болғым, Бұл өмірден хабарсыз жаңа туған. Тар бесігі — кең жаһан, тарылмаған, Біреуге бар, біреуге табылмаған. Сәби болғым қеледі, сәби болғым, Ана сүті аузынан арылмаған. От та болғым келмейді жылуым бар, Жылуым бар, керек пе, жылыныңдар. Сәби болғым келеді, сәби болғым, Күн сәулесі ойнаған тұлымымда. Қанат қағып өмірге ұшарымда, Кесілмесе бәрібір тұсауым да. Сәби болғым келеді, сәби болғым, Сәбиі жоқ ананың құшағында.</w:t>
      </w:r>
    </w:p>
    <w:p>
      <w:r>
        <w:t>Алмас ТЕМIРБАЙ ЕРТЕҢ – СЕНБІ... (Интернеттегі иманжүзді бір қарындасқа) Ертең – сенбі... Өмір өтіп барады, Осы аптада бітіргенім шамалы! Осы аптада бітірем деп жүргенде, О, әкеңнің... сенбі келіп қалады... Ертең – сенбі... Ертең тағы − демалыс, Көңілімді кері итерер кері ағыс, Бір аптаға, жоқ, бір айға жоқ болып, Елге кетіп қалсам ба екен ең алыс?! Ертең – сенбі... Түсінбедім, не бұным? Екі күн + той, бес күн + жұмыс = Өмірім?! Тойға барып қарным тойып келсе де, Неге менің аш қайтады көңілім?! Ертең – сенбі... Қайдан ұқсын басқалар?! Ішу-құсу, жылау-сықтау басталар: Күйеулері маймыл құсап мас болар, Әйелдердің әжіміне жас толар... Ертең – сенбі... Түсініксіз не екені?! Оқу керек М.Тәтімов көкені! Сенбі күні неге жігіт азайып, Көшелерде қыз көбейіп кетеді?! Ертең – сенбі... Әуелейді әніміз, Дайын тұрар дастарханда дәміңіз. Сенбі күні қуанамыз бәріміз, Сенбі күні мұңаяды кәрі қыз... Ертең – сенбі... Шыр айналып қаланы, Біреу – теңге, біреу – жеңге табады. Үйленетін жігіттей боп киініп, Тамадалар тойға кетіп барады... Ертең – сенбі... Оттай жанып жанары, О, қаншама қыздың бағы жанады?! Бір бойжеткен неке жүзік таққанда, Жүз бойжеткен үміттеніп қалады. Ертең – сенбі... Бүгін ─ жұма, Құдайым, Жүрегімді жайып... дұға қылайын: Адасқандар арманына қосылып, Бірін-бірі бақытты етсін, ылайым! Ертең – сенбі... Өте шығар күн қысқа, Қызмет қуып, қызық қуып, тырмыспа! Ертең − сенбі, Ертең − сенбі, қарындас, Ал сен әлі шыққан жоқсың тұрмысқа... Ертең – сенбі, Өмір өтіп барады-ай... авторы: Алмас ТЕМIРБАЙ.</w:t>
      </w:r>
    </w:p>
    <w:p>
      <w:r>
        <w:t>Өзің үшін еңбек қылсаң, өзі үшін оттаған хайуанның бірі боласың; адамшылықтың қарызы үшін еңбек қылсаң – Алланың сүйген құлының бірі боласың.</w:t>
      </w:r>
    </w:p>
    <w:p>
      <w:r>
        <w:t>Мейірім бер, Қымбаттым. Жаның ашып, Жарылқама, Жарылқама, қымбаттым. Жан ауырып баратқасын Жасыра алмай, тіл қаттым. Барсакелмес сапарында, түсім қашып түн қаттым. Бір нәрсемді жоғалттым да, Бір нәрсемді ұрлаттым. Сан соқпақты сапарымда, Мықтымын ғой деуші едім. Биіктіктің барлығын да бойымменен өлшедім. Жарылқама! Берме маған жауыздықтың семсерін, Мейірім бер, мұңайғанда жасың сүртем мен сенің. Мейірім бер. Мейірім бер, жүрегімді тас қылма, Үйдегі Ана мейірін бер түзде жортқан қасқырға. ...Сенесің бе, сезесің бе? сенің үшін бас құрбан, Естілмеген әніңмін мен алты қырдың астынан. Бір нәрсені жоғалттым мен, Бір нәрсемді ұрлаттым... Соны іздедім, Айдын көлдің аққуларын шулаттым. Барсакелмес сапарында, түсім қашып түн қаттым, Мейірім бер, мейірім бер... Саған келдім, қымбаттым! (с) Мұқағали Макатаев</w:t>
      </w:r>
    </w:p>
    <w:p>
      <w:r>
        <w:t>Сен мені шынымен осы сағынбайсың ба? Сен мені шынымен осы сағынбайсың ба, оған да от болып беріліп жалындайсың ба? Оны да мендей елжіреп, аймалайсың ба, оны да іздеп, төзе алмай, қайдалайсың ба? Оған да сәби қылықпен еркелейсің бе, кетейін десе, қиылып "ерте" дейсің бе? Жанарың ойнап, оған да "Күнім" дейсің бе, мені құшқандай, денеңмен дірілдейсің бе? Оңаша сәтті онымен армандайсың ба, ол жоқта жетім ботадай қалғандайсың ба? Оған да: "Сені өмірден іздеп ем...",- дейсің бе, "Жүрегім - қырау сен жоқта, мұз - денем",-дейсің бе? Ол барда өзге көздерді жақтырмайсың ба? оны да бір күн құз-жардан лақтырмайсың ба? Өте шықтың. Таныс үн! Тұла бойым дір етті. Еркелеген дауысың осып өтті жүректі. Оған қарап назданып, сөйлеп бара жатырдың, ұмтылуға аз қалып, қарамды тез батырдым. Кездескендер түріме таңырқасып қарады. Елең болмай бірі де, сен биледің сананы. Күйге түстім не түрлі - бір суынып, бір ысып. Айыпты адам секілді кете бардым ығысып. Байқамадың бірақ та, ақыл да екен бұл ісің. Керең болғыр құлақта тұрып қалды күміс үн. Сені құшып өзгенің жанды бағы, менің миым соны ойлап қалжырады. "Бақыт - тапса сүйгенін, қуан" дейтін - біреулердің шығарған сандырағы. Ақылгөйлер соны айтып ұрандайды, Қу молдадай сандалған құран жайлы. Шын ғашық жан сүйгенін өзгелерден, не десең де, қызғанбай тұра алмайды. сезермісің: қанша күн жолықпадық! Жынданамын кейде оны көріп қалып. Соны тастап, дәл қазір келсең маған, баяғыша сүйер ем өліп-талып. Еш күнәңді бетіңе баспас едім, мылжыңдарға құлақ та аспас едім. Су сепсе де лапылдап өршеленген - бұл не қылған мендегі қасқа сезім? © Фариза Оңғарсынова.</w:t>
      </w:r>
    </w:p>
    <w:p>
      <w:r>
        <w:t>Кәрі бүркіт Қанатынан қаңтардың қары бүркіп, Қашатұғын көргенде бәрі де үркіп. Қырағы көз бұл күнде қарауытып, Қалғып отыр қыяда кәрі бүркіт. Санағанмен өлімнен өмірді артық, Соңғы кезде қарттықтың зәбірі артып, Тұла бойы құрыстап, Шабыт қашып, Денесі де кетіпті ауыр тартып. Тұсы бар ма тауыңның бұлт артпаған! Тау бүркіті ол, Далаға бұл тартпаған. Қайран күндер: Қиада құйылғанда Қырдың қызыл түлкісін бұлтартпаған! Түлкі түгіл, Түсетін қасқырыңа, Қасқырыңа- Албасты басқырыңа. Өткір еді- ау, алмас шеңгелі оның Қайрап- қайрап алғандай тас қырына! Бауырында таулардың пұшпағы аунап, О, жастық- ай! Ауылдан ұшқан аулақ! Құрыш тырнақ қоладай қайырылып, Қалғаны ма енді оның тышқан аулап?! Сеңгір-сеңгір бұлттарды жарып өтіп, Самғап ұшар жастықтың әрі кетіп Қалғаны ма?! Ендеше Бұл тірлікті Қырандарша өтейік тәрік етіп! О дүние, білсемші өтеріңді! Деген оймен шау бүркіт көтерілді. Көтерілді, Өртенген самолеттей Қанатының астынан от өрілді. Көк аспанын- Бұлт емес- Мұң қаптаған Кезде Қыран қыран ба үн қаптаған?! Шаңқ етті де шау бүркіт Заулап келіп Қойып кетті көк тасқа күн қақтаған! Күрсінді тау ақ қарлы- Ақ кебінді. Кәрі қыран осылай тапты өлімді. Жасын түскен дөңгелек шарайнадай- Пай- пай, шіркін! - Көк тасың қақ бөлінді! Қыран еді бұл неткен құдіретті! Найзағайдай жарқылдап ғұмыр өтті. Көрген кезде осыны Шіміркеніп, Жас бүркіттің жүрегі бір дір етті! Сабақ алып шежіре көне күннен, Бәрін көздің өткізіп елегінен, Қыранша өмір сүргенің- Қандай бақыт! Қандай бақыт- Қыранша өле білген! Қадір Мырза Әли</w:t>
      </w:r>
    </w:p>
    <w:p>
      <w:r>
        <w:t>Кім күтсін, кім жоқтасын онда мені, Күтетін бір махаббат болған еді. Күте-күте күдерін үзген шығар, Күреңіткен мына күн сол ма, тегі?! © Мұқағали Мақатаев.</w:t>
      </w:r>
    </w:p>
    <w:p>
      <w:r>
        <w:t>ТҮНГІ СЫР Ұзақ түн шаршатты ма? Жаныңа шам жағайын. Бір сәуле аңсатты ма? Жарқырап таң болайын. Ау?.. Енді өзің...бүгін мүлде... Көңілің онша емес қой? Е-е... Өмірден түңілдім де, Ойлайтын нәрсе емес қой. Түнекте сан адасып, Қолым бір жетпей күнге... Уай! Жындансам, мен-ақ осы Жынданып кетпеймін бе?!. Түу... Не істейін? Мазаң кетсе Шам жағып, таң болайын. Дәл бүгін ажал жетсе, Орныңа мен барайын! Талғат ЕШЕНҰЛЫ</w:t>
      </w:r>
    </w:p>
    <w:p>
      <w:r>
        <w:t>Қалмады сөзде қадір, тілде кие, Ер сиқы болар дейтін іргеге ие: Би – мылқау, халық – аңқау, жігіт – сидаң, Көсемдер бірде бие, бірде түйе. Кейбіреу кердеңдейді күнде байып, Сол байлық тексізге ме – кімге лайық? Күштілер кісі өлтірсін – Күндей таза, Адалдың тұрғаны – айып, жүргені айып. Сыйыспай кең аспанға, кең далаға, Біреу жүр ер болам деп елде дара. Әңгіме қоғамда емес, қоғам деген – Жасырар билік құлқын перде ғана. ...Сен бірақ көрме ештеңе – жерге қара! Фариза Оңғарсынова</w:t>
      </w:r>
    </w:p>
    <w:p>
      <w:r>
        <w:t>Жүрекке тəн ізгілікке ұмсыну, Жалындаған аңсар сезім – от-алау. "Жалғызбын..." деп жабығады бір сұлу, Жалғыздық та сұлу болады екен-ау! Жамалы бар, Таң секілді жаңа атқан Жанарында жалт-жұлт етіп таза бақ. Сұлулықпен сүйіншілеп, Жаратқан Жалғыздықпен кетіпті оны жазалап. Білем, Сезем, Қылық емес еш құптар, Жазықсыз жан Жазмышқа кіріптар. Сұлулықта өкініш бар, өксік бар, Жалғыздықта қорқыныш бар, күдік бар. Тағдыр бөлек, Жан, мұң бөлек біздегі, Ғұмыр біреу. Оның өзі шектеулі. Сұлулықта салқындық бар күздегі, Жалғыздықта жылылық бар көктемгі. Дегбір қашып, Демде шөгіп көңіл – нар, Жанға батар орман ойдың зіл жүгі. Сұлулықта жаңылысқан өмір бар, Жалғыздықта сағыныш бар жып-жылы. Арманыма болмай ынтық, ынтызар, Бəлкім, мен де білмес едім бақ құнын. Сұлулықта шаттық үн бар, күлкі бар, Жалғыздықта тəтті мұң бар, Тəтті мұң!.. Қаншама рет, Бұл өмірде өлшеулі, Бақ пен нала, Ақ пен қара арбасты. Сұлулықта қоштасу бар ең соңғы, Жалғыздықта махаббат бар алғашқы. Бəрі өткінші, Сезінгенің, Сезгенің, Тыңдау керек жүрек үнін, əуезін. Сұлулықта өмірі бар өзгенің, Жалғыздықта жалғыз жұп бар. Ол – өзің! Қалқаман САРИН</w:t>
      </w:r>
    </w:p>
    <w:p>
      <w:r>
        <w:t>Білесің бе, құрметтім? Арасында дүрмектің, Сені ұмытып кетерімді білмеппін... Енді, міне, ойланатын күн жетті, Арасында дүрмектің, Әлдеқалай жүрмеппін. Көп нәрсені сезіппін, Сезіппін де, түйіппін. Біреулерден жиіркеніп, біреулерді сүйіппін. Біреулерден аласа, біреулерден биікпін. Ақыры кеп, Ат басын саған бұрдым, сүйіктім. Арманым да, үмітім де, Сенде екенін ұғындым. Жәбір көрген сәбидейін, бауырыңа тығылдым. Ұғындым мен - Басқаларға жоқ екенін құнымның, Ая, ардақтым, ая мені... Алдыңа кеп жығылдым. Білесің бе, ардақтым? Саған деген асылымды әркімдерге арнаппын. Өзімді-өзім алдаппын, Кешесің бе, ардақтым? Құлың болып қалмақпын. Мұқағали МАҚАТАЕВ</w:t>
      </w:r>
    </w:p>
    <w:p>
      <w:r>
        <w:t>Ей, Бауырым!Heгe сонша сарғайдың?Қапалансам, менің-дағы бар қайғым.Мен жұртыма мұңымды емес,Жырымды,Қуанышым-шаттығымды арнаймын,Қайғы-мұңы неге керек бір бастың,Елім барда, есеңгіреп тұрмаспын.Күндер маған көлеңкесін түсірсе,Халқыма кеп, сырымды айтып, мұңдастым.Қайтер дейсің қара бастың толғағы,Өтер-кетер,Шаруа ғой қолдағы.Абдырасаң, арқа тірер айбының,Асқар тауың күрсінбесе болғаны.Ей, Бауырым!Heгe сонша мұңайдың?Мен мұңайсам, сенен бетер жылаймын.Көп ойланып, аз күрсінген халқыма,Қараймын да,Қайраттанам, шыдаймын.Ерікті елміз, бүлінбеген қорғаны,Бәрімізге белгілі ғой ол жағы.Қайтер дейсің қара бастың толғағы,Тек жұртымыз күрсінбесе болғаны.М. Мақатаев</w:t>
      </w:r>
    </w:p>
    <w:p>
      <w:r>
        <w:t>Жүрегім, нені сезесіңЖүрегім, нені сезесің,Сенен басқа жан жоқ па?Дүниені, көңілім, кезесің,Тиянақ жоқ па, қой, тоқта!Сезгеніңді сездіріп,Жете алмадың ортаққа.Тірі жаннан бездіріп,Апарасың қай жаққа?Ортақтық, тыныштық достық қой,Оның қадірін кім білер?Әркімге-ақ тілеу қостық қой,Бәрі — алдамшы саудагер.Халықтың аты керек қойЯ мақтауға, боқтауға.Құбылға бәрі зерек қой,Бәрі жайсыз тоқтауға.Досты қайдан табасың,Кеңесерге адам жоқ.Әрлі-берлі шабасың,Жалғыздықтан жаман жоқ.Ақыл айтсаң біреугеІшің еріп, егіліп,Ұялмас ақы тілеуге,Бермесең қалар түңілііп.Ақы беріп тындатқанСөз көкейге қонар ма?Құлағын сатқан тәңірі атқанОңдырар ма, оңар ма?Күйесің, жүрек, күйесің,Күйгеніңнен не пайда?Дүниеде нені сүйесің,Өмір қайда, дос қайда?</w:t>
      </w:r>
    </w:p>
    <w:p>
      <w:r>
        <w:t>Қазақтың қыздарының бәрі жақсы Қазақтың қыздарының бəрі жақсы, Қасиет, құт дарыған жаны жақсы. Жасырған ар-ұятын, абыройын, Басында орамалы бары жақсы! Басында орамалы бары жақсы, Жасында отау құрса тағы жақсы. Əулетке нəубет келмей қара кимес, Əлбетте, орамалдың ағы жақсы! Əлбетте, орамалдың ағы жақсы, Ондай қыз болар ердің жары жақсы. "Қызына қырық үйден тыйым" салып, Бабалар айтқан сөздің мəні жақсы! Бабалар айтқан сөздің мəні жақсы, Аналар айтқан сөздің нəрі жақсы. Алланың аманатын орындаған Алаштың қыздарының бəрі жақсы! Қалқаман Сарин</w:t>
      </w:r>
    </w:p>
    <w:p>
      <w:r>
        <w:t>Мықты болсаң... Айлықты да, Байлықты да жоқтама! Басың сұқпа бұйда, жүген, ноқтаға! Мықты болсаң - алаңдама! Ауытқыма! Мықты болсаң - аялдама, Тоқтама! Сәті келді, Сәтіңді бос өткізбе! Баратын жер, Басатын тау көп бізде. Мықты болсаң - алдағыны басып оз, Мықты болсаң - арттағыға жеткізбе! Ойлануға, Толғануға жоқпыз ба? Жалтақтама! Жалбарынба көп қызға! Мықты болсаң - шоқалаққа сүрінбе! Мықты болсаң - тайғанама көк мұзға! Айбат шексін! Арпылдасын көк төбет! Шық онымен жекпе-жекке, Бетпе-бет! Мықты болсаң - бөгеттерді бұзып өт! Мықты болсаң - заманыңды көктеп өт! Самға! Самға! Көз ұшында қалықта! Қону қиын, Оған бірақ қамықпа! Мықты болсаң - құлдырама төменге! Мықты болсаң - сол биікте қалып қал! Қадыр Мырзалиев</w:t>
      </w:r>
    </w:p>
    <w:p>
      <w:r>
        <w:t>Алдыңнан терезеңнің жүріп өттім, Сен мені байқадың ба, құдіреттім? Тұрдың ба терезеңнің ар жағында Теңселіп, тұтқан пердең діріл етті. Неге өртенді? Жүрегім неге өртенді? Нелер келіп, басыма нелер төнді? Балконыңнан қол бұлғап қарсы алушы ең Неге менен жасырдың көлеңкеңді? Көзің қайда көшеден мені іздеген, Сөзің қайда жанымыз егіз деген? …Терезеңнің алдына келіп тұрмын, Көгершіндей… Қысты күн… Жем іздеген… Авторы: Мұқағали Мақатаев</w:t>
      </w:r>
    </w:p>
    <w:p>
      <w:r>
        <w:t>Жүдетсе де дүниенің жыртығы, Көңілді аулап Күннің қызыл кірпігі. Айдың аппақ сәулесіне оранып, Мен бақытты бола салам бір күні! Көкке ұшырып сұлу сөздің төресін, Көктем келер қуып қайғы елесін. Сәл мұңайып келе жатып, Бір күні Мен бақытты бола салам – Көресің! Авторы: Гүлнар Салықбай</w:t>
      </w:r>
    </w:p>
    <w:p>
      <w:r>
        <w:t>Жанымды тыншытпайды сезім деген Қалай жүр, япырау, төзіп денем? Қаншама күндер өтті дамылдамай Қаншама түндер өтті көз ілмеген. Білмеймін, не іздейді сезім менен? Белгілі шегі де жоқ, жоқ тұрағы. Белгісіз қайда апарып соқтырады Не сезім мені бір күн от қылады Не сезім мені бір күн жоқ қылады. Адамның сезімінен сезіктенбе Сезімді сезіне біл, төзіп, көн де. Ақыл менен парасат бұғынады Шынайы шын сезімге кезіккенде. Авторы: Мұқағали Мақатаев</w:t>
      </w:r>
    </w:p>
    <w:p>
      <w:r>
        <w:t>Айтшы жігіт, қызды неге жылаттың, Жазығы ма, ұнатқаны құлап тым. Өкіндіріп, түңілдіріп өмірден, Айтшы жігіт, қызды неге жылаттың. Бар емес пе қарындасың өзіңнің, Жанары ғой ол да сенің көзіңнің. Сол ару қыз кете барды алыстап, Құрбаны боп ғашық деген сезімнің. Осы сәтте құласа да тірегі, Жылап тұрып саған бақыт тіледі. Қуаныш пен қайғыға да шыдайтын, Неткен мықты қыз шіркіннің жүрегі… Авторы белгісіз</w:t>
      </w:r>
    </w:p>
    <w:p>
      <w:r>
        <w:t>Үлбіреген жанымды мұңға малып, Көз алдымда барады жылдар ағып. Өткінші сәт өкінтіп өтеді екен, Өлшеп берген шаттығын бұлдап алып. Оңға басқан адымым сорға басқан, Дәруіштей күй кештім жолда адасқан Мен кіршіксіз шақты аңсап кеттiм бе екен, Ең аяулы сезімді қорғамастан. Қадамдарға жасалған аңдымай түк, Төрелігін бередi тағдыр айтып. Мезгіл желі ұшырып қалтыратқан Жапырақтай жұбатам жанды қайтіп?! Мен үшін де белгiлi, сен үшін де, Уақыт-ғұмыр көнбейді келісуге. Қимастық бар әр сәтте байқалмайтын, Күрсініс бар әр жұтқан дем ішінде. Жырдан өзге келмеді ешкімге әлім, Бағын, сорын, кешірші, кештім бәрін. Әлдекімді өлердей сағынғанда Жалғыздықтан түндерге естілді әнім. Қадіріне жете алдық біздер ненің, Қалды қандай әр басқан іздерде мұң. Көңілімде көктем жүр, байқамаппын, Ескертусіз тағы да күз келгенін... Жандарбек ЖҰМАҒҰЛОВ</w:t>
      </w:r>
    </w:p>
    <w:p>
      <w:r>
        <w:t>Сағынамын. Жабығамын. Бағынамын жүрекке. Не қыламын? Бәрi мәлiм: сезiм осы - дiр етпе! Сүйiп қалдым. Тұйықталдым. Ұйып-қандым сырына. Биiк таудың шығып та алдым барса келмес шыңына. Құстар ғана құштарлана ұшты айнала төбемнен, Ұстамды аға, тұспалдама, -˜өз сорымнан көрем мен! Қарлы асқарға, нар бастауға, бармас тауға шығыппын. Алжасқанда қалмас қайда алтын басы жiгiттiң?! Ұ. Есдәулет</w:t>
      </w:r>
    </w:p>
    <w:p>
      <w:r>
        <w:t>Бір досың бар.... Бір досың бар жолыңды байламайтын, Ниеті түзу, шындығы айнадай тым. Бір досың бар қуансаң шын жүректен, Оған қайғы түскендей жайнамайтын. Бір досың бар до конца давит етер, Керек кезде жол тауып шарит етер. Бір досың бар сүрінсең көп алдында, Мазақтап сол бір тұста ақ ит етер. Бір досың бар ағынан жарылатын, Жолын тосып сезіммен сағынатын! Бір досың бар серуенді ұнаттын, Болмаса ақшаң сенен де жалығатын. Бір досың бар көзінен оты ұшқан, Бірақ жақсы беретін соққы тұстан. Бір досың бар артыңнан сөйлейтұғын, Айырмасы болмайтын тоты құстан. Бір досың бар қабақта мұздары бар, Жылы жайсаң жағымды ызғары бар. Бір досың бар өзінше иман жүзді, Бірақ та екі көзі қызға құмар. Бір досың бар әзілді ұнататын, Бір досың бар шындықпен жылататын Бір досың бар ішінде қулығы бар, Шығарып ап биіктен құлататын!</w:t>
      </w:r>
    </w:p>
    <w:p>
      <w:r>
        <w:t>Құлады екем қандай ор, қай құрдымға, Құшағымды ып-ыстық жайдым мұңға Әттең ішім ашиды, сен де қалқам, Сәттер үшін аяулы қайғырдың ба?! Қасіретімді қаусатқан жыр ғып есіп, Түнді кешіп, тұңғиық мұңды кешіп, Мен де күнiм үмітпен келем ылғи, Күреңіткен күндермен бірге ілесіп. Біле алмадым үміттің үні қандай, Бір жарға әйтеуір соғылар түбі маңдай. Өзгелерді жылытып, суынам да, Өз отыма жүремін жылына алмай. Жаурасам да мезгілсіз жел өтінде, Бір үмітпен қарадым келетiнге Мен мұңайдым жыр үшін жазылмаған, Сен мұңайдың қалқатай неге түнде?! Бақ үшін бе, жоқ әлде сор үшін бе, Себеп таппай қиналдық көрісуге. Сен жыладың жападан жалғыз қалып, Мен жыладым белгісіз көп ішінде. Ұға да алмай өксіген гүлдің зарын, Тұрмын үнсіз... Ішімнен тындым жаным. Жүрегіме көшіріп алдым тағы, Сені осы мұңайтқан түннің бәрiн... Ж. Жұмағұлов</w:t>
      </w:r>
    </w:p>
    <w:p>
      <w:r>
        <w:t>Айтшы жүрек оны неге қимайсын?! Оны ойлап өз өзіңді қинайсын. Сен оны сағынғаның соншалык, Кей кездері кеудеме мынау сыймайсын. Айтшы жүрек оны неге ойлайсын?! Сағыныш сезіміне бойлайсын. Ұмыт оны озге жанға есік аш. Соны ғана ойлауыңды қоймайсын. Мен басқаны өзге жанды қалаймын. Өзге жанды бақытыма балаймын. Сенде ұмыт өзге жанға көңіл бөл. Сені тастап өзім бара алмаймын. Айтшы жүрек шешіміңді айт маған. Сөз қалмады мына өзіңе айтпаған. Неге сонша қырсық едің білмедім. Қанша айтсамда өз сөзінен қайтпаған.</w:t>
      </w:r>
    </w:p>
    <w:p>
      <w:r>
        <w:t>Жал, құйрығы қаба деп Жабыдан айғыр салмаңыз Қалың малы арзан деп, Жаман қатын алмаңыз. Жабыдан айғыр салсаңыз, Жауға мінер ат тумас. Жаман қатын алсаңыз, Топқа кірер ұл тумас, Жаман қатын алғаның- Төркініне бере алмай, Төсегіне жата алмай, Тең құрбысы келгені Оңды жауап қата алмай, Жалғанда қор болғаның. Таудан асқан тас бұлақ , Қазса құяр теңізге, Қанша малы көп болса, Бай қуанар егізге. Жаманнан жақсы туса, Жақсыдан жаман туса, Тартпай қоймас негізге. Бұқар жырау</w:t>
      </w:r>
    </w:p>
    <w:p>
      <w:r>
        <w:t>Мұқағали Мақатаев - Мен сені сағынғанда... Мен сені сағынғанда, Қарамай жауындарға, дауылдарга, Қарсы қарап жүземін ағындарға, Кеудемде қимылдаған жаным барда, Мен сені сағынғанда, Бір минут та қақым жоқ дамылдарға. Мен сені қызғанамын, Қызғаныштан мұз шайнап, Тұз жаладым. Шаңқылдап алдымнан шық, Ана-қыран, Алыстан келеді ұшып мұзбалағың. Тәкаппар ең, өрлікке бола туған, Жет тездеп, Дауыл тұрғыз қанатыңнан. Сен - мендік, мен - сендікпін, ана-қыран, Қыранбыз, қырандардан жаратылған! Сағыныштың сағымын жамылғанда, Қарамай қара нөсер қағынғанға, Саған ұшам, Қалмайды сабыр жанда, Мен сені сағынғанда, сағынғанда...</w:t>
      </w:r>
    </w:p>
    <w:p>
      <w:r>
        <w:t>"Сенуге болмайды ешкімге" Қамшының сабындай бес күнде, Алданба ғажайып кескінге. Сенуге болады өзіңе Сенуге болмайды ешкімге. Жалғанның бір тұтам құйрығы, Шындықтың шынайы сый-құны. Алланың ақ жолы ақиқат Пенденің өзгерер пиғылы. Біреулер ісіңе құмартып, Біреулер жатады мін артып. Орынсыз өтірік мақтаудан Орынды айтылған сын артық. Ақкөңіл адал дос қайдасың? Ескертіп қоятын айласын. Жалықтым жасанды жандардан Ойлайтын басының пайдасын. Қамшының сабындай бес күнде, Алданба ғажайып кескінге. Сенуге болады өзіңе Сенуге болмайды ешкімге. Жәнібек Салқынбек</w:t>
      </w:r>
    </w:p>
    <w:p>
      <w:r>
        <w:t>Қашанғы бұлай өтеміз Қашанғы бұлай өтеміз, Қашsқтап жүріп екеуіміз! Анамыз тасқа жерік боп, Тас болып түстік пе екенбіз!? Мен көнсем кейде, сен көнбей, Сен көнсең кейде, мен көнбей; Түнереміз де жүреміз, Әкеміз бүгін өлгендей. Өтеміз бе өйстіп, үнделмей?! Өтті ғой бәрі, өтті ғой... Өтінем сенен, кекті жой. Қосылмас рельстердің де, Қосылар шағы жетті ғой... М. Мақатаев</w:t>
      </w:r>
    </w:p>
    <w:p>
      <w:r>
        <w:t>Жанымды түсінер жалғыз парақ, Сол параққа жазамын өлең құрап. Міне бүгін бастаймын жаңа өмір, Ақ параққа жазамын жаңа тағдыр. Бәрінде ұмытамын шыда жүрек, Бүгінгі күн кешегіден мүлдем бөлек. Кешегі күнмен бірге бәрі кетті, Жыласаңда өтінемін шыда жүрек. Жүрегім шыдай түс, шыда тағы, Басқа өмірді таңдаймын басқа арнаны. Бұл өмірде адамдар жүрер жалғыз, Оларда да бар, армандаған бір арманы. Бұл уақытша шыдашы, шыдашы менің жүрегім, Бір мезетке өшірші махаббаттың сезімін. Өтінемін қыйнамашы санамды, өтінемін тек сенен, Уақытша қана дос болайыншы жалғыздықпенен. Шынымды айтсам шаршадым бәріненде, Махаббат, ғашық болу, жауапсыз сезімненде. Ешбір адам түсінбейді жүректегі сезімімді, Жүрегіммен жан тәніммен шын сүйсемде. Шынымды айтсам шаршадым жауапсыз сезімдерден, Жүректегі сезімімді ешбіреуі сезінбеген. Менің кінәм бар болғаны шын сүйгенім, Ешқашанда махаббаттың жылуын сезінбегем. Бүгін міне бәрінде мен ұмытамын, Жүрегімді жалғыздыққа суытамын. Махаббаттың отына күйіп піспей, Бүгін міне бәрінде мен ұмытамын. © Жөкенов Ринат Маратұлы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