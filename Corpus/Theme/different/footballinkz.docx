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Роналдудан покер, ұлттық құрама үшін маңызды 3 ұпай!</w:t>
      </w:r>
    </w:p>
    <w:p>
      <w:r>
        <w:t>Рахим Стерлингтің соңғы 10 ойындағы көрсеткіштері.</w:t>
      </w:r>
    </w:p>
    <w:p>
      <w:r>
        <w:t>Бұл ойыншылардың барлығы Челсиде өнер көрсетті.Өкінішке орай, Челси қос ойыншының талантын аша алмады.</w:t>
      </w:r>
    </w:p>
    <w:p>
      <w:r>
        <w:t>Теэму Пукки ағымдағы маусымда гол соққан клубтар мен құрамалар: ✅  «Ливерпуль»✅  «Ньюкасл» қақпасына хет-трик✅  «Челси»✅ Грекия құрамасы✅  Италия құрамасы</w:t>
      </w:r>
    </w:p>
    <w:p>
      <w:r>
        <w:t>Набиль Фекир: «Ливерпуль» сапында медициналық тексеруден сәтті өттім. Енді, тек келісімшарт жасап, қол қою ғана қалды. Бірақ, түсініксіз жағдай орын алды. Өзімде орын алған жағдайға таңқалдым. Клуб менімен келісімшарт жасаудан бас тартып, бұл жағдайға өзімді кінәлі етті.  Яғни, менің тіземнен ақау табылыпты-мыс. Дегенмен, тіземнің жарақаттан аман екені белгілі болды.  Олар осылайша мені өз сапына қоспау үшін сылтау іздеді.</w:t>
      </w:r>
    </w:p>
    <w:p>
      <w:r>
        <w:t>Чемпиондар Лигасының үздік бұрыштама берушісі?</w:t>
      </w:r>
    </w:p>
    <w:p>
      <w:r>
        <w:t>Иранда әйел адам футбол ойынын тамашалағаны үшін сотталды.  Нәтижесінде, футбол жанкүйері бұл тиымға шыдай алмай, өзін тірідей өртеп жіберіп, ауруханада көз жұмды.</w:t>
      </w:r>
    </w:p>
    <w:p>
      <w:r>
        <w:t>Ван Дейктің мансап жолы.</w:t>
      </w:r>
    </w:p>
    <w:p>
      <w:r>
        <w:t>🇵🇱Осыдан 11 жыл бұрын Роберт Левандовски Польша ұлттық құрамасы сапындағы алғашқы ойынын өткізді.</w:t>
      </w:r>
    </w:p>
    <w:p>
      <w:r>
        <w:t>Балалық шағымның аспаны😭😍</w:t>
      </w:r>
    </w:p>
    <w:p>
      <w:r>
        <w:t>Маусым бойы алаңға 4-5 рет шыққан Навас бар, ал командасын сүйреп, Еуропа Лигасының финалына шығарған Кепа жоқ. ФИФА таңқалдырудан жалығар емес.ФИФА-2020 ойынының топ-10 қақпашысы.</w:t>
      </w:r>
    </w:p>
    <w:p>
      <w:r>
        <w:t>Гнабри өз формасында 🔥Өткен маусым қортындысы бойынша Баварияның ең үздік ойыншысы;Германия ұлттық құрамасының соңғы 10 ойынында 9 гол соқты🔥</w:t>
      </w:r>
    </w:p>
    <w:p>
      <w:r>
        <w:t>Бірінші, 1/4 финалға шығып алу керек, Тьяго. Тьяго Сильва: Неймардың ПСЖ сапында қалғанына өте қатты қуаныштымын. Неймар болмаса біз Чемпиондар Лигасын жеңе алмаймыз.</w:t>
      </w:r>
    </w:p>
    <w:p>
      <w:r>
        <w:t>Біреуді кекетуді кім үйретті екен?🤔Жерар Пике: Фepгюcoн - менің екінші әкем болды. Мен бапкерден күнде жаңа нәрселерді үйрендім.</w:t>
      </w:r>
    </w:p>
    <w:p>
      <w:r>
        <w:t>Бельгия ұлттық құрамасының бас бапкері Роберто Мартинес: Лукаку ұлттық құрама сапына келіп қосылған кезде мен оны алғаш рет тап осындай бақытты күйде көрдім. Ол өзін еркін сезініп, тек жаттығуларға көңіл бөлді. Жаңа клуб Лукакудың жағдайын өзгертіп, үздік ойыншы  болуға көмектеседі деп ойлаймын.</w:t>
      </w:r>
    </w:p>
    <w:p>
      <w:r>
        <w:t>🇧🇪 Кевин де Брюйне Шотландия қарсы:1 гол⚽3 нәтижелі пас 🎯</w:t>
      </w:r>
    </w:p>
    <w:p>
      <w:r>
        <w:t>Кеше түнде тіркелген ойын нәтижелері.</w:t>
      </w:r>
    </w:p>
    <w:p>
      <w:r>
        <w:t>«Интер»  «Манчестер Ситиге» қорғаушы  Шкриньярді қаңтар айында, 60 млн еуро ұсынылған жағдайда да сатпайтыны жайлы ақпарат берді.</w:t>
      </w:r>
    </w:p>
    <w:p>
      <w:r>
        <w:t>Түндегі ойын жайлы ойыңызбен бөлісе отырыңыз👇</w:t>
      </w:r>
    </w:p>
    <w:p>
      <w:r>
        <w:t>Умтити: Бір түні маған достарымның барлығы: "Сен, Арсеналға кетесің бе?",- деп хабарлама жазды. Жоқ, әрине. Мен тіпті бұл сыбыстардың қалай пайда болғанын білмеймін. Менің бала кезімнен бергі арманым - Барселонада өнер көрсету. Өткен маусым мен үшін сәтсіз маусым болды, алайда енді барлығы жақсы болады деп ойлаймын.</w:t>
      </w:r>
    </w:p>
    <w:p>
      <w:r>
        <w:t>Бүгінгі ойындар тізімі 😍Астана уақытымен ⏰⏰00:45 🇫🇷Франция — Андорра🇦🇩 (МАТЧ-Футбол 2) ⏰00:45 🇱🇹Литва — Португалия🇵🇹 (МАТЧ-Футбол 1) ⏰00:45 🏴󠁧󠁢󠁥󠁮󠁧󠁿Англия — Косово🇽🇰 (МАТЧ ТВ, Футбол 2) ⏰00:45 🇱🇺Люксембург — Сербия🇷🇸⏰00:455 🇦🇱Албания — Исландия🇮🇸 (МАТЧ-Футбол 3) ⏰00:45 🇲🇩Молдова — Түркия 🇹🇷⌚00:45 🇲🇪Черногория — Чехия🇨🇿</w:t>
      </w:r>
    </w:p>
    <w:p>
      <w:r>
        <w:t>Осы жанкүйерлеріміздің үмітін қашан ақтайды екенбіз 😓</w:t>
      </w:r>
    </w:p>
    <w:p>
      <w:r>
        <w:t>Кипр оң нәтижелі гол айырмасымен бізден төмен тұрғаны қалай 😳</w:t>
      </w:r>
    </w:p>
    <w:p>
      <w:r>
        <w:t>Голландықтар жолдама үшін таласатын болады🇪🇪Эстония 0:4 Нидерланд🇳🇱⚽Голдар: 0:1 - 17' Бабел, 0:2 - 48' Бабел, 0:3 - 76' Депай, 0:4 - 87' Вейналдум.</w:t>
      </w:r>
    </w:p>
    <w:p>
      <w:r>
        <w:t>"Ауадай" қажет 3 ұпай🇬🇧Солтүстік Ирландия 0:2 Германия🇩🇪⚽Голдар: 0:1 - 48' Хальстенберг, 0:2 - 90+3' Гнабри.</w:t>
      </w:r>
    </w:p>
    <w:p>
      <w:r>
        <w:t>Тобымыздан кімдер шығатыны белгілі сияқты🏴󠁧󠁢󠁳󠁣󠁴󠁿Шотландия 0:4 Бельгия🇧🇪⚽Голдар: 0:1 - 9' Лукаку, 0:2 - 24' Вермален, 0:3 - 32' Алдервейрелд, 0:4 - 82' Де Брюйне.</w:t>
      </w:r>
    </w:p>
    <w:p>
      <w:r>
        <w:t>Жақсы ойын болды жігіттер! Рақмет!🇷🇺Ресей 1:0 Казахстан🇰🇿⚽Гол: 1:0 - 89' Фернандес.</w:t>
      </w:r>
    </w:p>
    <w:p>
      <w:r>
        <w:t>Ресейге қарсы құрам. Болжамдарыңызбен бөлісе отырыңыздар👇</w:t>
      </w:r>
    </w:p>
    <w:p>
      <w:r>
        <w:t>Кьеллини жарақатына қарамастан, маусым бойы Ювентустың қосалқы құрамында отырып, капитандық қызметін атқарады.</w:t>
      </w:r>
    </w:p>
    <w:p>
      <w:r>
        <w:t>Лео Месси мен Луис Суарес 15-ші қыркүйекте өтетін "Валенсияға" қарсы ойынға қатысуға дайын.</w:t>
      </w:r>
    </w:p>
    <w:p>
      <w:r>
        <w:t>Гари Невилл: "Валенсияны" жаттықтыру жайлы ой- ең ақымақ шешім болды. Ол кезде бапкерліктің не екенінде түсінбейтін едім.</w:t>
      </w:r>
    </w:p>
    <w:p>
      <w:r>
        <w:t>Гарет Саутгейт: Англия ұлттық құрамасының шабуылшылары өте жоғары деңгейде өнер көрсетеді.</w:t>
      </w:r>
    </w:p>
    <w:p>
      <w:r>
        <w:t>ФИФА-2020 ойынының топ-10 ойыншысы.</w:t>
      </w:r>
    </w:p>
    <w:p>
      <w:r>
        <w:t>Бұл ойын естеріңізде ме?</w:t>
      </w:r>
    </w:p>
    <w:p>
      <w:r>
        <w:t>Пукки мен Роналдудың 2018/19-шы маусымнан бергі салыстырмалы статистикасы. ⚽ Голдар: 43 vs 42 🎯 Ассист: 11 vs 10 👏🏼 Ойынның ең үздік ойыншысы: 11 vs 8 2⃣ Дубль: 8 vs 6 3⃣ Хет-трик: 1 vs 2 Сонымен, кім үздік?☺</w:t>
      </w:r>
    </w:p>
    <w:p>
      <w:r>
        <w:t>Қатты қателескен жанкүйерлер...2012-ші жылы Атлетико Мадридтің 400 жанкүйері Еуропа Лигасының финалында сүйікті командасына қолдау көрсету үшін Бухарест қаласына ұшып барды. Қолдағаны жақсы ғой, алайда финал Будапешт қаласында өтті☺</w:t>
      </w:r>
    </w:p>
    <w:p>
      <w:r>
        <w:t>😍😍Роналду PES-2020 ойынында 😍</w:t>
      </w:r>
    </w:p>
    <w:p>
      <w:r>
        <w:t>Осыдан екі жыл бұрын.</w:t>
      </w:r>
    </w:p>
    <w:p>
      <w:r>
        <w:t>Чемпиондар Лигасын жеңіп алған алғашқы азиялық ойыншы.Манчестер Юнайтедтің капитаны болған алғашқы азиялық ойыншы. Пактың ойынын көрген жанкүйерлер арамызда бар ма? 🔴</w:t>
      </w:r>
    </w:p>
    <w:p>
      <w:r>
        <w:t>Интер осы маусымға арналған үшінші спорттық формасын таныстырды.</w:t>
      </w:r>
    </w:p>
    <w:p>
      <w:r>
        <w:t>Кака Чемпиондар Лигасының финалынан кейінгі жеңісін тойлауда!</w:t>
      </w:r>
    </w:p>
    <w:p>
      <w:r>
        <w:t>Бүгін Мадридтік Реалдың аңызы, Хорватия ұлттық құрамасының капитаны әрі үздік ойыншысы, Алтын Доп иегері Лука Модрич 34 жасқа толды. Құттықтаймыз!</w:t>
      </w:r>
    </w:p>
    <w:p>
      <w:r>
        <w:t>Гризманн Албания ұлттық құрамасының қақпасына белгіленген пенальтиден не себепті мүлт жайлы:  Бұл ойынды әйелім көрген жоқ. Сол себепті де, пенальтиден мүлт кеттім.</w:t>
      </w:r>
    </w:p>
    <w:p>
      <w:r>
        <w:t>Луис Суарестің  Чемпиондар Лигасындағы көрсеткіштері.Топ-Шабуылшы үшін өте нашар көрсеткіш пе?</w:t>
      </w:r>
    </w:p>
    <w:p>
      <w:r>
        <w:t>«Наполи» Мертенспен келісімшарт мерзімін ұзартудан бас тартты. ОйыншығаҚытай, АҚШ клубтары және  «Андерлехт» қызығушылық танытуда. [Corriere dello Sport]</w:t>
      </w:r>
    </w:p>
    <w:p>
      <w:r>
        <w:t>Люка Эрнандес: "Атлетикодан" кету оңайға соқпады. Мен осы клуб үшін көп нәрсе бергім келді. Сол себепті де, өткен жылдың қазан және қараша айларында ауыр тізе жарақатыма қарамастан "Атлетикомен" жетістікке жету үшін өзімді қинадым. Ота жасайтын дәрігер "5-6 ойынды тізедегі тесікпен өткізіпсің"- деп айтты.</w:t>
      </w:r>
    </w:p>
    <w:p>
      <w:r>
        <w:t>Кевин Трапп: Неймар ағымдағы маусымда өзін өте керемет деңгейде көрсетеді. Себебі, ол көптеген жүлделер жеңіп алғысы келеді.</w:t>
      </w:r>
    </w:p>
    <w:p>
      <w:r>
        <w:t>Левандовски: "Бавария" сапында алғаш рет - әлемнің ең үздік, үлкен клубында өнер көрсететудің қандай сезім екенін түсіндім.</w:t>
      </w:r>
    </w:p>
    <w:p>
      <w:r>
        <w:t>Кай Хаверцтің Байер сапындағы көрсеткіштері:👕 109 ойын ⚽️ 30 гол🅰 22 ассист</w:t>
      </w:r>
    </w:p>
    <w:p>
      <w:r>
        <w:t>Ндомбеле: АПЛ-дің Франция Чемпионатынан айырмашылығы - жылдамдық. Бұл жақтағы ойыншылардың бәрі жылдам және сенің алдына шығып кете береді.</w:t>
      </w:r>
    </w:p>
    <w:p>
      <w:r>
        <w:t>Бүгінгі ойындар тізімі😍Астана уақытымен ⏰🏆Еуро-2020 турниріне іріктеу, 6-шы тур⚽ ⏰22:00 🇦🇿Әзербайжан — Хорватия🇭🇷 (МАТЧ ТВ, Футбол 1) ⏰00:45 🇷🇺Ресей — Қазақстан🇰🇿 (Первый канал)( QAZSPORT)⏰00:45 🏴󠁧󠁢󠁳󠁣󠁴󠁿Шотландия — Бельгия🇧🇪 (МАТЧ ТВ, Футбол 2) ⏰00:45 🇬🇧Солтүстік  Ирландия — Германия🇩🇪 (МАТЧ-Футбол 1, Футбол 1) ⏰00:45 🇪🇪Эстония — Нидерланд🇳🇱 (МАТЧ-Футбол 3) ⏰00:45 🇵🇱Польша — Аустрия 🇦🇹 (МАТЧ-Футбол 2) ⌚00:45 🇭🇺Венгрия — Словакия🇸🇰⌚00:45 🇱🇻Латвия — Солтүстік  Македония🇲🇰⌚00:45 🇸🇮Словения — Израиль🇮🇱⌚00:45 🇸🇲Сан-Марино — Кипр</w:t>
      </w:r>
    </w:p>
    <w:p>
      <w:r>
        <w:t>Серхио Рамос Испания ұлттық құрамасы сапындағы 167-ші ойынын өткізіп, Икер Касильясты ойындар саны бойынша қуып жетті.</w:t>
      </w:r>
    </w:p>
    <w:p>
      <w:r>
        <w:t>Бүгінгі ойындар қортындысы.</w:t>
      </w:r>
    </w:p>
    <w:p>
      <w:r>
        <w:t>Араққа сылқия тойып алған Дринкуотер түнгі клубтан қуылып, көшеде 6 жігіттен таяқ жеді. Ойыншы түнгі клубта «Сканторп» футбол клубының қорғаушысы Кгоси Нтленің сүйіктісіне қырындады, бұл жағдайға ашуланған қорғаушы мен Дринкуотер арасында кикілжің орын алып, нәтижесінде Дринкуотер түнгі клубтан қуылды. Көшеде жүрген ойыншыны 6 жігіт ұстап, оны ұрып кеткен.</w:t>
      </w:r>
    </w:p>
    <w:p>
      <w:r>
        <w:t>Рэшфорд енді әлеуметтік желіге тек өзінің төл құжаты арқылы тіркелу жайлы ой тастады.Рэшфорд: Қазіргі таңда мыңдаған адам менің атымнан парақша ашып немесе жасырын парақша ашып, өздері қалаған нәрсені жаза алады. Сол себепті де әлеуметтік желі арқылы кемсітулер өте көп. Сондықтан, енді әлеуметтік желіге тіркелер алдында сол адамның жеке төл құжатын тексеріп барып тіркеу қажет деп ойлаймын.Естеріңізге сала кетсек, Магуайрда тап осындай ой тастаған болатын.</w:t>
      </w:r>
    </w:p>
    <w:p>
      <w:r>
        <w:t>Германия ұлттық құрамасының тарихындағы ең үздік сұрмергендер.</w:t>
      </w:r>
    </w:p>
    <w:p>
      <w:r>
        <w:t>Уилфрид сәнқой деймін☺😍</w:t>
      </w:r>
    </w:p>
    <w:p>
      <w:r>
        <w:t>Сандро: Мен ұлттық құрама сапында болған кезде мен үшін Неймар үздік, ал клуб сапында болғанда Роналду үздік.</w:t>
      </w:r>
    </w:p>
    <w:p>
      <w:r>
        <w:t>Керемет 🙌</w:t>
      </w:r>
    </w:p>
    <w:p>
      <w:r>
        <w:t>Напиши "Привет" 👉🏻 vk.me/autobot_zaym</w:t>
      </w:r>
    </w:p>
    <w:p>
      <w:r>
        <w:t>"Стад де Франс" стадионында өткен кешегі Франция - Албания құрамалары арасындағы ойын алдында Андорра мемлекетінің әнұраны қосылды. Кездесуді ұйымдастырушылар тарапынан қателік кетіп, албандықтар ашуланды. Олар мемлекеттік әнұрандары қосылмайынша, алаңға шығудан бас тартты. Нәтижесінде, Албанияның әнұраны қосылып, ойын алаң иелерінің пайдасына 4-1 есебімен аяқталды.</w:t>
      </w:r>
    </w:p>
    <w:p>
      <w:r>
        <w:t>Бартомеу: Пуйольдің клуб сапына қайта оралу мүмкіндігін қарастырудамыз. Оған спорт директор лауазымы ұсынылды. Карлес - футбол және "Барселона" жайлы өте көп біледі. Жақын арада ортақ келісімге келеміз деген үміттемін.</w:t>
      </w:r>
    </w:p>
    <w:p>
      <w:r>
        <w:t>Қаңтар айында Марио Гётце мансабын "Интер" сапында жалғастыруы мүмкін.</w:t>
      </w:r>
    </w:p>
    <w:p>
      <w:r>
        <w:t>Бартомеу: 10-15 шілде аралығында команданы нығайту бойынша барлық жұмыстарды сәтті аяқтадық. Кейіннен Неймардың ПСЖ сапынан кету жайлы ойы бар екенін, Леонардо мырзаның келіссөздер жүргізуге ашық екені жайлы хабар жетті. Спорттық тұрғыдан алып қарағанда, біз бағымызды сынап көрдік. "Барселона" Неймарды сатып алуға үміткер 3 команданың бірі болды. Клуб ойыншыны қайтару бойынша қолынан келгеннің барлығын жасады. Бірақ, ПСЖ-ның ойыншыға сұрап отырған сомасы тым көп болды. Келіссөздер өрге баспады, транфсер орын алмады. Ал, Неймар қаңтар айында клубқа қайта оралмайды. Бұл мүмкін емес. Бәлкім, келіссөздерді келесі жазғы транфсерлік маусымда жүргіземіз.</w:t>
      </w:r>
    </w:p>
    <w:p>
      <w:r>
        <w:t>Серхио Рамос: Мені ешқандай Алтын Доп қызықтырмайды. Маған тек команданың жеңісі маңызды. Егер, мен жеке жүлделер жеңіп алғым келсе, теннис ойынын ойнайтын едім.</w:t>
      </w:r>
    </w:p>
    <w:p>
      <w:r>
        <w:t>🇵🇹Криштиану Роналдудың Португалия ұлттық құрамасының сапындағы көрсеткіштері:🏟159 ойын⚽89 гол🎯39 нәтижелі пас  🏆Еуропа Чемпионатының жеңімпазы 🏆Ұлттар Лигасының жеңімпазы 🥈Еуропа Чемпионатының күміс жүлде иегері👑10  дүркін Португалияның ең үздік ойыншысы</w:t>
      </w:r>
    </w:p>
    <w:p>
      <w:r>
        <w:t>Кике Санчеса Флорес - "Уотфордтың" жаңа бас бапкері болып тағайындалды.</w:t>
      </w:r>
    </w:p>
    <w:p>
      <w:r>
        <w:t>"Уотфорд" бас бапкер Хави Грасияны қызметінен босатты.</w:t>
      </w:r>
    </w:p>
    <w:p>
      <w:r>
        <w:t>Кеше тіркелген ойын нәтижелері.</w:t>
      </w:r>
    </w:p>
    <w:p>
      <w:r>
        <w:t>Серхио Бускетс Рамос жайлы: Рамос - өте қатал ойыншы. Ол - клуб сапында да, ұлттық құрама сапында да нағыз  жыртқыш. Рамос - әлемнің ең үздік ойыншыларының бірі және солай болып қала береді. Серхиомен бірге өнер көрсету біз үшін үлкен мақтаныш.</w:t>
      </w:r>
    </w:p>
    <w:p>
      <w:r>
        <w:t>Бүгінгі ойындар тізімі😍Астана уақытымен ⏰⏰19:00 🇦🇲Армения — Босния және Герцеговина🇧🇦(МАТЧ-Футбол 1, Футбол 1) ⏰22:00 🇬🇪Грузия — Дания🇩🇰 (МАТЧ ТВ, Футбол 1) ⏰22:00 🇨🇭Швейцария — Гибралтар🇬🇮 (МАТЧ-Футбол 2, Футбол 2) ⌚22:00 🇷🇴Румыния — Мальта🇲🇹 (МАТЧ-Футбол 3) ⏰00:45 🇪🇸Испания — Фарер Аралдары🇫🇴 (МАТЧ-Футбол 1) ⏰00:45 🇫🇮Финляндия — Италия🇮🇹 (МАТЧ ТВ, Футбол 1) ⏰00:45 🇸🇪Швеция — Норвегия🇳🇴 (МАТЧ-Футбол 3, Футбол 2, Беларусь 5) ⌚00:45 🇬🇷Греция — Лихтенштейн🇱🇮</w:t>
      </w:r>
    </w:p>
    <w:p>
      <w:r>
        <w:t>Мхитapян: Арсеналға Венгердің қалауы бойынша ауыстым.</w:t>
      </w:r>
    </w:p>
    <w:p>
      <w:r>
        <w:t>Бауырлар!</w:t>
      </w:r>
    </w:p>
    <w:p>
      <w:r>
        <w:t>Барселонаның 16 жасар шабуылшысы Фати Испания ұлттық құрамасында өнер көрсеткісі келетіндігін жеткізді. Сонымен қатар  ойыншыға Португалия ұлттық құрамасы қызығушылық танытуда.</w:t>
      </w:r>
    </w:p>
    <w:p>
      <w:r>
        <w:t>Кейн ұлттық құрама сапында🏴󠁧󠁢󠁥󠁮󠁧󠁿 🏟 40 ойын;⚽️ 23 гол;🎯 6 ассист.</w:t>
      </w:r>
    </w:p>
    <w:p>
      <w:r>
        <w:t>Гранит Джака Швейцария ұлттық құрамасының капитаны атанғаннан кейін Джердан Шакиридің ұлттық құрама сапында өнер көрсетуге "зауқы соқпай қалды"- деген сыбыстарға жауап берді. Джака: Джердан Шакири ұлттық құрама сапында капитан ретінде ғана өнер көрсеткісі келсе, капитандықты оған беремін. Бұл мәселені бір үстел басында отырып шеше алатын жастамыз. Шакири үшін кімнің капитан ретінде өнер көрсететіні маңызды болса, мен үшін олай емес. Ұлттық құрамаға капитан болмай-ақ бар күшімді жұмсауға дайынмын.</w:t>
      </w:r>
    </w:p>
    <w:p>
      <w:r>
        <w:t>Еуро-2020. Топтық іріктеу кезеңі. Құрамалардың топтардағы орын реті.</w:t>
      </w:r>
    </w:p>
    <w:p>
      <w:r>
        <w:t>Алтын Доптың болашақ иегері.</w:t>
      </w:r>
    </w:p>
    <w:p>
      <w:r>
        <w:t>Франция ұлттық құрамасының тарихындағы ең үздік сұрмергендер тізімі:⚽Анри 51 гол⚽Платини 41 гол⚽Жиру 36 голов⚽Зидан 31 гол</w:t>
      </w:r>
    </w:p>
    <w:p>
      <w:r>
        <w:t>Криштиану Роналду мансабын аяқтаймын дегенше тағы Алтын Доп жеңе алады ма?</w:t>
      </w:r>
    </w:p>
    <w:p>
      <w:r>
        <w:t>Неймар Дани Алвесті құтқарып қалды😂</w:t>
      </w:r>
    </w:p>
    <w:p>
      <w:r>
        <w:t>Тони Кроос: Германия ұлттық құрамасындағы мансабымды Еуро-2020 турнирінен соң аяқтағым келеді.</w:t>
      </w:r>
    </w:p>
    <w:p>
      <w:r>
        <w:t>Сіздің таңдауыңыз?</w:t>
      </w:r>
    </w:p>
    <w:p>
      <w:r>
        <w:t>Мамаев пен Кокорин түрмеден шықты.</w:t>
      </w:r>
    </w:p>
    <w:p>
      <w:r>
        <w:t>Өз формасына қайта келеді ме?</w:t>
      </w:r>
    </w:p>
    <w:p>
      <w:r>
        <w:t>Капелло: Лукаку әлемдік деңгейдегі ойыншы емес, алайда Санчестің қолынан өзін дәлелдеу келеді.</w:t>
      </w:r>
    </w:p>
    <w:p>
      <w:r>
        <w:t>Бартомеу Неймар жайлы: Қыста Неймар Барселонаға ауыспайды.</w:t>
      </w:r>
    </w:p>
    <w:p>
      <w:r>
        <w:t>Сalciomercato: Виллиан қысқы трансферде Челси сапынан кетуі мүмкін.</w:t>
      </w:r>
    </w:p>
    <w:p>
      <w:r>
        <w:t>Осы жаздағы ең қымбат трансферлерден құралған символдық құрам.</w:t>
      </w:r>
    </w:p>
    <w:p>
      <w:r>
        <w:t>Кәрім Бензема - Реал Мадридтің тамыз айындағы үздік ойыншысы атанды.</w:t>
      </w:r>
    </w:p>
    <w:p>
      <w:r>
        <w:t>Депай осы жылы ұлттық құрама сапында:🏃‍♂️5 ойын;⚽3 гол;🎯6 ассист.</w:t>
      </w:r>
    </w:p>
    <w:p>
      <w:r>
        <w:t>Самюэль Это’О ойыншы ретіндегі мансабын аяқтады. Барлығы үшін рақмет, аңыз...</w:t>
      </w:r>
    </w:p>
    <w:p>
      <w:r>
        <w:t>Неймардың Бразилия ұлттық құрамасы сапындағы статистикасы:🇧🇷 Ойын — 98;⚽️ Гол — 61;🎯 Ассист — 41.</w:t>
      </w:r>
    </w:p>
    <w:p>
      <w:r>
        <w:t>Кішкентай Леоны байқадыңыз ба?🤔</w:t>
      </w:r>
    </w:p>
    <w:p>
      <w:r>
        <w:t>Куртуаға керек екен.</w:t>
      </w:r>
    </w:p>
    <w:p>
      <w:r>
        <w:t>Мен не үшін қыркүйек айын күтемін☺</w:t>
      </w:r>
    </w:p>
    <w:p>
      <w:r>
        <w:t>Неймар бақытты ☺</w:t>
      </w:r>
    </w:p>
    <w:p>
      <w:r>
        <w:t>Бүгінгі ойындар тізімі 😍Астана уақытымен ⏰Еуро-2020 турниріне іріктеу, бесінші тур.⌚19:00 🇽🇰Косово — Чехия🇨🇿 (МАТЧ-Футбол 1, Футбол 2) ⏰22:00 🇱🇹Литва — Украина🇺🇦 (МАТЧ-Футбол 2, Футбол 1, ТК Украина) ⏰22:00 🏴󠁧󠁢󠁥󠁮󠁧󠁿Англия — Болгария🇧🇬 (МАТЧ ТВ, Футбол 2) ⏰22:00 🇮🇸Исландия — Молдова🇲🇩 (МАТЧ-Футбол 3) ⏰00:45 🇷🇸Сербия — Португалия🇵🇹 (МАТЧ ТВ, Футбол 2, Беларусь 5) ⏰00:45 🇫🇷Франция — Албания🇦🇱 (МАТЧ-Футбол 2, Футбол 1) ⏰00:45 🇹🇷Түркия — Андорра🇦🇩 (МАТЧ-Футбол 3)</w:t>
      </w:r>
    </w:p>
    <w:p>
      <w:r>
        <w:t>Де Йонг ұлттық құрама сапындағы алғашқы голын соқты.</w:t>
      </w:r>
    </w:p>
    <w:p>
      <w:r>
        <w:t>Осы жазғы трансферде ең көп пайда тапқан клубтар.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