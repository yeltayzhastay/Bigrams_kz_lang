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Пейзаж + фантастика.</w:t>
      </w:r>
    </w:p>
    <w:p>
      <w:r>
        <w:t>Кокёнхоф - бүкіл әлемге әйгілі Голландиядағы Ханшайымны4 саябағы.</w:t>
      </w:r>
    </w:p>
    <w:p>
      <w:r>
        <w:t>Жіңішке жылан</w:t>
      </w:r>
    </w:p>
    <w:p>
      <w:r>
        <w:t>Ұлу ұстараның жүзімен еш жерін зақымдамай жылжи алады. Оның себебі арнайы бөліп шығаратын шырышында екен.</w:t>
      </w:r>
    </w:p>
    <w:p>
      <w:r>
        <w:t>Ақш та темекі лақтыратын қоқыс өкпесі</w:t>
      </w:r>
    </w:p>
    <w:p>
      <w:r>
        <w:t>Торнадо. АҚШ, 2008 жылФотошоп емес</w:t>
      </w:r>
    </w:p>
    <w:p>
      <w:r>
        <w:t>2015 жылы селфиге түскендер акулалардың бас салуына қарағанда көбірек қаза тапты.</w:t>
      </w:r>
    </w:p>
    <w:p>
      <w:r>
        <w:t>Әлем кереметінiң бiрi - Ұлы Қытай қорғаны.</w:t>
      </w:r>
    </w:p>
    <w:p>
      <w:r>
        <w:t>Бiр жiгiттiң жүрегiнде болсам, жүз жiгiттiң назары керек емес.</w:t>
      </w:r>
    </w:p>
    <w:p>
      <w:r>
        <w:t>Ең ұзақ өмір сүрген ағаш 800 жыл</w:t>
      </w:r>
    </w:p>
    <w:p>
      <w:r>
        <w:t>Қолданыстағы ғимараттардың ең ерекшелерінын бірі.</w:t>
      </w:r>
    </w:p>
    <w:p>
      <w:r>
        <w:t>Барселонаның ең алғашқы формасы 1899 жыл.</w:t>
      </w:r>
    </w:p>
    <w:p>
      <w:r>
        <w:t>Грекия мемлекетінің әнұраны дүниежүзіндегі ең ұзақ айтылатын әнұран болып есептеледі. Ол Гиннес рекордтар кітабына «ең ұзақ айтылатын әнұран» ретінде кірген. Әнұран «Бостандық әнұраны» (Hymn to Liberty) деп аталады. Оны 1823 жылы Грекия елінің даңқты ақыны Дионисиос Соломос жазған. Ал әнұранның өзі 158 шумақтан тұрады. Алайда, әнұран толығымен өте сирек орындалады екен. Әдетте, ол 2 шумақтан аспайды.Айта кету керек, Грекия елінің әнұраны сонымен қатар Кипр мен Олимпиада ойындарының әнұраны болып табылады. Әнұран Олимпиада ойындары кезінде ашылу мен жабылу салтанатында толығымен орындалады.</w:t>
      </w:r>
    </w:p>
    <w:p>
      <w:r>
        <w:t>Аппақ павлин құсы</w:t>
      </w:r>
    </w:p>
    <w:p>
      <w:r>
        <w:t>Сіріңкеден жасалған</w:t>
      </w:r>
    </w:p>
    <w:p>
      <w:r>
        <w:t>Apple Car  көлігі  2019 жылы сатылымға шығады деп жоспарланып отырАЛ Ақшаларыңды жинай беріңдер!!!</w:t>
      </w:r>
    </w:p>
    <w:p>
      <w:r>
        <w:t>Бұл ит авариядан өлген иесін, 3 жыл бойы күткен.</w:t>
      </w:r>
    </w:p>
    <w:p>
      <w:r>
        <w:t>Құмырсқалар осылай шағады</w:t>
      </w:r>
    </w:p>
    <w:p>
      <w:r>
        <w:t>Партаның бет жағымен көп уақыт жатқан кезде:</w:t>
      </w:r>
    </w:p>
    <w:p>
      <w:r>
        <w:t>Кайман аралы</w:t>
      </w:r>
    </w:p>
    <w:p>
      <w:r>
        <w:t>Қатты зардап шеккен ағаш</w:t>
      </w:r>
    </w:p>
    <w:p>
      <w:r>
        <w:t>Аяқ киімге арналған полка!</w:t>
      </w:r>
    </w:p>
    <w:p>
      <w:r>
        <w:t>Әлемдегі ең қара адам мен ең ақ адамСирек кездесетін құбылыс</w:t>
      </w:r>
    </w:p>
    <w:p>
      <w:r>
        <w:t>Жарты жыл бассыз өмір сүрген әтештің аты-майк!</w:t>
      </w:r>
    </w:p>
    <w:p>
      <w:r>
        <w:t>Colgate сөзі испан тілінде "бар да асылып қал" деген мағына береді1,000 лайк және келесі мәлімет</w:t>
      </w:r>
    </w:p>
    <w:p>
      <w:r>
        <w:t>Рио-де-Жанейро қаласында сағат 22:00-ден тангы 5-ке дейін бағдаршамның ҚЫЗЫЛ түсіне тоқтамай өтуге рұқсат етіледі</w:t>
      </w:r>
    </w:p>
    <w:p>
      <w:r>
        <w:t>Гиннес рекордтар кітабына Қазақстанның атынан енген тағы бір жетістік – Астанада орналасқан «Хан шатыр» ойын-сауық кешені. Биіктігі 150 метрден асатын бұл ғимарат «әлемдегі ең биік шатыр құрылыс» ретінде тіркелген .</w:t>
      </w:r>
    </w:p>
    <w:p>
      <w:r>
        <w:t>Креативті люстра!</w:t>
      </w:r>
    </w:p>
    <w:p>
      <w:r>
        <w:t>Титаник</w:t>
      </w:r>
    </w:p>
    <w:p>
      <w:r>
        <w:t>Сенсорлы клавиатура</w:t>
      </w:r>
    </w:p>
    <w:p>
      <w:r>
        <w:t>Кальмар жеріндегі үйлер</w:t>
      </w:r>
    </w:p>
    <w:p>
      <w:r>
        <w:t>Бұйра кептер</w:t>
      </w:r>
    </w:p>
    <w:p>
      <w:r>
        <w:t>Ең ұзын баскетболшы</w:t>
      </w:r>
    </w:p>
    <w:p>
      <w:r>
        <w:t>Эйфель мұнарасының құрылысы 1888 жыл.</w:t>
      </w:r>
    </w:p>
    <w:p>
      <w:r>
        <w:t>Нью-Йорк-тағы орталық парк. Бетонды қабырғалардың арасындағы табиғат.</w:t>
      </w:r>
    </w:p>
    <w:p>
      <w:r>
        <w:t>Қазақтарды надан санаған Ресей империясының императрицасы Екатерина II 3 әріптен тұратын сөзде 4 қате жіберген. Орыс ханшайымы «ещё» сөзін «исчо» деп жазып қойған екен.</w:t>
      </w:r>
    </w:p>
    <w:p>
      <w:r>
        <w:t>Ерекше баспалдақ</w:t>
      </w:r>
    </w:p>
    <w:p>
      <w:r>
        <w:t>Мангалдың әдемі түрі.</w:t>
      </w:r>
    </w:p>
    <w:p>
      <w:r>
        <w:t>Жүргізушіні қажет етпейтін, өздігінен басқарылатын жаңа Mercedes.</w:t>
      </w:r>
    </w:p>
    <w:p>
      <w:r>
        <w:t>Әлемдегі ең қорқынышты аквапарк</w:t>
      </w:r>
    </w:p>
    <w:p>
      <w:r>
        <w:t>Жаныма жақын жандар аман болсыншы!!! Иә иә сен, сен де барсың сол тізімде.</w:t>
      </w:r>
    </w:p>
    <w:p>
      <w:r>
        <w:t>Иттің үстінен 50 ге жуық пневматикалық қарудың оқтары табылған</w:t>
      </w:r>
    </w:p>
    <w:p>
      <w:r>
        <w:t>Әлемдегі ең үлкен сэндвич. Салмағы - 13 килограмм.</w:t>
      </w:r>
    </w:p>
    <w:p>
      <w:r>
        <w:t>Бересса көлі құйылатын нағыз тесік (Калифорния). Және де тесік кішкентай емес - оның диаметрі 20метр.</w:t>
      </w:r>
    </w:p>
    <w:p>
      <w:r>
        <w:t>2012 жылдың қаңтар айында Жерорта теңізіндегі Giglio аралында маңында апатқа ұшыраған круиздік кеме «Коста Конкордия»</w:t>
      </w:r>
    </w:p>
    <w:p>
      <w:r>
        <w:t>Чикаго қаласындағы Мэрилин Монроның 6 метрлік ескерткіші,АҚШ</w:t>
      </w:r>
    </w:p>
    <w:p>
      <w:r>
        <w:t>Кеме улгiсiндегi ғимарат. - Сингапур</w:t>
      </w:r>
    </w:p>
    <w:p>
      <w:r>
        <w:t>Хамелеонның тілі өзденесінен екі есе ұзын болып келеді.</w:t>
      </w:r>
    </w:p>
    <w:p>
      <w:r>
        <w:t>Әлеуметтік желілерді қолданбайтын канадалықтарға Мальдив аралдарына бір аптаға жолдама алып береді. Олар мұны осындай мақсатпен, яғни, өміріңді компьютерде өткізгенше, шынайы өмірден рахат ал.</w:t>
      </w:r>
    </w:p>
    <w:p>
      <w:r>
        <w:t>Әйелдердің 34 нерв жүйесі бар.Ал,ерлерде бар болғаны 17. Сол себепты әйелдер ауырлықты тез сезеды.</w:t>
      </w:r>
    </w:p>
    <w:p>
      <w:r>
        <w:t>Жазғы көлік</w:t>
      </w:r>
    </w:p>
    <w:p>
      <w:r>
        <w:t>Гиперион — жер бетіндегң ең биік ағаш. Оның биіктігі — 115,6 метр, ал жасы — шамамен 800 жыл</w:t>
      </w:r>
    </w:p>
    <w:p>
      <w:r>
        <w:t>Coca- Cola компаниясының үздік жарнамаларының бірі</w:t>
      </w:r>
    </w:p>
    <w:p>
      <w:r>
        <w:t>Дубай қаласында болашақта су астында теннис алаңы салынуы мүмкін.</w:t>
      </w:r>
    </w:p>
    <w:p>
      <w:r>
        <w:t>Өте мөлдір суЛайк басып репост жаса✔</w:t>
      </w:r>
    </w:p>
    <w:p>
      <w:r>
        <w:t>Вена қаласындағы көше.</w:t>
      </w:r>
    </w:p>
    <w:p>
      <w:r>
        <w:t>Әлемдегі ең ұзын көпір Индонезия мен Суматра аралын қосады. Оның ұзындығы 68 км</w:t>
      </w:r>
    </w:p>
    <w:p>
      <w:r>
        <w:t>Бұрын ауылға компьютер әкелгенде...</w:t>
      </w:r>
    </w:p>
    <w:p>
      <w:r>
        <w:t>Әлемдегі ең ұзын балық.Ол Гиннес кітабына енген</w:t>
      </w:r>
    </w:p>
    <w:p>
      <w:r>
        <w:t>Ең үлкен бұршақ Гопалгандж қаласында 14.04.1986 жылы жауған. Оның Салмағы 1 кг болған. 92 адам қайтыс болған.</w:t>
      </w:r>
    </w:p>
    <w:p>
      <w:r>
        <w:t>500 лайк және келесі запись</w:t>
      </w:r>
    </w:p>
    <w:p>
      <w:r>
        <w:t>Адам жүрегінен шығатын қантамырлар</w:t>
      </w:r>
    </w:p>
    <w:p>
      <w:r>
        <w:t>Мұхаммед Әлидің су астындағы қарқынды жаттығуы.</w:t>
      </w:r>
    </w:p>
    <w:p>
      <w:r>
        <w:t>Қазақы дизайн!</w:t>
      </w:r>
    </w:p>
    <w:p>
      <w:r>
        <w:t>88 жасар тасбақа</w:t>
      </w:r>
    </w:p>
    <w:p>
      <w:r>
        <w:t>Шамамен 2% автомобильдердің соғысуы, жүргізушілердің көлік құралын басқарып келе жатып түшкіруінен болады екен.</w:t>
      </w:r>
    </w:p>
    <w:p>
      <w:r>
        <w:t>Кобранын қаңқасы</w:t>
      </w:r>
    </w:p>
    <w:p>
      <w:r>
        <w:t>Бәрімізге белгілі @ "собачка" белгісі басқа жақтарда "Обезьянка" немесе " улитка" деп аталады</w:t>
      </w:r>
    </w:p>
    <w:p>
      <w:r>
        <w:t>Гиннес рекордтар кітабына Қазақстанның атынан енген тағы бір жетістік – Астанада орналасқан «Хан шатыр» ойын-сауық кешені. Биіктігі 150 метрден асатын бұл ғимарат «әлемдегі ең биік шатыр құрылыс» ретінде тіркелген .</w:t>
      </w:r>
    </w:p>
    <w:p>
      <w:r>
        <w:t>Кірпінің жүрегі минутына 300 рет соғады.</w:t>
      </w:r>
    </w:p>
    <w:p>
      <w:r>
        <w:t>Кеме тасуға арналған кеме!</w:t>
      </w:r>
    </w:p>
    <w:p>
      <w:r>
        <w:t>Ол бар екен.</w:t>
      </w:r>
    </w:p>
    <w:p>
      <w:r>
        <w:t>Көк киттің тілі бір пілдің салмағымен бірдей екен.</w:t>
      </w:r>
    </w:p>
    <w:p>
      <w:r>
        <w:t>Табиғат ешқашан берілмейді...</w:t>
      </w:r>
    </w:p>
    <w:p>
      <w:r>
        <w:t>Бұл адам 70 жаста,түрмеде отырған, 280 киноға түскен,бокстан екi пояс алған. Денни Трихо.</w:t>
      </w:r>
    </w:p>
    <w:p>
      <w:r>
        <w:t>Бегемоттың терісінің қалыңдығы 4 см адам терісінен 8 есе қалың.</w:t>
      </w:r>
    </w:p>
    <w:p>
      <w:r>
        <w:t>Нота жол!</w:t>
      </w:r>
    </w:p>
    <w:p>
      <w:r>
        <w:t>Monkey Mia жағажайы - дельфиндерді анық көруге болады, дельфиндер өздері жағаға жүзіп келеді екен. Австралия..</w:t>
      </w:r>
    </w:p>
    <w:p>
      <w:r>
        <w:t>Баласы көп үйдің бөлмесі.</w:t>
      </w:r>
    </w:p>
    <w:p>
      <w:r>
        <w:t>Әуе шарын 1515 жылы Леонардо да Винчи ойлап тапқан</w:t>
      </w:r>
    </w:p>
    <w:p>
      <w:r>
        <w:t>Піл өз сәбиін құрсағында 22 ай көтереді. Бұл барлық жануарлар арасында ең рекордты көрсеткіш</w:t>
      </w:r>
    </w:p>
    <w:p>
      <w:r>
        <w:t>Қуып келе жатқан машинаның түсiрiлiмi</w:t>
      </w:r>
    </w:p>
    <w:p>
      <w:r>
        <w:t>Әлем кереметінiң бiрi - Ұлы Қытай қорғаны.</w:t>
      </w:r>
    </w:p>
    <w:p>
      <w:r>
        <w:t>Харлем қаласының көшелері, Ұлыбритания</w:t>
      </w:r>
    </w:p>
    <w:p>
      <w:r>
        <w:t>Японияның Нара қаласы, Мысық пен иттердің орнына Бұғылар.</w:t>
      </w:r>
    </w:p>
    <w:p>
      <w:r>
        <w:t>Адам көзі микроскоппен қарағанда!</w:t>
      </w:r>
    </w:p>
    <w:p>
      <w:r>
        <w:t>Керемет диван200 лайк және келесi  мәлiмет ✅</w:t>
      </w:r>
    </w:p>
    <w:p>
      <w:r>
        <w:t>Тенерифе аралы, Испания.</w:t>
      </w:r>
    </w:p>
    <w:p>
      <w:r>
        <w:t>Привет!Хочешь получить высшее образование без отрыва от работы и не переплачивая огромные деньги💸 ?Это легко!Ты можешь получить высшее образование дистанционно!Как? Подробнее: http://bit.ly/TVOEVPOHe надо никуда ездить и тратить дополнительное время, только ТЫ выбираешь, когда заниматься и где!Достаточно выделить на обучение лишь час в деньВыбрав дистанционное или заочное обучение, ты сможешь: 👔Учебу совмещать с работой📚Получить гораздо более современное и эффективное образование⏳У тебя будет возможность и время, чтобы реализовать все, что задумаешь и не остаться "за бортом"Зарегистрируйся сейчас по скидке: http://bit.ly/TVOEVPO</w:t>
      </w:r>
    </w:p>
    <w:p>
      <w:r>
        <w:t>Прездиент ұшағындағы Келіссөз жүргізу бөлмесі</w:t>
      </w:r>
    </w:p>
    <w:p>
      <w:r>
        <w:t>Әжесі бес жасар немересіне айтады: – Құлыным, қарашы, «бип-бип» келе жатыр. – Әже, қойшы, қайдағыны айтпай. Бұл BMW Х6 қой</w:t>
      </w:r>
    </w:p>
    <w:p>
      <w:r>
        <w:t>Мәссаған</w:t>
      </w:r>
    </w:p>
    <w:p>
      <w:r>
        <w:t>Суда жүзетін автобус</w:t>
      </w:r>
    </w:p>
    <w:p>
      <w:r>
        <w:t>мадоннаңың помадасы 10 000$ тұрады</w:t>
      </w:r>
    </w:p>
    <w:p>
      <w:r>
        <w:t>Адамдардың 36%-ы өзге ғаламшарлықтардың бар екеніне сенеді!</w:t>
      </w:r>
    </w:p>
    <w:p>
      <w:r>
        <w:t>Ең бастысы фантазия!!!</w:t>
      </w:r>
    </w:p>
    <w:p>
      <w:r>
        <w:t>Көркем өнерлі - тастар...</w:t>
      </w:r>
    </w:p>
    <w:p>
      <w:r>
        <w:t>Балуан Шолақ атамыз, 816 кг бұқаны көтеріп тұр!</w:t>
      </w:r>
    </w:p>
    <w:p>
      <w:r>
        <w:t>Әдемі...</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