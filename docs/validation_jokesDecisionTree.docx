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DecisionTree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Decision Tree</w:t>
            </w:r>
          </w:p>
        </w:tc>
        <w:tc>
          <w:tcPr>
            <w:tcW w:type="dxa" w:w="1234"/>
          </w:tcPr>
          <w:p>
            <w:r>
              <w:t>before + default + statistics</w:t>
            </w:r>
          </w:p>
        </w:tc>
        <w:tc>
          <w:tcPr>
            <w:tcW w:type="dxa" w:w="1234"/>
          </w:tcPr>
          <w:p>
            <w:r>
              <w:t>0.6757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0.1141</w:t>
            </w:r>
          </w:p>
        </w:tc>
        <w:tc>
          <w:tcPr>
            <w:tcW w:type="dxa" w:w="1234"/>
          </w:tcPr>
          <w:p>
            <w:r>
              <w:t>0.2049</w:t>
            </w:r>
          </w:p>
        </w:tc>
        <w:tc>
          <w:tcPr>
            <w:tcW w:type="dxa" w:w="1234"/>
          </w:tcPr>
          <w:p>
            <w:r>
              <w:t>0.8888</w:t>
            </w:r>
          </w:p>
        </w:tc>
      </w:tr>
      <w:tr>
        <w:tc>
          <w:tcPr>
            <w:tcW w:type="dxa" w:w="1234"/>
          </w:tcPr>
          <w:p>
            <w:r>
              <w:t>Decision Tree</w:t>
            </w:r>
          </w:p>
        </w:tc>
        <w:tc>
          <w:tcPr>
            <w:tcW w:type="dxa" w:w="1234"/>
          </w:tcPr>
          <w:p>
            <w:r>
              <w:t>before + default + statistics + tfidf</w:t>
            </w:r>
          </w:p>
        </w:tc>
        <w:tc>
          <w:tcPr>
            <w:tcW w:type="dxa" w:w="1234"/>
          </w:tcPr>
          <w:p>
            <w:r>
              <w:t>0.703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0.1886</w:t>
            </w:r>
          </w:p>
        </w:tc>
        <w:tc>
          <w:tcPr>
            <w:tcW w:type="dxa" w:w="1234"/>
          </w:tcPr>
          <w:p>
            <w:r>
              <w:t>0.3173</w:t>
            </w:r>
          </w:p>
        </w:tc>
        <w:tc>
          <w:tcPr>
            <w:tcW w:type="dxa" w:w="1234"/>
          </w:tcPr>
          <w:p>
            <w:r>
              <w:t>0.6471</w:t>
            </w:r>
          </w:p>
        </w:tc>
      </w:tr>
      <w:tr>
        <w:tc>
          <w:tcPr>
            <w:tcW w:type="dxa" w:w="1234"/>
          </w:tcPr>
          <w:p>
            <w:r>
              <w:t>Decision Tree</w:t>
            </w:r>
          </w:p>
        </w:tc>
        <w:tc>
          <w:tcPr>
            <w:tcW w:type="dxa" w:w="1234"/>
          </w:tcPr>
          <w:p>
            <w:r>
              <w:t>before + default + statistics + tfidf + pos</w:t>
            </w:r>
          </w:p>
        </w:tc>
        <w:tc>
          <w:tcPr>
            <w:tcW w:type="dxa" w:w="1234"/>
          </w:tcPr>
          <w:p>
            <w:r>
              <w:t>0.7248</w:t>
            </w:r>
          </w:p>
        </w:tc>
        <w:tc>
          <w:tcPr>
            <w:tcW w:type="dxa" w:w="1234"/>
          </w:tcPr>
          <w:p>
            <w:r>
              <w:t>0.9808</w:t>
            </w:r>
          </w:p>
        </w:tc>
        <w:tc>
          <w:tcPr>
            <w:tcW w:type="dxa" w:w="1234"/>
          </w:tcPr>
          <w:p>
            <w:r>
              <w:t>0.2531</w:t>
            </w:r>
          </w:p>
        </w:tc>
        <w:tc>
          <w:tcPr>
            <w:tcW w:type="dxa" w:w="1234"/>
          </w:tcPr>
          <w:p>
            <w:r>
              <w:t>0.4024</w:t>
            </w:r>
          </w:p>
        </w:tc>
        <w:tc>
          <w:tcPr>
            <w:tcW w:type="dxa" w:w="1234"/>
          </w:tcPr>
          <w:p>
            <w:r>
              <w:t>0.6265</w:t>
            </w:r>
          </w:p>
        </w:tc>
      </w:tr>
      <w:tr>
        <w:tc>
          <w:tcPr>
            <w:tcW w:type="dxa" w:w="1234"/>
          </w:tcPr>
          <w:p>
            <w:r>
              <w:t>Decision Tree</w:t>
            </w:r>
          </w:p>
        </w:tc>
        <w:tc>
          <w:tcPr>
            <w:tcW w:type="dxa" w:w="1234"/>
          </w:tcPr>
          <w:p>
            <w:r>
              <w:t>before + default + statistics + tfidf + pos + liwc</w:t>
            </w:r>
          </w:p>
        </w:tc>
        <w:tc>
          <w:tcPr>
            <w:tcW w:type="dxa" w:w="1234"/>
          </w:tcPr>
          <w:p>
            <w:r>
              <w:t>0.7248</w:t>
            </w:r>
          </w:p>
        </w:tc>
        <w:tc>
          <w:tcPr>
            <w:tcW w:type="dxa" w:w="1234"/>
          </w:tcPr>
          <w:p>
            <w:r>
              <w:t>0.9808</w:t>
            </w:r>
          </w:p>
        </w:tc>
        <w:tc>
          <w:tcPr>
            <w:tcW w:type="dxa" w:w="1234"/>
          </w:tcPr>
          <w:p>
            <w:r>
              <w:t>0.2531</w:t>
            </w:r>
          </w:p>
        </w:tc>
        <w:tc>
          <w:tcPr>
            <w:tcW w:type="dxa" w:w="1234"/>
          </w:tcPr>
          <w:p>
            <w:r>
              <w:t>0.4024</w:t>
            </w:r>
          </w:p>
        </w:tc>
        <w:tc>
          <w:tcPr>
            <w:tcW w:type="dxa" w:w="1234"/>
          </w:tcPr>
          <w:p>
            <w:r>
              <w:t>0.6265</w:t>
            </w:r>
          </w:p>
        </w:tc>
      </w:tr>
      <w:tr>
        <w:tc>
          <w:tcPr>
            <w:tcW w:type="dxa" w:w="1234"/>
          </w:tcPr>
          <w:p>
            <w:r>
              <w:t>Decision Tree</w:t>
            </w:r>
          </w:p>
        </w:tc>
        <w:tc>
          <w:tcPr>
            <w:tcW w:type="dxa" w:w="1234"/>
          </w:tcPr>
          <w:p>
            <w:r>
              <w:t>before + under + statistics</w:t>
            </w:r>
          </w:p>
        </w:tc>
        <w:tc>
          <w:tcPr>
            <w:tcW w:type="dxa" w:w="1234"/>
          </w:tcPr>
          <w:p>
            <w:r>
              <w:t>0.5482</w:t>
            </w:r>
          </w:p>
        </w:tc>
        <w:tc>
          <w:tcPr>
            <w:tcW w:type="dxa" w:w="1234"/>
          </w:tcPr>
          <w:p>
            <w:r>
              <w:t>0.3967</w:t>
            </w:r>
          </w:p>
        </w:tc>
        <w:tc>
          <w:tcPr>
            <w:tcW w:type="dxa" w:w="1234"/>
          </w:tcPr>
          <w:p>
            <w:r>
              <w:t>0.5795</w:t>
            </w:r>
          </w:p>
        </w:tc>
        <w:tc>
          <w:tcPr>
            <w:tcW w:type="dxa" w:w="1234"/>
          </w:tcPr>
          <w:p>
            <w:r>
              <w:t>0.471</w:t>
            </w:r>
          </w:p>
        </w:tc>
        <w:tc>
          <w:tcPr>
            <w:tcW w:type="dxa" w:w="1234"/>
          </w:tcPr>
          <w:p>
            <w:r>
              <w:t>0.682</w:t>
            </w:r>
          </w:p>
        </w:tc>
      </w:tr>
      <w:tr>
        <w:tc>
          <w:tcPr>
            <w:tcW w:type="dxa" w:w="1234"/>
          </w:tcPr>
          <w:p>
            <w:r>
              <w:t>Decision Tree</w:t>
            </w:r>
          </w:p>
        </w:tc>
        <w:tc>
          <w:tcPr>
            <w:tcW w:type="dxa" w:w="1234"/>
          </w:tcPr>
          <w:p>
            <w:r>
              <w:t>before + under + statistics + tfidf</w:t>
            </w:r>
          </w:p>
        </w:tc>
        <w:tc>
          <w:tcPr>
            <w:tcW w:type="dxa" w:w="1234"/>
          </w:tcPr>
          <w:p>
            <w:r>
              <w:t>0.3461</w:t>
            </w:r>
          </w:p>
        </w:tc>
        <w:tc>
          <w:tcPr>
            <w:tcW w:type="dxa" w:w="1234"/>
          </w:tcPr>
          <w:p>
            <w:r>
              <w:t>0.3464</w:t>
            </w:r>
          </w:p>
        </w:tc>
        <w:tc>
          <w:tcPr>
            <w:tcW w:type="dxa" w:w="1234"/>
          </w:tcPr>
          <w:p>
            <w:r>
              <w:t>0.9973</w:t>
            </w:r>
          </w:p>
        </w:tc>
        <w:tc>
          <w:tcPr>
            <w:tcW w:type="dxa" w:w="1234"/>
          </w:tcPr>
          <w:p>
            <w:r>
              <w:t>0.5142</w:t>
            </w:r>
          </w:p>
        </w:tc>
        <w:tc>
          <w:tcPr>
            <w:tcW w:type="dxa" w:w="1234"/>
          </w:tcPr>
          <w:p>
            <w:r>
              <w:t>0.6109</w:t>
            </w:r>
          </w:p>
        </w:tc>
      </w:tr>
      <w:tr>
        <w:tc>
          <w:tcPr>
            <w:tcW w:type="dxa" w:w="1234"/>
          </w:tcPr>
          <w:p>
            <w:r>
              <w:t>Decision Tree</w:t>
            </w:r>
          </w:p>
        </w:tc>
        <w:tc>
          <w:tcPr>
            <w:tcW w:type="dxa" w:w="1234"/>
          </w:tcPr>
          <w:p>
            <w:r>
              <w:t>before + under + statistics + tfidf + pos</w:t>
            </w:r>
          </w:p>
        </w:tc>
        <w:tc>
          <w:tcPr>
            <w:tcW w:type="dxa" w:w="1234"/>
          </w:tcPr>
          <w:p>
            <w:r>
              <w:t>0.8036</w:t>
            </w:r>
          </w:p>
        </w:tc>
        <w:tc>
          <w:tcPr>
            <w:tcW w:type="dxa" w:w="1234"/>
          </w:tcPr>
          <w:p>
            <w:r>
              <w:t>0.797</w:t>
            </w:r>
          </w:p>
        </w:tc>
        <w:tc>
          <w:tcPr>
            <w:tcW w:type="dxa" w:w="1234"/>
          </w:tcPr>
          <w:p>
            <w:r>
              <w:t>0.5822</w:t>
            </w:r>
          </w:p>
        </w:tc>
        <w:tc>
          <w:tcPr>
            <w:tcW w:type="dxa" w:w="1234"/>
          </w:tcPr>
          <w:p>
            <w:r>
              <w:t>0.6729</w:t>
            </w:r>
          </w:p>
        </w:tc>
        <w:tc>
          <w:tcPr>
            <w:tcW w:type="dxa" w:w="1234"/>
          </w:tcPr>
          <w:p>
            <w:r>
              <w:t>0.8416</w:t>
            </w:r>
          </w:p>
        </w:tc>
      </w:tr>
      <w:tr>
        <w:tc>
          <w:tcPr>
            <w:tcW w:type="dxa" w:w="1234"/>
          </w:tcPr>
          <w:p>
            <w:r>
              <w:t>Decision Tree</w:t>
            </w:r>
          </w:p>
        </w:tc>
        <w:tc>
          <w:tcPr>
            <w:tcW w:type="dxa" w:w="1234"/>
          </w:tcPr>
          <w:p>
            <w:r>
              <w:t>before + under + statistics + tfidf + pos + liwc</w:t>
            </w:r>
          </w:p>
        </w:tc>
        <w:tc>
          <w:tcPr>
            <w:tcW w:type="dxa" w:w="1234"/>
          </w:tcPr>
          <w:p>
            <w:r>
              <w:t>0.8036</w:t>
            </w:r>
          </w:p>
        </w:tc>
        <w:tc>
          <w:tcPr>
            <w:tcW w:type="dxa" w:w="1234"/>
          </w:tcPr>
          <w:p>
            <w:r>
              <w:t>0.797</w:t>
            </w:r>
          </w:p>
        </w:tc>
        <w:tc>
          <w:tcPr>
            <w:tcW w:type="dxa" w:w="1234"/>
          </w:tcPr>
          <w:p>
            <w:r>
              <w:t>0.5822</w:t>
            </w:r>
          </w:p>
        </w:tc>
        <w:tc>
          <w:tcPr>
            <w:tcW w:type="dxa" w:w="1234"/>
          </w:tcPr>
          <w:p>
            <w:r>
              <w:t>0.6729</w:t>
            </w:r>
          </w:p>
        </w:tc>
        <w:tc>
          <w:tcPr>
            <w:tcW w:type="dxa" w:w="1234"/>
          </w:tcPr>
          <w:p>
            <w:r>
              <w:t>0.8416</w:t>
            </w:r>
          </w:p>
        </w:tc>
      </w:tr>
      <w:tr>
        <w:tc>
          <w:tcPr>
            <w:tcW w:type="dxa" w:w="1234"/>
          </w:tcPr>
          <w:p>
            <w:r>
              <w:t>Decision Tree</w:t>
            </w:r>
          </w:p>
        </w:tc>
        <w:tc>
          <w:tcPr>
            <w:tcW w:type="dxa" w:w="1234"/>
          </w:tcPr>
          <w:p>
            <w:r>
              <w:t>before + over + statistics</w:t>
            </w:r>
          </w:p>
        </w:tc>
        <w:tc>
          <w:tcPr>
            <w:tcW w:type="dxa" w:w="1234"/>
          </w:tcPr>
          <w:p>
            <w:r>
              <w:t>0.4443</w:t>
            </w:r>
          </w:p>
        </w:tc>
        <w:tc>
          <w:tcPr>
            <w:tcW w:type="dxa" w:w="1234"/>
          </w:tcPr>
          <w:p>
            <w:r>
              <w:t>0.9961</w:t>
            </w:r>
          </w:p>
        </w:tc>
        <w:tc>
          <w:tcPr>
            <w:tcW w:type="dxa" w:w="1234"/>
          </w:tcPr>
          <w:p>
            <w:r>
              <w:t>0.2961</w:t>
            </w:r>
          </w:p>
        </w:tc>
        <w:tc>
          <w:tcPr>
            <w:tcW w:type="dxa" w:w="1234"/>
          </w:tcPr>
          <w:p>
            <w:r>
              <w:t>0.4565</w:t>
            </w:r>
          </w:p>
        </w:tc>
        <w:tc>
          <w:tcPr>
            <w:tcW w:type="dxa" w:w="1234"/>
          </w:tcPr>
          <w:p>
            <w:r>
              <w:t>0.8178</w:t>
            </w:r>
          </w:p>
        </w:tc>
      </w:tr>
      <w:tr>
        <w:tc>
          <w:tcPr>
            <w:tcW w:type="dxa" w:w="1234"/>
          </w:tcPr>
          <w:p>
            <w:r>
              <w:t>Decision Tree</w:t>
            </w:r>
          </w:p>
        </w:tc>
        <w:tc>
          <w:tcPr>
            <w:tcW w:type="dxa" w:w="1234"/>
          </w:tcPr>
          <w:p>
            <w:r>
              <w:t>before + over + statistics + tfidf</w:t>
            </w:r>
          </w:p>
        </w:tc>
        <w:tc>
          <w:tcPr>
            <w:tcW w:type="dxa" w:w="1234"/>
          </w:tcPr>
          <w:p>
            <w:r>
              <w:t>0.4458</w:t>
            </w:r>
          </w:p>
        </w:tc>
        <w:tc>
          <w:tcPr>
            <w:tcW w:type="dxa" w:w="1234"/>
          </w:tcPr>
          <w:p>
            <w:r>
              <w:t>0.9936</w:t>
            </w:r>
          </w:p>
        </w:tc>
        <w:tc>
          <w:tcPr>
            <w:tcW w:type="dxa" w:w="1234"/>
          </w:tcPr>
          <w:p>
            <w:r>
              <w:t>0.2988</w:t>
            </w:r>
          </w:p>
        </w:tc>
        <w:tc>
          <w:tcPr>
            <w:tcW w:type="dxa" w:w="1234"/>
          </w:tcPr>
          <w:p>
            <w:r>
              <w:t>0.4594</w:t>
            </w:r>
          </w:p>
        </w:tc>
        <w:tc>
          <w:tcPr>
            <w:tcW w:type="dxa" w:w="1234"/>
          </w:tcPr>
          <w:p>
            <w:r>
              <w:t>0.8623</w:t>
            </w:r>
          </w:p>
        </w:tc>
      </w:tr>
      <w:tr>
        <w:tc>
          <w:tcPr>
            <w:tcW w:type="dxa" w:w="1234"/>
          </w:tcPr>
          <w:p>
            <w:r>
              <w:t>Decision Tree</w:t>
            </w:r>
          </w:p>
        </w:tc>
        <w:tc>
          <w:tcPr>
            <w:tcW w:type="dxa" w:w="1234"/>
          </w:tcPr>
          <w:p>
            <w:r>
              <w:t>before + over + statistics + tfidf + pos</w:t>
            </w:r>
          </w:p>
        </w:tc>
        <w:tc>
          <w:tcPr>
            <w:tcW w:type="dxa" w:w="1234"/>
          </w:tcPr>
          <w:p>
            <w:r>
              <w:t>0.4558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0.3096</w:t>
            </w:r>
          </w:p>
        </w:tc>
        <w:tc>
          <w:tcPr>
            <w:tcW w:type="dxa" w:w="1234"/>
          </w:tcPr>
          <w:p>
            <w:r>
              <w:t>0.4728</w:t>
            </w:r>
          </w:p>
        </w:tc>
        <w:tc>
          <w:tcPr>
            <w:tcW w:type="dxa" w:w="1234"/>
          </w:tcPr>
          <w:p>
            <w:r>
              <w:t>0.6548</w:t>
            </w:r>
          </w:p>
        </w:tc>
      </w:tr>
      <w:tr>
        <w:tc>
          <w:tcPr>
            <w:tcW w:type="dxa" w:w="1234"/>
          </w:tcPr>
          <w:p>
            <w:r>
              <w:t>Decision Tree</w:t>
            </w:r>
          </w:p>
        </w:tc>
        <w:tc>
          <w:tcPr>
            <w:tcW w:type="dxa" w:w="1234"/>
          </w:tcPr>
          <w:p>
            <w:r>
              <w:t>before + over + statistics + tfidf + pos + liwc</w:t>
            </w:r>
          </w:p>
        </w:tc>
        <w:tc>
          <w:tcPr>
            <w:tcW w:type="dxa" w:w="1234"/>
          </w:tcPr>
          <w:p>
            <w:r>
              <w:t>0.4558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0.3096</w:t>
            </w:r>
          </w:p>
        </w:tc>
        <w:tc>
          <w:tcPr>
            <w:tcW w:type="dxa" w:w="1234"/>
          </w:tcPr>
          <w:p>
            <w:r>
              <w:t>0.4728</w:t>
            </w:r>
          </w:p>
        </w:tc>
        <w:tc>
          <w:tcPr>
            <w:tcW w:type="dxa" w:w="1234"/>
          </w:tcPr>
          <w:p>
            <w:r>
              <w:t>0.6548</w:t>
            </w:r>
          </w:p>
        </w:tc>
      </w:tr>
      <w:tr>
        <w:tc>
          <w:tcPr>
            <w:tcW w:type="dxa" w:w="1234"/>
          </w:tcPr>
          <w:p>
            <w:r>
              <w:t>Decision Tree</w:t>
            </w:r>
          </w:p>
        </w:tc>
        <w:tc>
          <w:tcPr>
            <w:tcW w:type="dxa" w:w="1234"/>
          </w:tcPr>
          <w:p>
            <w:r>
              <w:t>simple + default + statistics</w:t>
            </w:r>
          </w:p>
        </w:tc>
        <w:tc>
          <w:tcPr>
            <w:tcW w:type="dxa" w:w="1234"/>
          </w:tcPr>
          <w:p>
            <w:r>
              <w:t>0.6757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0.1141</w:t>
            </w:r>
          </w:p>
        </w:tc>
        <w:tc>
          <w:tcPr>
            <w:tcW w:type="dxa" w:w="1234"/>
          </w:tcPr>
          <w:p>
            <w:r>
              <w:t>0.2049</w:t>
            </w:r>
          </w:p>
        </w:tc>
        <w:tc>
          <w:tcPr>
            <w:tcW w:type="dxa" w:w="1234"/>
          </w:tcPr>
          <w:p>
            <w:r>
              <w:t>0.8888</w:t>
            </w:r>
          </w:p>
        </w:tc>
      </w:tr>
      <w:tr>
        <w:tc>
          <w:tcPr>
            <w:tcW w:type="dxa" w:w="1234"/>
          </w:tcPr>
          <w:p>
            <w:r>
              <w:t>Decision Tree</w:t>
            </w:r>
          </w:p>
        </w:tc>
        <w:tc>
          <w:tcPr>
            <w:tcW w:type="dxa" w:w="1234"/>
          </w:tcPr>
          <w:p>
            <w:r>
              <w:t>simple + default + statistics + tfidf</w:t>
            </w:r>
          </w:p>
        </w:tc>
        <w:tc>
          <w:tcPr>
            <w:tcW w:type="dxa" w:w="1234"/>
          </w:tcPr>
          <w:p>
            <w:r>
              <w:t>0.7193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0.2333</w:t>
            </w:r>
          </w:p>
        </w:tc>
        <w:tc>
          <w:tcPr>
            <w:tcW w:type="dxa" w:w="1234"/>
          </w:tcPr>
          <w:p>
            <w:r>
              <w:t>0.3783</w:t>
            </w:r>
          </w:p>
        </w:tc>
        <w:tc>
          <w:tcPr>
            <w:tcW w:type="dxa" w:w="1234"/>
          </w:tcPr>
          <w:p>
            <w:r>
              <w:t>0.6852</w:t>
            </w:r>
          </w:p>
        </w:tc>
      </w:tr>
      <w:tr>
        <w:tc>
          <w:tcPr>
            <w:tcW w:type="dxa" w:w="1234"/>
          </w:tcPr>
          <w:p>
            <w:r>
              <w:t>Decision Tree</w:t>
            </w:r>
          </w:p>
        </w:tc>
        <w:tc>
          <w:tcPr>
            <w:tcW w:type="dxa" w:w="1234"/>
          </w:tcPr>
          <w:p>
            <w:r>
              <w:t>simple + default + statistics + tfidf + pos</w:t>
            </w:r>
          </w:p>
        </w:tc>
        <w:tc>
          <w:tcPr>
            <w:tcW w:type="dxa" w:w="1234"/>
          </w:tcPr>
          <w:p>
            <w:r>
              <w:t>0.7302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0.263</w:t>
            </w:r>
          </w:p>
        </w:tc>
        <w:tc>
          <w:tcPr>
            <w:tcW w:type="dxa" w:w="1234"/>
          </w:tcPr>
          <w:p>
            <w:r>
              <w:t>0.4165</w:t>
            </w:r>
          </w:p>
        </w:tc>
        <w:tc>
          <w:tcPr>
            <w:tcW w:type="dxa" w:w="1234"/>
          </w:tcPr>
          <w:p>
            <w:r>
              <w:t>0.67</w:t>
            </w:r>
          </w:p>
        </w:tc>
      </w:tr>
      <w:tr>
        <w:tc>
          <w:tcPr>
            <w:tcW w:type="dxa" w:w="1234"/>
          </w:tcPr>
          <w:p>
            <w:r>
              <w:t>Decision Tree</w:t>
            </w:r>
          </w:p>
        </w:tc>
        <w:tc>
          <w:tcPr>
            <w:tcW w:type="dxa" w:w="1234"/>
          </w:tcPr>
          <w:p>
            <w:r>
              <w:t>simple + default + statistics + tfidf + pos + liwc</w:t>
            </w:r>
          </w:p>
        </w:tc>
        <w:tc>
          <w:tcPr>
            <w:tcW w:type="dxa" w:w="1234"/>
          </w:tcPr>
          <w:p>
            <w:r>
              <w:t>0.7302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0.263</w:t>
            </w:r>
          </w:p>
        </w:tc>
        <w:tc>
          <w:tcPr>
            <w:tcW w:type="dxa" w:w="1234"/>
          </w:tcPr>
          <w:p>
            <w:r>
              <w:t>0.4165</w:t>
            </w:r>
          </w:p>
        </w:tc>
        <w:tc>
          <w:tcPr>
            <w:tcW w:type="dxa" w:w="1234"/>
          </w:tcPr>
          <w:p>
            <w:r>
              <w:t>0.67</w:t>
            </w:r>
          </w:p>
        </w:tc>
      </w:tr>
      <w:tr>
        <w:tc>
          <w:tcPr>
            <w:tcW w:type="dxa" w:w="1234"/>
          </w:tcPr>
          <w:p>
            <w:r>
              <w:t>Decision Tree</w:t>
            </w:r>
          </w:p>
        </w:tc>
        <w:tc>
          <w:tcPr>
            <w:tcW w:type="dxa" w:w="1234"/>
          </w:tcPr>
          <w:p>
            <w:r>
              <w:t>simple + under + statistics</w:t>
            </w:r>
          </w:p>
        </w:tc>
        <w:tc>
          <w:tcPr>
            <w:tcW w:type="dxa" w:w="1234"/>
          </w:tcPr>
          <w:p>
            <w:r>
              <w:t>0.5482</w:t>
            </w:r>
          </w:p>
        </w:tc>
        <w:tc>
          <w:tcPr>
            <w:tcW w:type="dxa" w:w="1234"/>
          </w:tcPr>
          <w:p>
            <w:r>
              <w:t>0.3967</w:t>
            </w:r>
          </w:p>
        </w:tc>
        <w:tc>
          <w:tcPr>
            <w:tcW w:type="dxa" w:w="1234"/>
          </w:tcPr>
          <w:p>
            <w:r>
              <w:t>0.5795</w:t>
            </w:r>
          </w:p>
        </w:tc>
        <w:tc>
          <w:tcPr>
            <w:tcW w:type="dxa" w:w="1234"/>
          </w:tcPr>
          <w:p>
            <w:r>
              <w:t>0.471</w:t>
            </w:r>
          </w:p>
        </w:tc>
        <w:tc>
          <w:tcPr>
            <w:tcW w:type="dxa" w:w="1234"/>
          </w:tcPr>
          <w:p>
            <w:r>
              <w:t>0.682</w:t>
            </w:r>
          </w:p>
        </w:tc>
      </w:tr>
      <w:tr>
        <w:tc>
          <w:tcPr>
            <w:tcW w:type="dxa" w:w="1234"/>
          </w:tcPr>
          <w:p>
            <w:r>
              <w:t>Decision Tree</w:t>
            </w:r>
          </w:p>
        </w:tc>
        <w:tc>
          <w:tcPr>
            <w:tcW w:type="dxa" w:w="1234"/>
          </w:tcPr>
          <w:p>
            <w:r>
              <w:t>simple + under + statistics + tfidf</w:t>
            </w:r>
          </w:p>
        </w:tc>
        <w:tc>
          <w:tcPr>
            <w:tcW w:type="dxa" w:w="1234"/>
          </w:tcPr>
          <w:p>
            <w:r>
              <w:t>0.826</w:t>
            </w:r>
          </w:p>
        </w:tc>
        <w:tc>
          <w:tcPr>
            <w:tcW w:type="dxa" w:w="1234"/>
          </w:tcPr>
          <w:p>
            <w:r>
              <w:t>0.7918</w:t>
            </w:r>
          </w:p>
        </w:tc>
        <w:tc>
          <w:tcPr>
            <w:tcW w:type="dxa" w:w="1234"/>
          </w:tcPr>
          <w:p>
            <w:r>
              <w:t>0.6765</w:t>
            </w:r>
          </w:p>
        </w:tc>
        <w:tc>
          <w:tcPr>
            <w:tcW w:type="dxa" w:w="1234"/>
          </w:tcPr>
          <w:p>
            <w:r>
              <w:t>0.7297</w:t>
            </w:r>
          </w:p>
        </w:tc>
        <w:tc>
          <w:tcPr>
            <w:tcW w:type="dxa" w:w="1234"/>
          </w:tcPr>
          <w:p>
            <w:r>
              <w:t>0.7871</w:t>
            </w:r>
          </w:p>
        </w:tc>
      </w:tr>
      <w:tr>
        <w:tc>
          <w:tcPr>
            <w:tcW w:type="dxa" w:w="1234"/>
          </w:tcPr>
          <w:p>
            <w:r>
              <w:t>Decision Tree</w:t>
            </w:r>
          </w:p>
        </w:tc>
        <w:tc>
          <w:tcPr>
            <w:tcW w:type="dxa" w:w="1234"/>
          </w:tcPr>
          <w:p>
            <w:r>
              <w:t>simple + under + statistics + tfidf + pos</w:t>
            </w:r>
          </w:p>
        </w:tc>
        <w:tc>
          <w:tcPr>
            <w:tcW w:type="dxa" w:w="1234"/>
          </w:tcPr>
          <w:p>
            <w:r>
              <w:t>0.8073</w:t>
            </w:r>
          </w:p>
        </w:tc>
        <w:tc>
          <w:tcPr>
            <w:tcW w:type="dxa" w:w="1234"/>
          </w:tcPr>
          <w:p>
            <w:r>
              <w:t>0.7037</w:t>
            </w:r>
          </w:p>
        </w:tc>
        <w:tc>
          <w:tcPr>
            <w:tcW w:type="dxa" w:w="1234"/>
          </w:tcPr>
          <w:p>
            <w:r>
              <w:t>0.7682</w:t>
            </w:r>
          </w:p>
        </w:tc>
        <w:tc>
          <w:tcPr>
            <w:tcW w:type="dxa" w:w="1234"/>
          </w:tcPr>
          <w:p>
            <w:r>
              <w:t>0.7345</w:t>
            </w:r>
          </w:p>
        </w:tc>
        <w:tc>
          <w:tcPr>
            <w:tcW w:type="dxa" w:w="1234"/>
          </w:tcPr>
          <w:p>
            <w:r>
              <w:t>0.8111</w:t>
            </w:r>
          </w:p>
        </w:tc>
      </w:tr>
      <w:tr>
        <w:tc>
          <w:tcPr>
            <w:tcW w:type="dxa" w:w="1234"/>
          </w:tcPr>
          <w:p>
            <w:r>
              <w:t>Decision Tree</w:t>
            </w:r>
          </w:p>
        </w:tc>
        <w:tc>
          <w:tcPr>
            <w:tcW w:type="dxa" w:w="1234"/>
          </w:tcPr>
          <w:p>
            <w:r>
              <w:t>simple + under + statistics + tfidf + pos + liwc</w:t>
            </w:r>
          </w:p>
        </w:tc>
        <w:tc>
          <w:tcPr>
            <w:tcW w:type="dxa" w:w="1234"/>
          </w:tcPr>
          <w:p>
            <w:r>
              <w:t>0.8073</w:t>
            </w:r>
          </w:p>
        </w:tc>
        <w:tc>
          <w:tcPr>
            <w:tcW w:type="dxa" w:w="1234"/>
          </w:tcPr>
          <w:p>
            <w:r>
              <w:t>0.7037</w:t>
            </w:r>
          </w:p>
        </w:tc>
        <w:tc>
          <w:tcPr>
            <w:tcW w:type="dxa" w:w="1234"/>
          </w:tcPr>
          <w:p>
            <w:r>
              <w:t>0.7682</w:t>
            </w:r>
          </w:p>
        </w:tc>
        <w:tc>
          <w:tcPr>
            <w:tcW w:type="dxa" w:w="1234"/>
          </w:tcPr>
          <w:p>
            <w:r>
              <w:t>0.7345</w:t>
            </w:r>
          </w:p>
        </w:tc>
        <w:tc>
          <w:tcPr>
            <w:tcW w:type="dxa" w:w="1234"/>
          </w:tcPr>
          <w:p>
            <w:r>
              <w:t>0.8111</w:t>
            </w:r>
          </w:p>
        </w:tc>
      </w:tr>
      <w:tr>
        <w:tc>
          <w:tcPr>
            <w:tcW w:type="dxa" w:w="1234"/>
          </w:tcPr>
          <w:p>
            <w:r>
              <w:t>Decision Tree</w:t>
            </w:r>
          </w:p>
        </w:tc>
        <w:tc>
          <w:tcPr>
            <w:tcW w:type="dxa" w:w="1234"/>
          </w:tcPr>
          <w:p>
            <w:r>
              <w:t>simple + over + statistics</w:t>
            </w:r>
          </w:p>
        </w:tc>
        <w:tc>
          <w:tcPr>
            <w:tcW w:type="dxa" w:w="1234"/>
          </w:tcPr>
          <w:p>
            <w:r>
              <w:t>0.4443</w:t>
            </w:r>
          </w:p>
        </w:tc>
        <w:tc>
          <w:tcPr>
            <w:tcW w:type="dxa" w:w="1234"/>
          </w:tcPr>
          <w:p>
            <w:r>
              <w:t>0.9961</w:t>
            </w:r>
          </w:p>
        </w:tc>
        <w:tc>
          <w:tcPr>
            <w:tcW w:type="dxa" w:w="1234"/>
          </w:tcPr>
          <w:p>
            <w:r>
              <w:t>0.2961</w:t>
            </w:r>
          </w:p>
        </w:tc>
        <w:tc>
          <w:tcPr>
            <w:tcW w:type="dxa" w:w="1234"/>
          </w:tcPr>
          <w:p>
            <w:r>
              <w:t>0.4565</w:t>
            </w:r>
          </w:p>
        </w:tc>
        <w:tc>
          <w:tcPr>
            <w:tcW w:type="dxa" w:w="1234"/>
          </w:tcPr>
          <w:p>
            <w:r>
              <w:t>0.8178</w:t>
            </w:r>
          </w:p>
        </w:tc>
      </w:tr>
      <w:tr>
        <w:tc>
          <w:tcPr>
            <w:tcW w:type="dxa" w:w="1234"/>
          </w:tcPr>
          <w:p>
            <w:r>
              <w:t>Decision Tree</w:t>
            </w:r>
          </w:p>
        </w:tc>
        <w:tc>
          <w:tcPr>
            <w:tcW w:type="dxa" w:w="1234"/>
          </w:tcPr>
          <w:p>
            <w:r>
              <w:t>simple + over + statistics + tfidf</w:t>
            </w:r>
          </w:p>
        </w:tc>
        <w:tc>
          <w:tcPr>
            <w:tcW w:type="dxa" w:w="1234"/>
          </w:tcPr>
          <w:p>
            <w:r>
              <w:t>0.5399</w:t>
            </w:r>
          </w:p>
        </w:tc>
        <w:tc>
          <w:tcPr>
            <w:tcW w:type="dxa" w:w="1234"/>
          </w:tcPr>
          <w:p>
            <w:r>
              <w:t>0.9972</w:t>
            </w:r>
          </w:p>
        </w:tc>
        <w:tc>
          <w:tcPr>
            <w:tcW w:type="dxa" w:w="1234"/>
          </w:tcPr>
          <w:p>
            <w:r>
              <w:t>0.4174</w:t>
            </w:r>
          </w:p>
        </w:tc>
        <w:tc>
          <w:tcPr>
            <w:tcW w:type="dxa" w:w="1234"/>
          </w:tcPr>
          <w:p>
            <w:r>
              <w:t>0.5885</w:t>
            </w:r>
          </w:p>
        </w:tc>
        <w:tc>
          <w:tcPr>
            <w:tcW w:type="dxa" w:w="1234"/>
          </w:tcPr>
          <w:p>
            <w:r>
              <w:t>0.7072</w:t>
            </w:r>
          </w:p>
        </w:tc>
      </w:tr>
      <w:tr>
        <w:tc>
          <w:tcPr>
            <w:tcW w:type="dxa" w:w="1234"/>
          </w:tcPr>
          <w:p>
            <w:r>
              <w:t>Decision Tree</w:t>
            </w:r>
          </w:p>
        </w:tc>
        <w:tc>
          <w:tcPr>
            <w:tcW w:type="dxa" w:w="1234"/>
          </w:tcPr>
          <w:p>
            <w:r>
              <w:t>simple + over + statistics + tfidf + pos</w:t>
            </w:r>
          </w:p>
        </w:tc>
        <w:tc>
          <w:tcPr>
            <w:tcW w:type="dxa" w:w="1234"/>
          </w:tcPr>
          <w:p>
            <w:r>
              <w:t>0.5906</w:t>
            </w:r>
          </w:p>
        </w:tc>
        <w:tc>
          <w:tcPr>
            <w:tcW w:type="dxa" w:w="1234"/>
          </w:tcPr>
          <w:p>
            <w:r>
              <w:t>0.9913</w:t>
            </w:r>
          </w:p>
        </w:tc>
        <w:tc>
          <w:tcPr>
            <w:tcW w:type="dxa" w:w="1234"/>
          </w:tcPr>
          <w:p>
            <w:r>
              <w:t>0.4848</w:t>
            </w:r>
          </w:p>
        </w:tc>
        <w:tc>
          <w:tcPr>
            <w:tcW w:type="dxa" w:w="1234"/>
          </w:tcPr>
          <w:p>
            <w:r>
              <w:t>0.6512</w:t>
            </w:r>
          </w:p>
        </w:tc>
        <w:tc>
          <w:tcPr>
            <w:tcW w:type="dxa" w:w="1234"/>
          </w:tcPr>
          <w:p>
            <w:r>
              <w:t>0.8172</w:t>
            </w:r>
          </w:p>
        </w:tc>
      </w:tr>
      <w:tr>
        <w:tc>
          <w:tcPr>
            <w:tcW w:type="dxa" w:w="1234"/>
          </w:tcPr>
          <w:p>
            <w:r>
              <w:t>Decision Tree</w:t>
            </w:r>
          </w:p>
        </w:tc>
        <w:tc>
          <w:tcPr>
            <w:tcW w:type="dxa" w:w="1234"/>
          </w:tcPr>
          <w:p>
            <w:r>
              <w:t>simple + over + statistics + tfidf + pos + liwc</w:t>
            </w:r>
          </w:p>
        </w:tc>
        <w:tc>
          <w:tcPr>
            <w:tcW w:type="dxa" w:w="1234"/>
          </w:tcPr>
          <w:p>
            <w:r>
              <w:t>0.5906</w:t>
            </w:r>
          </w:p>
        </w:tc>
        <w:tc>
          <w:tcPr>
            <w:tcW w:type="dxa" w:w="1234"/>
          </w:tcPr>
          <w:p>
            <w:r>
              <w:t>0.9913</w:t>
            </w:r>
          </w:p>
        </w:tc>
        <w:tc>
          <w:tcPr>
            <w:tcW w:type="dxa" w:w="1234"/>
          </w:tcPr>
          <w:p>
            <w:r>
              <w:t>0.4848</w:t>
            </w:r>
          </w:p>
        </w:tc>
        <w:tc>
          <w:tcPr>
            <w:tcW w:type="dxa" w:w="1234"/>
          </w:tcPr>
          <w:p>
            <w:r>
              <w:t>0.6512</w:t>
            </w:r>
          </w:p>
        </w:tc>
        <w:tc>
          <w:tcPr>
            <w:tcW w:type="dxa" w:w="1234"/>
          </w:tcPr>
          <w:p>
            <w:r>
              <w:t>0.8172</w:t>
            </w:r>
          </w:p>
        </w:tc>
      </w:tr>
      <w:tr>
        <w:tc>
          <w:tcPr>
            <w:tcW w:type="dxa" w:w="1234"/>
          </w:tcPr>
          <w:p>
            <w:r>
              <w:t>Decision Tree</w:t>
            </w:r>
          </w:p>
        </w:tc>
        <w:tc>
          <w:tcPr>
            <w:tcW w:type="dxa" w:w="1234"/>
          </w:tcPr>
          <w:p>
            <w:r>
              <w:t>large + default + statistics</w:t>
            </w:r>
          </w:p>
        </w:tc>
        <w:tc>
          <w:tcPr>
            <w:tcW w:type="dxa" w:w="1234"/>
          </w:tcPr>
          <w:p>
            <w:r>
              <w:t>0.6757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0.1141</w:t>
            </w:r>
          </w:p>
        </w:tc>
        <w:tc>
          <w:tcPr>
            <w:tcW w:type="dxa" w:w="1234"/>
          </w:tcPr>
          <w:p>
            <w:r>
              <w:t>0.2049</w:t>
            </w:r>
          </w:p>
        </w:tc>
        <w:tc>
          <w:tcPr>
            <w:tcW w:type="dxa" w:w="1234"/>
          </w:tcPr>
          <w:p>
            <w:r>
              <w:t>0.8888</w:t>
            </w:r>
          </w:p>
        </w:tc>
      </w:tr>
      <w:tr>
        <w:tc>
          <w:tcPr>
            <w:tcW w:type="dxa" w:w="1234"/>
          </w:tcPr>
          <w:p>
            <w:r>
              <w:t>Decision Tree</w:t>
            </w:r>
          </w:p>
        </w:tc>
        <w:tc>
          <w:tcPr>
            <w:tcW w:type="dxa" w:w="1234"/>
          </w:tcPr>
          <w:p>
            <w:r>
              <w:t>large + default + statistics + tfidf</w:t>
            </w:r>
          </w:p>
        </w:tc>
        <w:tc>
          <w:tcPr>
            <w:tcW w:type="dxa" w:w="1234"/>
          </w:tcPr>
          <w:p>
            <w:r>
              <w:t>0.7175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0.2283</w:t>
            </w:r>
          </w:p>
        </w:tc>
        <w:tc>
          <w:tcPr>
            <w:tcW w:type="dxa" w:w="1234"/>
          </w:tcPr>
          <w:p>
            <w:r>
              <w:t>0.3717</w:t>
            </w:r>
          </w:p>
        </w:tc>
        <w:tc>
          <w:tcPr>
            <w:tcW w:type="dxa" w:w="1234"/>
          </w:tcPr>
          <w:p>
            <w:r>
              <w:t>0.6455</w:t>
            </w:r>
          </w:p>
        </w:tc>
      </w:tr>
      <w:tr>
        <w:tc>
          <w:tcPr>
            <w:tcW w:type="dxa" w:w="1234"/>
          </w:tcPr>
          <w:p>
            <w:r>
              <w:t>Decision Tree</w:t>
            </w:r>
          </w:p>
        </w:tc>
        <w:tc>
          <w:tcPr>
            <w:tcW w:type="dxa" w:w="1234"/>
          </w:tcPr>
          <w:p>
            <w:r>
              <w:t>large + default + statistics + tfidf + pos</w:t>
            </w:r>
          </w:p>
        </w:tc>
        <w:tc>
          <w:tcPr>
            <w:tcW w:type="dxa" w:w="1234"/>
          </w:tcPr>
          <w:p>
            <w:r>
              <w:t>0.7375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0.2829</w:t>
            </w:r>
          </w:p>
        </w:tc>
        <w:tc>
          <w:tcPr>
            <w:tcW w:type="dxa" w:w="1234"/>
          </w:tcPr>
          <w:p>
            <w:r>
              <w:t>0.441</w:t>
            </w:r>
          </w:p>
        </w:tc>
        <w:tc>
          <w:tcPr>
            <w:tcW w:type="dxa" w:w="1234"/>
          </w:tcPr>
          <w:p>
            <w:r>
              <w:t>0.6496</w:t>
            </w:r>
          </w:p>
        </w:tc>
      </w:tr>
      <w:tr>
        <w:tc>
          <w:tcPr>
            <w:tcW w:type="dxa" w:w="1234"/>
          </w:tcPr>
          <w:p>
            <w:r>
              <w:t>Decision Tree</w:t>
            </w:r>
          </w:p>
        </w:tc>
        <w:tc>
          <w:tcPr>
            <w:tcW w:type="dxa" w:w="1234"/>
          </w:tcPr>
          <w:p>
            <w:r>
              <w:t>large + default + statistics + tfidf + pos + liwc</w:t>
            </w:r>
          </w:p>
        </w:tc>
        <w:tc>
          <w:tcPr>
            <w:tcW w:type="dxa" w:w="1234"/>
          </w:tcPr>
          <w:p>
            <w:r>
              <w:t>0.7375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0.2829</w:t>
            </w:r>
          </w:p>
        </w:tc>
        <w:tc>
          <w:tcPr>
            <w:tcW w:type="dxa" w:w="1234"/>
          </w:tcPr>
          <w:p>
            <w:r>
              <w:t>0.441</w:t>
            </w:r>
          </w:p>
        </w:tc>
        <w:tc>
          <w:tcPr>
            <w:tcW w:type="dxa" w:w="1234"/>
          </w:tcPr>
          <w:p>
            <w:r>
              <w:t>0.6496</w:t>
            </w:r>
          </w:p>
        </w:tc>
      </w:tr>
      <w:tr>
        <w:tc>
          <w:tcPr>
            <w:tcW w:type="dxa" w:w="1234"/>
          </w:tcPr>
          <w:p>
            <w:r>
              <w:t>Decision Tree</w:t>
            </w:r>
          </w:p>
        </w:tc>
        <w:tc>
          <w:tcPr>
            <w:tcW w:type="dxa" w:w="1234"/>
          </w:tcPr>
          <w:p>
            <w:r>
              <w:t>large + under + statistics</w:t>
            </w:r>
          </w:p>
        </w:tc>
        <w:tc>
          <w:tcPr>
            <w:tcW w:type="dxa" w:w="1234"/>
          </w:tcPr>
          <w:p>
            <w:r>
              <w:t>0.5482</w:t>
            </w:r>
          </w:p>
        </w:tc>
        <w:tc>
          <w:tcPr>
            <w:tcW w:type="dxa" w:w="1234"/>
          </w:tcPr>
          <w:p>
            <w:r>
              <w:t>0.3967</w:t>
            </w:r>
          </w:p>
        </w:tc>
        <w:tc>
          <w:tcPr>
            <w:tcW w:type="dxa" w:w="1234"/>
          </w:tcPr>
          <w:p>
            <w:r>
              <w:t>0.5795</w:t>
            </w:r>
          </w:p>
        </w:tc>
        <w:tc>
          <w:tcPr>
            <w:tcW w:type="dxa" w:w="1234"/>
          </w:tcPr>
          <w:p>
            <w:r>
              <w:t>0.471</w:t>
            </w:r>
          </w:p>
        </w:tc>
        <w:tc>
          <w:tcPr>
            <w:tcW w:type="dxa" w:w="1234"/>
          </w:tcPr>
          <w:p>
            <w:r>
              <w:t>0.682</w:t>
            </w:r>
          </w:p>
        </w:tc>
      </w:tr>
      <w:tr>
        <w:tc>
          <w:tcPr>
            <w:tcW w:type="dxa" w:w="1234"/>
          </w:tcPr>
          <w:p>
            <w:r>
              <w:t>Decision Tree</w:t>
            </w:r>
          </w:p>
        </w:tc>
        <w:tc>
          <w:tcPr>
            <w:tcW w:type="dxa" w:w="1234"/>
          </w:tcPr>
          <w:p>
            <w:r>
              <w:t>large + under + statistics + tfidf</w:t>
            </w:r>
          </w:p>
        </w:tc>
        <w:tc>
          <w:tcPr>
            <w:tcW w:type="dxa" w:w="1234"/>
          </w:tcPr>
          <w:p>
            <w:r>
              <w:t>0.7764</w:t>
            </w:r>
          </w:p>
        </w:tc>
        <w:tc>
          <w:tcPr>
            <w:tcW w:type="dxa" w:w="1234"/>
          </w:tcPr>
          <w:p>
            <w:r>
              <w:t>0.9783</w:t>
            </w:r>
          </w:p>
        </w:tc>
        <w:tc>
          <w:tcPr>
            <w:tcW w:type="dxa" w:w="1234"/>
          </w:tcPr>
          <w:p>
            <w:r>
              <w:t>0.3639</w:t>
            </w:r>
          </w:p>
        </w:tc>
        <w:tc>
          <w:tcPr>
            <w:tcW w:type="dxa" w:w="1234"/>
          </w:tcPr>
          <w:p>
            <w:r>
              <w:t>0.5305</w:t>
            </w:r>
          </w:p>
        </w:tc>
        <w:tc>
          <w:tcPr>
            <w:tcW w:type="dxa" w:w="1234"/>
          </w:tcPr>
          <w:p>
            <w:r>
              <w:t>0.6737</w:t>
            </w:r>
          </w:p>
        </w:tc>
      </w:tr>
      <w:tr>
        <w:tc>
          <w:tcPr>
            <w:tcW w:type="dxa" w:w="1234"/>
          </w:tcPr>
          <w:p>
            <w:r>
              <w:t>Decision Tree</w:t>
            </w:r>
          </w:p>
        </w:tc>
        <w:tc>
          <w:tcPr>
            <w:tcW w:type="dxa" w:w="1234"/>
          </w:tcPr>
          <w:p>
            <w:r>
              <w:t>large + under + statistics + tfidf + pos</w:t>
            </w:r>
          </w:p>
        </w:tc>
        <w:tc>
          <w:tcPr>
            <w:tcW w:type="dxa" w:w="1234"/>
          </w:tcPr>
          <w:p>
            <w:r>
              <w:t>0.362</w:t>
            </w:r>
          </w:p>
        </w:tc>
        <w:tc>
          <w:tcPr>
            <w:tcW w:type="dxa" w:w="1234"/>
          </w:tcPr>
          <w:p>
            <w:r>
              <w:t>0.3293</w:t>
            </w:r>
          </w:p>
        </w:tc>
        <w:tc>
          <w:tcPr>
            <w:tcW w:type="dxa" w:w="1234"/>
          </w:tcPr>
          <w:p>
            <w:r>
              <w:t>0.8086</w:t>
            </w:r>
          </w:p>
        </w:tc>
        <w:tc>
          <w:tcPr>
            <w:tcW w:type="dxa" w:w="1234"/>
          </w:tcPr>
          <w:p>
            <w:r>
              <w:t>0.468</w:t>
            </w:r>
          </w:p>
        </w:tc>
        <w:tc>
          <w:tcPr>
            <w:tcW w:type="dxa" w:w="1234"/>
          </w:tcPr>
          <w:p>
            <w:r>
              <w:t>0.7354</w:t>
            </w:r>
          </w:p>
        </w:tc>
      </w:tr>
      <w:tr>
        <w:tc>
          <w:tcPr>
            <w:tcW w:type="dxa" w:w="1234"/>
          </w:tcPr>
          <w:p>
            <w:r>
              <w:t>Decision Tree</w:t>
            </w:r>
          </w:p>
        </w:tc>
        <w:tc>
          <w:tcPr>
            <w:tcW w:type="dxa" w:w="1234"/>
          </w:tcPr>
          <w:p>
            <w:r>
              <w:t>large + under + statistics + tfidf + pos + liwc</w:t>
            </w:r>
          </w:p>
        </w:tc>
        <w:tc>
          <w:tcPr>
            <w:tcW w:type="dxa" w:w="1234"/>
          </w:tcPr>
          <w:p>
            <w:r>
              <w:t>0.362</w:t>
            </w:r>
          </w:p>
        </w:tc>
        <w:tc>
          <w:tcPr>
            <w:tcW w:type="dxa" w:w="1234"/>
          </w:tcPr>
          <w:p>
            <w:r>
              <w:t>0.3293</w:t>
            </w:r>
          </w:p>
        </w:tc>
        <w:tc>
          <w:tcPr>
            <w:tcW w:type="dxa" w:w="1234"/>
          </w:tcPr>
          <w:p>
            <w:r>
              <w:t>0.8086</w:t>
            </w:r>
          </w:p>
        </w:tc>
        <w:tc>
          <w:tcPr>
            <w:tcW w:type="dxa" w:w="1234"/>
          </w:tcPr>
          <w:p>
            <w:r>
              <w:t>0.468</w:t>
            </w:r>
          </w:p>
        </w:tc>
        <w:tc>
          <w:tcPr>
            <w:tcW w:type="dxa" w:w="1234"/>
          </w:tcPr>
          <w:p>
            <w:r>
              <w:t>0.7354</w:t>
            </w:r>
          </w:p>
        </w:tc>
      </w:tr>
      <w:tr>
        <w:tc>
          <w:tcPr>
            <w:tcW w:type="dxa" w:w="1234"/>
          </w:tcPr>
          <w:p>
            <w:r>
              <w:t>Decision Tree</w:t>
            </w:r>
          </w:p>
        </w:tc>
        <w:tc>
          <w:tcPr>
            <w:tcW w:type="dxa" w:w="1234"/>
          </w:tcPr>
          <w:p>
            <w:r>
              <w:t>large + over + statistics</w:t>
            </w:r>
          </w:p>
        </w:tc>
        <w:tc>
          <w:tcPr>
            <w:tcW w:type="dxa" w:w="1234"/>
          </w:tcPr>
          <w:p>
            <w:r>
              <w:t>0.4443</w:t>
            </w:r>
          </w:p>
        </w:tc>
        <w:tc>
          <w:tcPr>
            <w:tcW w:type="dxa" w:w="1234"/>
          </w:tcPr>
          <w:p>
            <w:r>
              <w:t>0.9961</w:t>
            </w:r>
          </w:p>
        </w:tc>
        <w:tc>
          <w:tcPr>
            <w:tcW w:type="dxa" w:w="1234"/>
          </w:tcPr>
          <w:p>
            <w:r>
              <w:t>0.2961</w:t>
            </w:r>
          </w:p>
        </w:tc>
        <w:tc>
          <w:tcPr>
            <w:tcW w:type="dxa" w:w="1234"/>
          </w:tcPr>
          <w:p>
            <w:r>
              <w:t>0.4565</w:t>
            </w:r>
          </w:p>
        </w:tc>
        <w:tc>
          <w:tcPr>
            <w:tcW w:type="dxa" w:w="1234"/>
          </w:tcPr>
          <w:p>
            <w:r>
              <w:t>0.8178</w:t>
            </w:r>
          </w:p>
        </w:tc>
      </w:tr>
      <w:tr>
        <w:tc>
          <w:tcPr>
            <w:tcW w:type="dxa" w:w="1234"/>
          </w:tcPr>
          <w:p>
            <w:r>
              <w:t>Decision Tree</w:t>
            </w:r>
          </w:p>
        </w:tc>
        <w:tc>
          <w:tcPr>
            <w:tcW w:type="dxa" w:w="1234"/>
          </w:tcPr>
          <w:p>
            <w:r>
              <w:t>large + over + statistics + tfidf</w:t>
            </w:r>
          </w:p>
        </w:tc>
        <w:tc>
          <w:tcPr>
            <w:tcW w:type="dxa" w:w="1234"/>
          </w:tcPr>
          <w:p>
            <w:r>
              <w:t>0.4941</w:t>
            </w:r>
          </w:p>
        </w:tc>
        <w:tc>
          <w:tcPr>
            <w:tcW w:type="dxa" w:w="1234"/>
          </w:tcPr>
          <w:p>
            <w:r>
              <w:t>0.9936</w:t>
            </w:r>
          </w:p>
        </w:tc>
        <w:tc>
          <w:tcPr>
            <w:tcW w:type="dxa" w:w="1234"/>
          </w:tcPr>
          <w:p>
            <w:r>
              <w:t>0.3604</w:t>
            </w:r>
          </w:p>
        </w:tc>
        <w:tc>
          <w:tcPr>
            <w:tcW w:type="dxa" w:w="1234"/>
          </w:tcPr>
          <w:p>
            <w:r>
              <w:t>0.529</w:t>
            </w:r>
          </w:p>
        </w:tc>
        <w:tc>
          <w:tcPr>
            <w:tcW w:type="dxa" w:w="1234"/>
          </w:tcPr>
          <w:p>
            <w:r>
              <w:t>0.6773</w:t>
            </w:r>
          </w:p>
        </w:tc>
      </w:tr>
      <w:tr>
        <w:tc>
          <w:tcPr>
            <w:tcW w:type="dxa" w:w="1234"/>
          </w:tcPr>
          <w:p>
            <w:r>
              <w:t>Decision Tree</w:t>
            </w:r>
          </w:p>
        </w:tc>
        <w:tc>
          <w:tcPr>
            <w:tcW w:type="dxa" w:w="1234"/>
          </w:tcPr>
          <w:p>
            <w:r>
              <w:t>large + over + statistics + tfidf + pos</w:t>
            </w:r>
          </w:p>
        </w:tc>
        <w:tc>
          <w:tcPr>
            <w:tcW w:type="dxa" w:w="1234"/>
          </w:tcPr>
          <w:p>
            <w:r>
              <w:t>0.4704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0.3281</w:t>
            </w:r>
          </w:p>
        </w:tc>
        <w:tc>
          <w:tcPr>
            <w:tcW w:type="dxa" w:w="1234"/>
          </w:tcPr>
          <w:p>
            <w:r>
              <w:t>0.4941</w:t>
            </w:r>
          </w:p>
        </w:tc>
        <w:tc>
          <w:tcPr>
            <w:tcW w:type="dxa" w:w="1234"/>
          </w:tcPr>
          <w:p>
            <w:r>
              <w:t>0.664</w:t>
            </w:r>
          </w:p>
        </w:tc>
      </w:tr>
      <w:tr>
        <w:tc>
          <w:tcPr>
            <w:tcW w:type="dxa" w:w="1234"/>
          </w:tcPr>
          <w:p>
            <w:r>
              <w:t>Decision Tree</w:t>
            </w:r>
          </w:p>
        </w:tc>
        <w:tc>
          <w:tcPr>
            <w:tcW w:type="dxa" w:w="1234"/>
          </w:tcPr>
          <w:p>
            <w:r>
              <w:t>large + over + statistics + tfidf + pos + liwc</w:t>
            </w:r>
          </w:p>
        </w:tc>
        <w:tc>
          <w:tcPr>
            <w:tcW w:type="dxa" w:w="1234"/>
          </w:tcPr>
          <w:p>
            <w:r>
              <w:t>0.4704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0.3281</w:t>
            </w:r>
          </w:p>
        </w:tc>
        <w:tc>
          <w:tcPr>
            <w:tcW w:type="dxa" w:w="1234"/>
          </w:tcPr>
          <w:p>
            <w:r>
              <w:t>0.4941</w:t>
            </w:r>
          </w:p>
        </w:tc>
        <w:tc>
          <w:tcPr>
            <w:tcW w:type="dxa" w:w="1234"/>
          </w:tcPr>
          <w:p>
            <w:r>
              <w:t>0.664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