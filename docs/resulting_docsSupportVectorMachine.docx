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SupportVectorMachine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0.9289</w:t>
            </w:r>
          </w:p>
        </w:tc>
        <w:tc>
          <w:tcPr>
            <w:tcW w:type="dxa" w:w="1234"/>
          </w:tcPr>
          <w:p>
            <w:r>
              <w:t>0.1818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0.0188</w:t>
            </w:r>
          </w:p>
        </w:tc>
        <w:tc>
          <w:tcPr>
            <w:tcW w:type="dxa" w:w="1234"/>
          </w:tcPr>
          <w:p>
            <w:r>
              <w:t>0.3602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0.1176</w:t>
            </w:r>
          </w:p>
        </w:tc>
        <w:tc>
          <w:tcPr>
            <w:tcW w:type="dxa" w:w="1234"/>
          </w:tcPr>
          <w:p>
            <w:r>
              <w:t>0.0622</w:t>
            </w:r>
          </w:p>
        </w:tc>
        <w:tc>
          <w:tcPr>
            <w:tcW w:type="dxa" w:w="1234"/>
          </w:tcPr>
          <w:p>
            <w:r>
              <w:t>0.8412</w:t>
            </w:r>
          </w:p>
        </w:tc>
        <w:tc>
          <w:tcPr>
            <w:tcW w:type="dxa" w:w="1234"/>
          </w:tcPr>
          <w:p>
            <w:r>
              <w:t>0.1158</w:t>
            </w:r>
          </w:p>
        </w:tc>
        <w:tc>
          <w:tcPr>
            <w:tcW w:type="dxa" w:w="1234"/>
          </w:tcPr>
          <w:p>
            <w:r>
              <w:t>0.5061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0.1172</w:t>
            </w:r>
          </w:p>
        </w:tc>
        <w:tc>
          <w:tcPr>
            <w:tcW w:type="dxa" w:w="1234"/>
          </w:tcPr>
          <w:p>
            <w:r>
              <w:t>0.0621</w:t>
            </w:r>
          </w:p>
        </w:tc>
        <w:tc>
          <w:tcPr>
            <w:tcW w:type="dxa" w:w="1234"/>
          </w:tcPr>
          <w:p>
            <w:r>
              <w:t>0.8412</w:t>
            </w:r>
          </w:p>
        </w:tc>
        <w:tc>
          <w:tcPr>
            <w:tcW w:type="dxa" w:w="1234"/>
          </w:tcPr>
          <w:p>
            <w:r>
              <w:t>0.1157</w:t>
            </w:r>
          </w:p>
        </w:tc>
        <w:tc>
          <w:tcPr>
            <w:tcW w:type="dxa" w:w="1234"/>
          </w:tcPr>
          <w:p>
            <w:r>
              <w:t>0.5041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0.9281</w:t>
            </w:r>
          </w:p>
        </w:tc>
        <w:tc>
          <w:tcPr>
            <w:tcW w:type="dxa" w:w="1234"/>
          </w:tcPr>
          <w:p>
            <w:r>
              <w:t>0.1724</w:t>
            </w:r>
          </w:p>
        </w:tc>
        <w:tc>
          <w:tcPr>
            <w:tcW w:type="dxa" w:w="1234"/>
          </w:tcPr>
          <w:p>
            <w:r>
              <w:t>0.0124</w:t>
            </w:r>
          </w:p>
        </w:tc>
        <w:tc>
          <w:tcPr>
            <w:tcW w:type="dxa" w:w="1234"/>
          </w:tcPr>
          <w:p>
            <w:r>
              <w:t>0.0231</w:t>
            </w:r>
          </w:p>
        </w:tc>
        <w:tc>
          <w:tcPr>
            <w:tcW w:type="dxa" w:w="1234"/>
          </w:tcPr>
          <w:p>
            <w:r>
              <w:t>0.3929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0.4307</w:t>
            </w:r>
          </w:p>
        </w:tc>
        <w:tc>
          <w:tcPr>
            <w:tcW w:type="dxa" w:w="1234"/>
          </w:tcPr>
          <w:p>
            <w:r>
              <w:t>0.4624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0.6021</w:t>
            </w:r>
          </w:p>
        </w:tc>
        <w:tc>
          <w:tcPr>
            <w:tcW w:type="dxa" w:w="1234"/>
          </w:tcPr>
          <w:p>
            <w:r>
              <w:t>0.4596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0.4307</w:t>
            </w:r>
          </w:p>
        </w:tc>
        <w:tc>
          <w:tcPr>
            <w:tcW w:type="dxa" w:w="1234"/>
          </w:tcPr>
          <w:p>
            <w:r>
              <w:t>0.4624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0.6021</w:t>
            </w:r>
          </w:p>
        </w:tc>
        <w:tc>
          <w:tcPr>
            <w:tcW w:type="dxa" w:w="1234"/>
          </w:tcPr>
          <w:p>
            <w:r>
              <w:t>0.4388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0.4266</w:t>
            </w:r>
          </w:p>
        </w:tc>
        <w:tc>
          <w:tcPr>
            <w:tcW w:type="dxa" w:w="1234"/>
          </w:tcPr>
          <w:p>
            <w:r>
              <w:t>0.4601</w:t>
            </w:r>
          </w:p>
        </w:tc>
        <w:tc>
          <w:tcPr>
            <w:tcW w:type="dxa" w:w="1234"/>
          </w:tcPr>
          <w:p>
            <w:r>
              <w:t>0.8544</w:t>
            </w:r>
          </w:p>
        </w:tc>
        <w:tc>
          <w:tcPr>
            <w:tcW w:type="dxa" w:w="1234"/>
          </w:tcPr>
          <w:p>
            <w:r>
              <w:t>0.5981</w:t>
            </w:r>
          </w:p>
        </w:tc>
        <w:tc>
          <w:tcPr>
            <w:tcW w:type="dxa" w:w="1234"/>
          </w:tcPr>
          <w:p>
            <w:r>
              <w:t>0.5756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0.4441</w:t>
            </w:r>
          </w:p>
        </w:tc>
        <w:tc>
          <w:tcPr>
            <w:tcW w:type="dxa" w:w="1234"/>
          </w:tcPr>
          <w:p>
            <w:r>
              <w:t>0.4701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0.6151</w:t>
            </w:r>
          </w:p>
        </w:tc>
        <w:tc>
          <w:tcPr>
            <w:tcW w:type="dxa" w:w="1234"/>
          </w:tcPr>
          <w:p>
            <w:r>
              <w:t>0.6342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0.3136</w:t>
            </w:r>
          </w:p>
        </w:tc>
        <w:tc>
          <w:tcPr>
            <w:tcW w:type="dxa" w:w="1234"/>
          </w:tcPr>
          <w:p>
            <w:r>
              <w:t>0.3069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0.4584</w:t>
            </w:r>
          </w:p>
        </w:tc>
        <w:tc>
          <w:tcPr>
            <w:tcW w:type="dxa" w:w="1234"/>
          </w:tcPr>
          <w:p>
            <w:r>
              <w:t>0.5955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0.5923</w:t>
            </w:r>
          </w:p>
        </w:tc>
        <w:tc>
          <w:tcPr>
            <w:tcW w:type="dxa" w:w="1234"/>
          </w:tcPr>
          <w:p>
            <w:r>
              <w:t>0.4069</w:t>
            </w:r>
          </w:p>
        </w:tc>
        <w:tc>
          <w:tcPr>
            <w:tcW w:type="dxa" w:w="1234"/>
          </w:tcPr>
          <w:p>
            <w:r>
              <w:t>0.5926</w:t>
            </w:r>
          </w:p>
        </w:tc>
        <w:tc>
          <w:tcPr>
            <w:tcW w:type="dxa" w:w="1234"/>
          </w:tcPr>
          <w:p>
            <w:r>
              <w:t>0.4825</w:t>
            </w:r>
          </w:p>
        </w:tc>
        <w:tc>
          <w:tcPr>
            <w:tcW w:type="dxa" w:w="1234"/>
          </w:tcPr>
          <w:p>
            <w:r>
              <w:t>0.6181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0.6854</w:t>
            </w:r>
          </w:p>
        </w:tc>
        <w:tc>
          <w:tcPr>
            <w:tcW w:type="dxa" w:w="1234"/>
          </w:tcPr>
          <w:p>
            <w:r>
              <w:t>0.6316</w:t>
            </w:r>
          </w:p>
        </w:tc>
        <w:tc>
          <w:tcPr>
            <w:tcW w:type="dxa" w:w="1234"/>
          </w:tcPr>
          <w:p>
            <w:r>
              <w:t>0.0462</w:t>
            </w:r>
          </w:p>
        </w:tc>
        <w:tc>
          <w:tcPr>
            <w:tcW w:type="dxa" w:w="1234"/>
          </w:tcPr>
          <w:p>
            <w:r>
              <w:t>0.0861</w:t>
            </w:r>
          </w:p>
        </w:tc>
        <w:tc>
          <w:tcPr>
            <w:tcW w:type="dxa" w:w="1234"/>
          </w:tcPr>
          <w:p>
            <w:r>
              <w:t>0.6115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0.3148</w:t>
            </w:r>
          </w:p>
        </w:tc>
        <w:tc>
          <w:tcPr>
            <w:tcW w:type="dxa" w:w="1234"/>
          </w:tcPr>
          <w:p>
            <w:r>
              <w:t>0.3094</w:t>
            </w:r>
          </w:p>
        </w:tc>
        <w:tc>
          <w:tcPr>
            <w:tcW w:type="dxa" w:w="1234"/>
          </w:tcPr>
          <w:p>
            <w:r>
              <w:t>0.9222</w:t>
            </w:r>
          </w:p>
        </w:tc>
        <w:tc>
          <w:tcPr>
            <w:tcW w:type="dxa" w:w="1234"/>
          </w:tcPr>
          <w:p>
            <w:r>
              <w:t>0.4634</w:t>
            </w:r>
          </w:p>
        </w:tc>
        <w:tc>
          <w:tcPr>
            <w:tcW w:type="dxa" w:w="1234"/>
          </w:tcPr>
          <w:p>
            <w:r>
              <w:t>0.6301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0.9289</w:t>
            </w:r>
          </w:p>
        </w:tc>
        <w:tc>
          <w:tcPr>
            <w:tcW w:type="dxa" w:w="1234"/>
          </w:tcPr>
          <w:p>
            <w:r>
              <w:t>0.1818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0.0188</w:t>
            </w:r>
          </w:p>
        </w:tc>
        <w:tc>
          <w:tcPr>
            <w:tcW w:type="dxa" w:w="1234"/>
          </w:tcPr>
          <w:p>
            <w:r>
              <w:t>0.3602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0.7815</w:t>
            </w:r>
          </w:p>
        </w:tc>
        <w:tc>
          <w:tcPr>
            <w:tcW w:type="dxa" w:w="1234"/>
          </w:tcPr>
          <w:p>
            <w:r>
              <w:t>0.1093</w:t>
            </w:r>
          </w:p>
        </w:tc>
        <w:tc>
          <w:tcPr>
            <w:tcW w:type="dxa" w:w="1234"/>
          </w:tcPr>
          <w:p>
            <w:r>
              <w:t>0.3052</w:t>
            </w:r>
          </w:p>
        </w:tc>
        <w:tc>
          <w:tcPr>
            <w:tcW w:type="dxa" w:w="1234"/>
          </w:tcPr>
          <w:p>
            <w:r>
              <w:t>0.161</w:t>
            </w:r>
          </w:p>
        </w:tc>
        <w:tc>
          <w:tcPr>
            <w:tcW w:type="dxa" w:w="1234"/>
          </w:tcPr>
          <w:p>
            <w:r>
              <w:t>0.6129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0.1212</w:t>
            </w:r>
          </w:p>
        </w:tc>
        <w:tc>
          <w:tcPr>
            <w:tcW w:type="dxa" w:w="1234"/>
          </w:tcPr>
          <w:p>
            <w:r>
              <w:t>0.0616</w:t>
            </w:r>
          </w:p>
        </w:tc>
        <w:tc>
          <w:tcPr>
            <w:tcW w:type="dxa" w:w="1234"/>
          </w:tcPr>
          <w:p>
            <w:r>
              <w:t>0.8288</w:t>
            </w:r>
          </w:p>
        </w:tc>
        <w:tc>
          <w:tcPr>
            <w:tcW w:type="dxa" w:w="1234"/>
          </w:tcPr>
          <w:p>
            <w:r>
              <w:t>0.1147</w:t>
            </w:r>
          </w:p>
        </w:tc>
        <w:tc>
          <w:tcPr>
            <w:tcW w:type="dxa" w:w="1234"/>
          </w:tcPr>
          <w:p>
            <w:r>
              <w:t>0.428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0.9281</w:t>
            </w:r>
          </w:p>
        </w:tc>
        <w:tc>
          <w:tcPr>
            <w:tcW w:type="dxa" w:w="1234"/>
          </w:tcPr>
          <w:p>
            <w:r>
              <w:t>0.1724</w:t>
            </w:r>
          </w:p>
        </w:tc>
        <w:tc>
          <w:tcPr>
            <w:tcW w:type="dxa" w:w="1234"/>
          </w:tcPr>
          <w:p>
            <w:r>
              <w:t>0.0124</w:t>
            </w:r>
          </w:p>
        </w:tc>
        <w:tc>
          <w:tcPr>
            <w:tcW w:type="dxa" w:w="1234"/>
          </w:tcPr>
          <w:p>
            <w:r>
              <w:t>0.0231</w:t>
            </w:r>
          </w:p>
        </w:tc>
        <w:tc>
          <w:tcPr>
            <w:tcW w:type="dxa" w:w="1234"/>
          </w:tcPr>
          <w:p>
            <w:r>
              <w:t>0.5914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0.4307</w:t>
            </w:r>
          </w:p>
        </w:tc>
        <w:tc>
          <w:tcPr>
            <w:tcW w:type="dxa" w:w="1234"/>
          </w:tcPr>
          <w:p>
            <w:r>
              <w:t>0.4624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0.6021</w:t>
            </w:r>
          </w:p>
        </w:tc>
        <w:tc>
          <w:tcPr>
            <w:tcW w:type="dxa" w:w="1234"/>
          </w:tcPr>
          <w:p>
            <w:r>
              <w:t>0.4596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0.541</w:t>
            </w:r>
          </w:p>
        </w:tc>
        <w:tc>
          <w:tcPr>
            <w:tcW w:type="dxa" w:w="1234"/>
          </w:tcPr>
          <w:p>
            <w:r>
              <w:t>0.5441</w:t>
            </w:r>
          </w:p>
        </w:tc>
        <w:tc>
          <w:tcPr>
            <w:tcW w:type="dxa" w:w="1234"/>
          </w:tcPr>
          <w:p>
            <w:r>
              <w:t>0.4987</w:t>
            </w:r>
          </w:p>
        </w:tc>
        <w:tc>
          <w:tcPr>
            <w:tcW w:type="dxa" w:w="1234"/>
          </w:tcPr>
          <w:p>
            <w:r>
              <w:t>0.5204</w:t>
            </w:r>
          </w:p>
        </w:tc>
        <w:tc>
          <w:tcPr>
            <w:tcW w:type="dxa" w:w="1234"/>
          </w:tcPr>
          <w:p>
            <w:r>
              <w:t>0.5911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0.4522</w:t>
            </w:r>
          </w:p>
        </w:tc>
        <w:tc>
          <w:tcPr>
            <w:tcW w:type="dxa" w:w="1234"/>
          </w:tcPr>
          <w:p>
            <w:r>
              <w:t>0.474</w:t>
            </w:r>
          </w:p>
        </w:tc>
        <w:tc>
          <w:tcPr>
            <w:tcW w:type="dxa" w:w="1234"/>
          </w:tcPr>
          <w:p>
            <w:r>
              <w:t>0.8841</w:t>
            </w:r>
          </w:p>
        </w:tc>
        <w:tc>
          <w:tcPr>
            <w:tcW w:type="dxa" w:w="1234"/>
          </w:tcPr>
          <w:p>
            <w:r>
              <w:t>0.6171</w:t>
            </w:r>
          </w:p>
        </w:tc>
        <w:tc>
          <w:tcPr>
            <w:tcW w:type="dxa" w:w="1234"/>
          </w:tcPr>
          <w:p>
            <w:r>
              <w:t>0.5397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0.4441</w:t>
            </w:r>
          </w:p>
        </w:tc>
        <w:tc>
          <w:tcPr>
            <w:tcW w:type="dxa" w:w="1234"/>
          </w:tcPr>
          <w:p>
            <w:r>
              <w:t>0.4701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0.6151</w:t>
            </w:r>
          </w:p>
        </w:tc>
        <w:tc>
          <w:tcPr>
            <w:tcW w:type="dxa" w:w="1234"/>
          </w:tcPr>
          <w:p>
            <w:r>
              <w:t>0.6339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0.3136</w:t>
            </w:r>
          </w:p>
        </w:tc>
        <w:tc>
          <w:tcPr>
            <w:tcW w:type="dxa" w:w="1234"/>
          </w:tcPr>
          <w:p>
            <w:r>
              <w:t>0.3069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0.4584</w:t>
            </w:r>
          </w:p>
        </w:tc>
        <w:tc>
          <w:tcPr>
            <w:tcW w:type="dxa" w:w="1234"/>
          </w:tcPr>
          <w:p>
            <w:r>
              <w:t>0.5955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0.3131</w:t>
            </w:r>
          </w:p>
        </w:tc>
        <w:tc>
          <w:tcPr>
            <w:tcW w:type="dxa" w:w="1234"/>
          </w:tcPr>
          <w:p>
            <w:r>
              <w:t>0.3092</w:t>
            </w:r>
          </w:p>
        </w:tc>
        <w:tc>
          <w:tcPr>
            <w:tcW w:type="dxa" w:w="1234"/>
          </w:tcPr>
          <w:p>
            <w:r>
              <w:t>0.9245</w:t>
            </w:r>
          </w:p>
        </w:tc>
        <w:tc>
          <w:tcPr>
            <w:tcW w:type="dxa" w:w="1234"/>
          </w:tcPr>
          <w:p>
            <w:r>
              <w:t>0.4634</w:t>
            </w:r>
          </w:p>
        </w:tc>
        <w:tc>
          <w:tcPr>
            <w:tcW w:type="dxa" w:w="1234"/>
          </w:tcPr>
          <w:p>
            <w:r>
              <w:t>0.6098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0.6854</w:t>
            </w:r>
          </w:p>
        </w:tc>
        <w:tc>
          <w:tcPr>
            <w:tcW w:type="dxa" w:w="1234"/>
          </w:tcPr>
          <w:p>
            <w:r>
              <w:t>0.6316</w:t>
            </w:r>
          </w:p>
        </w:tc>
        <w:tc>
          <w:tcPr>
            <w:tcW w:type="dxa" w:w="1234"/>
          </w:tcPr>
          <w:p>
            <w:r>
              <w:t>0.0462</w:t>
            </w:r>
          </w:p>
        </w:tc>
        <w:tc>
          <w:tcPr>
            <w:tcW w:type="dxa" w:w="1234"/>
          </w:tcPr>
          <w:p>
            <w:r>
              <w:t>0.0861</w:t>
            </w:r>
          </w:p>
        </w:tc>
        <w:tc>
          <w:tcPr>
            <w:tcW w:type="dxa" w:w="1234"/>
          </w:tcPr>
          <w:p>
            <w:r>
              <w:t>0.3885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0.3148</w:t>
            </w:r>
          </w:p>
        </w:tc>
        <w:tc>
          <w:tcPr>
            <w:tcW w:type="dxa" w:w="1234"/>
          </w:tcPr>
          <w:p>
            <w:r>
              <w:t>0.3094</w:t>
            </w:r>
          </w:p>
        </w:tc>
        <w:tc>
          <w:tcPr>
            <w:tcW w:type="dxa" w:w="1234"/>
          </w:tcPr>
          <w:p>
            <w:r>
              <w:t>0.9222</w:t>
            </w:r>
          </w:p>
        </w:tc>
        <w:tc>
          <w:tcPr>
            <w:tcW w:type="dxa" w:w="1234"/>
          </w:tcPr>
          <w:p>
            <w:r>
              <w:t>0.4634</w:t>
            </w:r>
          </w:p>
        </w:tc>
        <w:tc>
          <w:tcPr>
            <w:tcW w:type="dxa" w:w="1234"/>
          </w:tcPr>
          <w:p>
            <w:r>
              <w:t>0.6301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0.9289</w:t>
            </w:r>
          </w:p>
        </w:tc>
        <w:tc>
          <w:tcPr>
            <w:tcW w:type="dxa" w:w="1234"/>
          </w:tcPr>
          <w:p>
            <w:r>
              <w:t>0.1818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0.0188</w:t>
            </w:r>
          </w:p>
        </w:tc>
        <w:tc>
          <w:tcPr>
            <w:tcW w:type="dxa" w:w="1234"/>
          </w:tcPr>
          <w:p>
            <w:r>
              <w:t>0.3602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0.1324</w:t>
            </w:r>
          </w:p>
        </w:tc>
        <w:tc>
          <w:tcPr>
            <w:tcW w:type="dxa" w:w="1234"/>
          </w:tcPr>
          <w:p>
            <w:r>
              <w:t>0.061</w:t>
            </w:r>
          </w:p>
        </w:tc>
        <w:tc>
          <w:tcPr>
            <w:tcW w:type="dxa" w:w="1234"/>
          </w:tcPr>
          <w:p>
            <w:r>
              <w:t>0.8089</w:t>
            </w:r>
          </w:p>
        </w:tc>
        <w:tc>
          <w:tcPr>
            <w:tcW w:type="dxa" w:w="1234"/>
          </w:tcPr>
          <w:p>
            <w:r>
              <w:t>0.1135</w:t>
            </w:r>
          </w:p>
        </w:tc>
        <w:tc>
          <w:tcPr>
            <w:tcW w:type="dxa" w:w="1234"/>
          </w:tcPr>
          <w:p>
            <w:r>
              <w:t>0.3578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0.1212</w:t>
            </w:r>
          </w:p>
        </w:tc>
        <w:tc>
          <w:tcPr>
            <w:tcW w:type="dxa" w:w="1234"/>
          </w:tcPr>
          <w:p>
            <w:r>
              <w:t>0.0616</w:t>
            </w:r>
          </w:p>
        </w:tc>
        <w:tc>
          <w:tcPr>
            <w:tcW w:type="dxa" w:w="1234"/>
          </w:tcPr>
          <w:p>
            <w:r>
              <w:t>0.8288</w:t>
            </w:r>
          </w:p>
        </w:tc>
        <w:tc>
          <w:tcPr>
            <w:tcW w:type="dxa" w:w="1234"/>
          </w:tcPr>
          <w:p>
            <w:r>
              <w:t>0.1147</w:t>
            </w:r>
          </w:p>
        </w:tc>
        <w:tc>
          <w:tcPr>
            <w:tcW w:type="dxa" w:w="1234"/>
          </w:tcPr>
          <w:p>
            <w:r>
              <w:t>0.4278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0.9281</w:t>
            </w:r>
          </w:p>
        </w:tc>
        <w:tc>
          <w:tcPr>
            <w:tcW w:type="dxa" w:w="1234"/>
          </w:tcPr>
          <w:p>
            <w:r>
              <w:t>0.1724</w:t>
            </w:r>
          </w:p>
        </w:tc>
        <w:tc>
          <w:tcPr>
            <w:tcW w:type="dxa" w:w="1234"/>
          </w:tcPr>
          <w:p>
            <w:r>
              <w:t>0.0124</w:t>
            </w:r>
          </w:p>
        </w:tc>
        <w:tc>
          <w:tcPr>
            <w:tcW w:type="dxa" w:w="1234"/>
          </w:tcPr>
          <w:p>
            <w:r>
              <w:t>0.0231</w:t>
            </w:r>
          </w:p>
        </w:tc>
        <w:tc>
          <w:tcPr>
            <w:tcW w:type="dxa" w:w="1234"/>
          </w:tcPr>
          <w:p>
            <w:r>
              <w:t>0.5914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0.4307</w:t>
            </w:r>
          </w:p>
        </w:tc>
        <w:tc>
          <w:tcPr>
            <w:tcW w:type="dxa" w:w="1234"/>
          </w:tcPr>
          <w:p>
            <w:r>
              <w:t>0.4624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0.6021</w:t>
            </w:r>
          </w:p>
        </w:tc>
        <w:tc>
          <w:tcPr>
            <w:tcW w:type="dxa" w:w="1234"/>
          </w:tcPr>
          <w:p>
            <w:r>
              <w:t>0.4596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0.4401</w:t>
            </w:r>
          </w:p>
        </w:tc>
        <w:tc>
          <w:tcPr>
            <w:tcW w:type="dxa" w:w="1234"/>
          </w:tcPr>
          <w:p>
            <w:r>
              <w:t>0.4678</w:t>
            </w:r>
          </w:p>
        </w:tc>
        <w:tc>
          <w:tcPr>
            <w:tcW w:type="dxa" w:w="1234"/>
          </w:tcPr>
          <w:p>
            <w:r>
              <w:t>0.8814</w:t>
            </w:r>
          </w:p>
        </w:tc>
        <w:tc>
          <w:tcPr>
            <w:tcW w:type="dxa" w:w="1234"/>
          </w:tcPr>
          <w:p>
            <w:r>
              <w:t>0.6112</w:t>
            </w:r>
          </w:p>
        </w:tc>
        <w:tc>
          <w:tcPr>
            <w:tcW w:type="dxa" w:w="1234"/>
          </w:tcPr>
          <w:p>
            <w:r>
              <w:t>0.48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0.424</w:t>
            </w:r>
          </w:p>
        </w:tc>
        <w:tc>
          <w:tcPr>
            <w:tcW w:type="dxa" w:w="1234"/>
          </w:tcPr>
          <w:p>
            <w:r>
              <w:t>0.4585</w:t>
            </w:r>
          </w:p>
        </w:tc>
        <w:tc>
          <w:tcPr>
            <w:tcW w:type="dxa" w:w="1234"/>
          </w:tcPr>
          <w:p>
            <w:r>
              <w:t>0.8491</w:t>
            </w:r>
          </w:p>
        </w:tc>
        <w:tc>
          <w:tcPr>
            <w:tcW w:type="dxa" w:w="1234"/>
          </w:tcPr>
          <w:p>
            <w:r>
              <w:t>0.5955</w:t>
            </w:r>
          </w:p>
        </w:tc>
        <w:tc>
          <w:tcPr>
            <w:tcW w:type="dxa" w:w="1234"/>
          </w:tcPr>
          <w:p>
            <w:r>
              <w:t>0.5376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0.4226</w:t>
            </w:r>
          </w:p>
        </w:tc>
        <w:tc>
          <w:tcPr>
            <w:tcW w:type="dxa" w:w="1234"/>
          </w:tcPr>
          <w:p>
            <w:r>
              <w:t>0.4577</w:t>
            </w:r>
          </w:p>
        </w:tc>
        <w:tc>
          <w:tcPr>
            <w:tcW w:type="dxa" w:w="1234"/>
          </w:tcPr>
          <w:p>
            <w:r>
              <w:t>0.8464</w:t>
            </w:r>
          </w:p>
        </w:tc>
        <w:tc>
          <w:tcPr>
            <w:tcW w:type="dxa" w:w="1234"/>
          </w:tcPr>
          <w:p>
            <w:r>
              <w:t>0.5941</w:t>
            </w:r>
          </w:p>
        </w:tc>
        <w:tc>
          <w:tcPr>
            <w:tcW w:type="dxa" w:w="1234"/>
          </w:tcPr>
          <w:p>
            <w:r>
              <w:t>0.5305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0.3136</w:t>
            </w:r>
          </w:p>
        </w:tc>
        <w:tc>
          <w:tcPr>
            <w:tcW w:type="dxa" w:w="1234"/>
          </w:tcPr>
          <w:p>
            <w:r>
              <w:t>0.3069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0.4584</w:t>
            </w:r>
          </w:p>
        </w:tc>
        <w:tc>
          <w:tcPr>
            <w:tcW w:type="dxa" w:w="1234"/>
          </w:tcPr>
          <w:p>
            <w:r>
              <w:t>0.5955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0.3097</w:t>
            </w:r>
          </w:p>
        </w:tc>
        <w:tc>
          <w:tcPr>
            <w:tcW w:type="dxa" w:w="1234"/>
          </w:tcPr>
          <w:p>
            <w:r>
              <w:t>0.2984</w:t>
            </w:r>
          </w:p>
        </w:tc>
        <w:tc>
          <w:tcPr>
            <w:tcW w:type="dxa" w:w="1234"/>
          </w:tcPr>
          <w:p>
            <w:r>
              <w:t>0.8525</w:t>
            </w:r>
          </w:p>
        </w:tc>
        <w:tc>
          <w:tcPr>
            <w:tcW w:type="dxa" w:w="1234"/>
          </w:tcPr>
          <w:p>
            <w:r>
              <w:t>0.442</w:t>
            </w:r>
          </w:p>
        </w:tc>
        <w:tc>
          <w:tcPr>
            <w:tcW w:type="dxa" w:w="1234"/>
          </w:tcPr>
          <w:p>
            <w:r>
              <w:t>0.3974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0.6854</w:t>
            </w:r>
          </w:p>
        </w:tc>
        <w:tc>
          <w:tcPr>
            <w:tcW w:type="dxa" w:w="1234"/>
          </w:tcPr>
          <w:p>
            <w:r>
              <w:t>0.6316</w:t>
            </w:r>
          </w:p>
        </w:tc>
        <w:tc>
          <w:tcPr>
            <w:tcW w:type="dxa" w:w="1234"/>
          </w:tcPr>
          <w:p>
            <w:r>
              <w:t>0.0462</w:t>
            </w:r>
          </w:p>
        </w:tc>
        <w:tc>
          <w:tcPr>
            <w:tcW w:type="dxa" w:w="1234"/>
          </w:tcPr>
          <w:p>
            <w:r>
              <w:t>0.0861</w:t>
            </w:r>
          </w:p>
        </w:tc>
        <w:tc>
          <w:tcPr>
            <w:tcW w:type="dxa" w:w="1234"/>
          </w:tcPr>
          <w:p>
            <w:r>
              <w:t>0.3885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0.3148</w:t>
            </w:r>
          </w:p>
        </w:tc>
        <w:tc>
          <w:tcPr>
            <w:tcW w:type="dxa" w:w="1234"/>
          </w:tcPr>
          <w:p>
            <w:r>
              <w:t>0.3094</w:t>
            </w:r>
          </w:p>
        </w:tc>
        <w:tc>
          <w:tcPr>
            <w:tcW w:type="dxa" w:w="1234"/>
          </w:tcPr>
          <w:p>
            <w:r>
              <w:t>0.9222</w:t>
            </w:r>
          </w:p>
        </w:tc>
        <w:tc>
          <w:tcPr>
            <w:tcW w:type="dxa" w:w="1234"/>
          </w:tcPr>
          <w:p>
            <w:r>
              <w:t>0.4634</w:t>
            </w:r>
          </w:p>
        </w:tc>
        <w:tc>
          <w:tcPr>
            <w:tcW w:type="dxa" w:w="1234"/>
          </w:tcPr>
          <w:p>
            <w:r>
              <w:t>0.6301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