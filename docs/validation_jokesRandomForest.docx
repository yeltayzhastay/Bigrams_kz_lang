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RandomForest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0.6521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0.0946</w:t>
            </w:r>
          </w:p>
        </w:tc>
        <w:tc>
          <w:tcPr>
            <w:tcW w:type="dxa" w:w="1234"/>
          </w:tcPr>
          <w:p>
            <w:r>
              <w:t>0.9405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0.6621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0.0769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0.9622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0.4958</w:t>
            </w:r>
          </w:p>
        </w:tc>
        <w:tc>
          <w:tcPr>
            <w:tcW w:type="dxa" w:w="1234"/>
          </w:tcPr>
          <w:p>
            <w:r>
              <w:t>0.3817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0.5014</w:t>
            </w:r>
          </w:p>
        </w:tc>
        <w:tc>
          <w:tcPr>
            <w:tcW w:type="dxa" w:w="1234"/>
          </w:tcPr>
          <w:p>
            <w:r>
              <w:t>0.6894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0.8316</w:t>
            </w:r>
          </w:p>
        </w:tc>
        <w:tc>
          <w:tcPr>
            <w:tcW w:type="dxa" w:w="1234"/>
          </w:tcPr>
          <w:p>
            <w:r>
              <w:t>0.7195</w:t>
            </w:r>
          </w:p>
        </w:tc>
        <w:tc>
          <w:tcPr>
            <w:tcW w:type="dxa" w:w="1234"/>
          </w:tcPr>
          <w:p>
            <w:r>
              <w:t>0.8437</w:t>
            </w:r>
          </w:p>
        </w:tc>
        <w:tc>
          <w:tcPr>
            <w:tcW w:type="dxa" w:w="1234"/>
          </w:tcPr>
          <w:p>
            <w:r>
              <w:t>0.7767</w:t>
            </w:r>
          </w:p>
        </w:tc>
        <w:tc>
          <w:tcPr>
            <w:tcW w:type="dxa" w:w="1234"/>
          </w:tcPr>
          <w:p>
            <w:r>
              <w:t>0.8972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0.4397</w:t>
            </w:r>
          </w:p>
        </w:tc>
        <w:tc>
          <w:tcPr>
            <w:tcW w:type="dxa" w:w="1234"/>
          </w:tcPr>
          <w:p>
            <w:r>
              <w:t>0.3696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0.5189</w:t>
            </w:r>
          </w:p>
        </w:tc>
        <w:tc>
          <w:tcPr>
            <w:tcW w:type="dxa" w:w="1234"/>
          </w:tcPr>
          <w:p>
            <w:r>
              <w:t>0.7769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0.4397</w:t>
            </w:r>
          </w:p>
        </w:tc>
        <w:tc>
          <w:tcPr>
            <w:tcW w:type="dxa" w:w="1234"/>
          </w:tcPr>
          <w:p>
            <w:r>
              <w:t>0.3696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0.5189</w:t>
            </w:r>
          </w:p>
        </w:tc>
        <w:tc>
          <w:tcPr>
            <w:tcW w:type="dxa" w:w="1234"/>
          </w:tcPr>
          <w:p>
            <w:r>
              <w:t>0.7769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0.6574</w:t>
            </w:r>
          </w:p>
        </w:tc>
        <w:tc>
          <w:tcPr>
            <w:tcW w:type="dxa" w:w="1234"/>
          </w:tcPr>
          <w:p>
            <w:r>
              <w:t>0.998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0.7227</w:t>
            </w:r>
          </w:p>
        </w:tc>
        <w:tc>
          <w:tcPr>
            <w:tcW w:type="dxa" w:w="1234"/>
          </w:tcPr>
          <w:p>
            <w:r>
              <w:t>0.9711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0.4261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0.2719</w:t>
            </w:r>
          </w:p>
        </w:tc>
        <w:tc>
          <w:tcPr>
            <w:tcW w:type="dxa" w:w="1234"/>
          </w:tcPr>
          <w:p>
            <w:r>
              <w:t>0.4275</w:t>
            </w:r>
          </w:p>
        </w:tc>
        <w:tc>
          <w:tcPr>
            <w:tcW w:type="dxa" w:w="1234"/>
          </w:tcPr>
          <w:p>
            <w:r>
              <w:t>0.9664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0.4975</w:t>
            </w:r>
          </w:p>
        </w:tc>
        <w:tc>
          <w:tcPr>
            <w:tcW w:type="dxa" w:w="1234"/>
          </w:tcPr>
          <w:p>
            <w:r>
              <w:t>0.9774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0.4975</w:t>
            </w:r>
          </w:p>
        </w:tc>
        <w:tc>
          <w:tcPr>
            <w:tcW w:type="dxa" w:w="1234"/>
          </w:tcPr>
          <w:p>
            <w:r>
              <w:t>0.9774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0.6521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0.0946</w:t>
            </w:r>
          </w:p>
        </w:tc>
        <w:tc>
          <w:tcPr>
            <w:tcW w:type="dxa" w:w="1234"/>
          </w:tcPr>
          <w:p>
            <w:r>
              <w:t>0.9405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0.6803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0.1266</w:t>
            </w:r>
          </w:p>
        </w:tc>
        <w:tc>
          <w:tcPr>
            <w:tcW w:type="dxa" w:w="1234"/>
          </w:tcPr>
          <w:p>
            <w:r>
              <w:t>0.2247</w:t>
            </w:r>
          </w:p>
        </w:tc>
        <w:tc>
          <w:tcPr>
            <w:tcW w:type="dxa" w:w="1234"/>
          </w:tcPr>
          <w:p>
            <w:r>
              <w:t>0.9762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0.6748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0.9793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0.6748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0.9793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0.4958</w:t>
            </w:r>
          </w:p>
        </w:tc>
        <w:tc>
          <w:tcPr>
            <w:tcW w:type="dxa" w:w="1234"/>
          </w:tcPr>
          <w:p>
            <w:r>
              <w:t>0.3817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0.5014</w:t>
            </w:r>
          </w:p>
        </w:tc>
        <w:tc>
          <w:tcPr>
            <w:tcW w:type="dxa" w:w="1234"/>
          </w:tcPr>
          <w:p>
            <w:r>
              <w:t>0.6894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0.8672</w:t>
            </w:r>
          </w:p>
        </w:tc>
        <w:tc>
          <w:tcPr>
            <w:tcW w:type="dxa" w:w="1234"/>
          </w:tcPr>
          <w:p>
            <w:r>
              <w:t>0.7959</w:t>
            </w:r>
          </w:p>
        </w:tc>
        <w:tc>
          <w:tcPr>
            <w:tcW w:type="dxa" w:w="1234"/>
          </w:tcPr>
          <w:p>
            <w:r>
              <w:t>0.8302</w:t>
            </w:r>
          </w:p>
        </w:tc>
        <w:tc>
          <w:tcPr>
            <w:tcW w:type="dxa" w:w="1234"/>
          </w:tcPr>
          <w:p>
            <w:r>
              <w:t>0.8127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0.4528</w:t>
            </w:r>
          </w:p>
        </w:tc>
        <w:tc>
          <w:tcPr>
            <w:tcW w:type="dxa" w:w="1234"/>
          </w:tcPr>
          <w:p>
            <w:r>
              <w:t>0.3779</w:t>
            </w:r>
          </w:p>
        </w:tc>
        <w:tc>
          <w:tcPr>
            <w:tcW w:type="dxa" w:w="1234"/>
          </w:tcPr>
          <w:p>
            <w:r>
              <w:t>0.8922</w:t>
            </w:r>
          </w:p>
        </w:tc>
        <w:tc>
          <w:tcPr>
            <w:tcW w:type="dxa" w:w="1234"/>
          </w:tcPr>
          <w:p>
            <w:r>
              <w:t>0.5309</w:t>
            </w:r>
          </w:p>
        </w:tc>
        <w:tc>
          <w:tcPr>
            <w:tcW w:type="dxa" w:w="1234"/>
          </w:tcPr>
          <w:p>
            <w:r>
              <w:t>0.7872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0.4528</w:t>
            </w:r>
          </w:p>
        </w:tc>
        <w:tc>
          <w:tcPr>
            <w:tcW w:type="dxa" w:w="1234"/>
          </w:tcPr>
          <w:p>
            <w:r>
              <w:t>0.3779</w:t>
            </w:r>
          </w:p>
        </w:tc>
        <w:tc>
          <w:tcPr>
            <w:tcW w:type="dxa" w:w="1234"/>
          </w:tcPr>
          <w:p>
            <w:r>
              <w:t>0.8922</w:t>
            </w:r>
          </w:p>
        </w:tc>
        <w:tc>
          <w:tcPr>
            <w:tcW w:type="dxa" w:w="1234"/>
          </w:tcPr>
          <w:p>
            <w:r>
              <w:t>0.5309</w:t>
            </w:r>
          </w:p>
        </w:tc>
        <w:tc>
          <w:tcPr>
            <w:tcW w:type="dxa" w:w="1234"/>
          </w:tcPr>
          <w:p>
            <w:r>
              <w:t>0.7872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0.6574</w:t>
            </w:r>
          </w:p>
        </w:tc>
        <w:tc>
          <w:tcPr>
            <w:tcW w:type="dxa" w:w="1234"/>
          </w:tcPr>
          <w:p>
            <w:r>
              <w:t>0.998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0.7227</w:t>
            </w:r>
          </w:p>
        </w:tc>
        <w:tc>
          <w:tcPr>
            <w:tcW w:type="dxa" w:w="1234"/>
          </w:tcPr>
          <w:p>
            <w:r>
              <w:t>0.9711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0.4343</w:t>
            </w:r>
          </w:p>
        </w:tc>
        <w:tc>
          <w:tcPr>
            <w:tcW w:type="dxa" w:w="1234"/>
          </w:tcPr>
          <w:p>
            <w:r>
              <w:t>0.6056</w:t>
            </w:r>
          </w:p>
        </w:tc>
        <w:tc>
          <w:tcPr>
            <w:tcW w:type="dxa" w:w="1234"/>
          </w:tcPr>
          <w:p>
            <w:r>
              <w:t>0.9755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0.5912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0.6499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0.5912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0.6499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0.6521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0.0946</w:t>
            </w:r>
          </w:p>
        </w:tc>
        <w:tc>
          <w:tcPr>
            <w:tcW w:type="dxa" w:w="1234"/>
          </w:tcPr>
          <w:p>
            <w:r>
              <w:t>0.9405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0.6812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0.9814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0.6812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0.9814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0.4958</w:t>
            </w:r>
          </w:p>
        </w:tc>
        <w:tc>
          <w:tcPr>
            <w:tcW w:type="dxa" w:w="1234"/>
          </w:tcPr>
          <w:p>
            <w:r>
              <w:t>0.3817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0.5014</w:t>
            </w:r>
          </w:p>
        </w:tc>
        <w:tc>
          <w:tcPr>
            <w:tcW w:type="dxa" w:w="1234"/>
          </w:tcPr>
          <w:p>
            <w:r>
              <w:t>0.6894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0.8541</w:t>
            </w:r>
          </w:p>
        </w:tc>
        <w:tc>
          <w:tcPr>
            <w:tcW w:type="dxa" w:w="1234"/>
          </w:tcPr>
          <w:p>
            <w:r>
              <w:t>0.7807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0.7931</w:t>
            </w:r>
          </w:p>
        </w:tc>
        <w:tc>
          <w:tcPr>
            <w:tcW w:type="dxa" w:w="1234"/>
          </w:tcPr>
          <w:p>
            <w:r>
              <w:t>0.9223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0.4378</w:t>
            </w:r>
          </w:p>
        </w:tc>
        <w:tc>
          <w:tcPr>
            <w:tcW w:type="dxa" w:w="1234"/>
          </w:tcPr>
          <w:p>
            <w:r>
              <w:t>0.3708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0.5234</w:t>
            </w:r>
          </w:p>
        </w:tc>
        <w:tc>
          <w:tcPr>
            <w:tcW w:type="dxa" w:w="1234"/>
          </w:tcPr>
          <w:p>
            <w:r>
              <w:t>0.7707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0.4378</w:t>
            </w:r>
          </w:p>
        </w:tc>
        <w:tc>
          <w:tcPr>
            <w:tcW w:type="dxa" w:w="1234"/>
          </w:tcPr>
          <w:p>
            <w:r>
              <w:t>0.3708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0.5234</w:t>
            </w:r>
          </w:p>
        </w:tc>
        <w:tc>
          <w:tcPr>
            <w:tcW w:type="dxa" w:w="1234"/>
          </w:tcPr>
          <w:p>
            <w:r>
              <w:t>0.7707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0.6574</w:t>
            </w:r>
          </w:p>
        </w:tc>
        <w:tc>
          <w:tcPr>
            <w:tcW w:type="dxa" w:w="1234"/>
          </w:tcPr>
          <w:p>
            <w:r>
              <w:t>0.998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0.7227</w:t>
            </w:r>
          </w:p>
        </w:tc>
        <w:tc>
          <w:tcPr>
            <w:tcW w:type="dxa" w:w="1234"/>
          </w:tcPr>
          <w:p>
            <w:r>
              <w:t>0.9711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0.5344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0.4093</w:t>
            </w:r>
          </w:p>
        </w:tc>
        <w:tc>
          <w:tcPr>
            <w:tcW w:type="dxa" w:w="1234"/>
          </w:tcPr>
          <w:p>
            <w:r>
              <w:t>0.5809</w:t>
            </w:r>
          </w:p>
        </w:tc>
        <w:tc>
          <w:tcPr>
            <w:tcW w:type="dxa" w:w="1234"/>
          </w:tcPr>
          <w:p>
            <w:r>
              <w:t>0.9795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0.5806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0.6375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0.5806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0.6375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