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K-NearestNeighbors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0.9248</w:t>
            </w:r>
          </w:p>
        </w:tc>
        <w:tc>
          <w:tcPr>
            <w:tcW w:type="dxa" w:w="1234"/>
          </w:tcPr>
          <w:p>
            <w:r>
              <w:t>0.2979</w:t>
            </w:r>
          </w:p>
        </w:tc>
        <w:tc>
          <w:tcPr>
            <w:tcW w:type="dxa" w:w="1234"/>
          </w:tcPr>
          <w:p>
            <w:r>
              <w:t>0.0695</w:t>
            </w:r>
          </w:p>
        </w:tc>
        <w:tc>
          <w:tcPr>
            <w:tcW w:type="dxa" w:w="1234"/>
          </w:tcPr>
          <w:p>
            <w:r>
              <w:t>0.1127</w:t>
            </w:r>
          </w:p>
        </w:tc>
        <w:tc>
          <w:tcPr>
            <w:tcW w:type="dxa" w:w="1234"/>
          </w:tcPr>
          <w:p>
            <w:r>
              <w:t>0.6742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0.9317</w:t>
            </w:r>
          </w:p>
        </w:tc>
        <w:tc>
          <w:tcPr>
            <w:tcW w:type="dxa" w:w="1234"/>
          </w:tcPr>
          <w:p>
            <w:r>
              <w:t>0.5156</w:t>
            </w:r>
          </w:p>
        </w:tc>
        <w:tc>
          <w:tcPr>
            <w:tcW w:type="dxa" w:w="1234"/>
          </w:tcPr>
          <w:p>
            <w:r>
              <w:t>0.0819</w:t>
            </w:r>
          </w:p>
        </w:tc>
        <w:tc>
          <w:tcPr>
            <w:tcW w:type="dxa" w:w="1234"/>
          </w:tcPr>
          <w:p>
            <w:r>
              <w:t>0.1413</w:t>
            </w:r>
          </w:p>
        </w:tc>
        <w:tc>
          <w:tcPr>
            <w:tcW w:type="dxa" w:w="1234"/>
          </w:tcPr>
          <w:p>
            <w:r>
              <w:t>0.7235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0.9361</w:t>
            </w:r>
          </w:p>
        </w:tc>
        <w:tc>
          <w:tcPr>
            <w:tcW w:type="dxa" w:w="1234"/>
          </w:tcPr>
          <w:p>
            <w:r>
              <w:t>0.6167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0.283</w:t>
            </w:r>
          </w:p>
        </w:tc>
        <w:tc>
          <w:tcPr>
            <w:tcW w:type="dxa" w:w="1234"/>
          </w:tcPr>
          <w:p>
            <w:r>
              <w:t>0.8156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0.9361</w:t>
            </w:r>
          </w:p>
        </w:tc>
        <w:tc>
          <w:tcPr>
            <w:tcW w:type="dxa" w:w="1234"/>
          </w:tcPr>
          <w:p>
            <w:r>
              <w:t>0.6167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0.283</w:t>
            </w:r>
          </w:p>
        </w:tc>
        <w:tc>
          <w:tcPr>
            <w:tcW w:type="dxa" w:w="1234"/>
          </w:tcPr>
          <w:p>
            <w:r>
              <w:t>0.8156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0.7322</w:t>
            </w:r>
          </w:p>
        </w:tc>
        <w:tc>
          <w:tcPr>
            <w:tcW w:type="dxa" w:w="1234"/>
          </w:tcPr>
          <w:p>
            <w:r>
              <w:t>0.7575</w:t>
            </w:r>
          </w:p>
        </w:tc>
        <w:tc>
          <w:tcPr>
            <w:tcW w:type="dxa" w:w="1234"/>
          </w:tcPr>
          <w:p>
            <w:r>
              <w:t>0.6819</w:t>
            </w:r>
          </w:p>
        </w:tc>
        <w:tc>
          <w:tcPr>
            <w:tcW w:type="dxa" w:w="1234"/>
          </w:tcPr>
          <w:p>
            <w:r>
              <w:t>0.7177</w:t>
            </w:r>
          </w:p>
        </w:tc>
        <w:tc>
          <w:tcPr>
            <w:tcW w:type="dxa" w:w="1234"/>
          </w:tcPr>
          <w:p>
            <w:r>
              <w:t>0.7717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0.7483</w:t>
            </w:r>
          </w:p>
        </w:tc>
        <w:tc>
          <w:tcPr>
            <w:tcW w:type="dxa" w:w="1234"/>
          </w:tcPr>
          <w:p>
            <w:r>
              <w:t>0.769</w:t>
            </w:r>
          </w:p>
        </w:tc>
        <w:tc>
          <w:tcPr>
            <w:tcW w:type="dxa" w:w="1234"/>
          </w:tcPr>
          <w:p>
            <w:r>
              <w:t>0.7089</w:t>
            </w:r>
          </w:p>
        </w:tc>
        <w:tc>
          <w:tcPr>
            <w:tcW w:type="dxa" w:w="1234"/>
          </w:tcPr>
          <w:p>
            <w:r>
              <w:t>0.7377</w:t>
            </w:r>
          </w:p>
        </w:tc>
        <w:tc>
          <w:tcPr>
            <w:tcW w:type="dxa" w:w="1234"/>
          </w:tcPr>
          <w:p>
            <w:r>
              <w:t>0.8221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0.8439</w:t>
            </w:r>
          </w:p>
        </w:tc>
        <w:tc>
          <w:tcPr>
            <w:tcW w:type="dxa" w:w="1234"/>
          </w:tcPr>
          <w:p>
            <w:r>
              <w:t>0.8278</w:t>
            </w:r>
          </w:p>
        </w:tc>
        <w:tc>
          <w:tcPr>
            <w:tcW w:type="dxa" w:w="1234"/>
          </w:tcPr>
          <w:p>
            <w:r>
              <w:t>0.8679</w:t>
            </w:r>
          </w:p>
        </w:tc>
        <w:tc>
          <w:tcPr>
            <w:tcW w:type="dxa" w:w="1234"/>
          </w:tcPr>
          <w:p>
            <w:r>
              <w:t>0.8474</w:t>
            </w:r>
          </w:p>
        </w:tc>
        <w:tc>
          <w:tcPr>
            <w:tcW w:type="dxa" w:w="1234"/>
          </w:tcPr>
          <w:p>
            <w:r>
              <w:t>0.9162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0.8439</w:t>
            </w:r>
          </w:p>
        </w:tc>
        <w:tc>
          <w:tcPr>
            <w:tcW w:type="dxa" w:w="1234"/>
          </w:tcPr>
          <w:p>
            <w:r>
              <w:t>0.8278</w:t>
            </w:r>
          </w:p>
        </w:tc>
        <w:tc>
          <w:tcPr>
            <w:tcW w:type="dxa" w:w="1234"/>
          </w:tcPr>
          <w:p>
            <w:r>
              <w:t>0.8679</w:t>
            </w:r>
          </w:p>
        </w:tc>
        <w:tc>
          <w:tcPr>
            <w:tcW w:type="dxa" w:w="1234"/>
          </w:tcPr>
          <w:p>
            <w:r>
              <w:t>0.8474</w:t>
            </w:r>
          </w:p>
        </w:tc>
        <w:tc>
          <w:tcPr>
            <w:tcW w:type="dxa" w:w="1234"/>
          </w:tcPr>
          <w:p>
            <w:r>
              <w:t>0.9162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0.8584</w:t>
            </w:r>
          </w:p>
        </w:tc>
        <w:tc>
          <w:tcPr>
            <w:tcW w:type="dxa" w:w="1234"/>
          </w:tcPr>
          <w:p>
            <w:r>
              <w:t>0.7449</w:t>
            </w:r>
          </w:p>
        </w:tc>
        <w:tc>
          <w:tcPr>
            <w:tcW w:type="dxa" w:w="1234"/>
          </w:tcPr>
          <w:p>
            <w:r>
              <w:t>0.8498</w:t>
            </w:r>
          </w:p>
        </w:tc>
        <w:tc>
          <w:tcPr>
            <w:tcW w:type="dxa" w:w="1234"/>
          </w:tcPr>
          <w:p>
            <w:r>
              <w:t>0.7939</w:t>
            </w:r>
          </w:p>
        </w:tc>
        <w:tc>
          <w:tcPr>
            <w:tcW w:type="dxa" w:w="1234"/>
          </w:tcPr>
          <w:p>
            <w:r>
              <w:t>0.9443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0.8839</w:t>
            </w:r>
          </w:p>
        </w:tc>
        <w:tc>
          <w:tcPr>
            <w:tcW w:type="dxa" w:w="1234"/>
          </w:tcPr>
          <w:p>
            <w:r>
              <w:t>0.7346</w:t>
            </w:r>
          </w:p>
        </w:tc>
        <w:tc>
          <w:tcPr>
            <w:tcW w:type="dxa" w:w="1234"/>
          </w:tcPr>
          <w:p>
            <w:r>
              <w:t>0.9988</w:t>
            </w:r>
          </w:p>
        </w:tc>
        <w:tc>
          <w:tcPr>
            <w:tcW w:type="dxa" w:w="1234"/>
          </w:tcPr>
          <w:p>
            <w:r>
              <w:t>0.8466</w:t>
            </w:r>
          </w:p>
        </w:tc>
        <w:tc>
          <w:tcPr>
            <w:tcW w:type="dxa" w:w="1234"/>
          </w:tcPr>
          <w:p>
            <w:r>
              <w:t>0.9952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0.8675</w:t>
            </w:r>
          </w:p>
        </w:tc>
        <w:tc>
          <w:tcPr>
            <w:tcW w:type="dxa" w:w="1234"/>
          </w:tcPr>
          <w:p>
            <w:r>
              <w:t>0.7076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0.8288</w:t>
            </w:r>
          </w:p>
        </w:tc>
        <w:tc>
          <w:tcPr>
            <w:tcW w:type="dxa" w:w="1234"/>
          </w:tcPr>
          <w:p>
            <w:r>
              <w:t>0.9948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0.8675</w:t>
            </w:r>
          </w:p>
        </w:tc>
        <w:tc>
          <w:tcPr>
            <w:tcW w:type="dxa" w:w="1234"/>
          </w:tcPr>
          <w:p>
            <w:r>
              <w:t>0.7076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0.8288</w:t>
            </w:r>
          </w:p>
        </w:tc>
        <w:tc>
          <w:tcPr>
            <w:tcW w:type="dxa" w:w="1234"/>
          </w:tcPr>
          <w:p>
            <w:r>
              <w:t>0.9948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0.9248</w:t>
            </w:r>
          </w:p>
        </w:tc>
        <w:tc>
          <w:tcPr>
            <w:tcW w:type="dxa" w:w="1234"/>
          </w:tcPr>
          <w:p>
            <w:r>
              <w:t>0.2979</w:t>
            </w:r>
          </w:p>
        </w:tc>
        <w:tc>
          <w:tcPr>
            <w:tcW w:type="dxa" w:w="1234"/>
          </w:tcPr>
          <w:p>
            <w:r>
              <w:t>0.0695</w:t>
            </w:r>
          </w:p>
        </w:tc>
        <w:tc>
          <w:tcPr>
            <w:tcW w:type="dxa" w:w="1234"/>
          </w:tcPr>
          <w:p>
            <w:r>
              <w:t>0.1127</w:t>
            </w:r>
          </w:p>
        </w:tc>
        <w:tc>
          <w:tcPr>
            <w:tcW w:type="dxa" w:w="1234"/>
          </w:tcPr>
          <w:p>
            <w:r>
              <w:t>0.6742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0.9318</w:t>
            </w:r>
          </w:p>
        </w:tc>
        <w:tc>
          <w:tcPr>
            <w:tcW w:type="dxa" w:w="1234"/>
          </w:tcPr>
          <w:p>
            <w:r>
              <w:t>0.5238</w:t>
            </w:r>
          </w:p>
        </w:tc>
        <w:tc>
          <w:tcPr>
            <w:tcW w:type="dxa" w:w="1234"/>
          </w:tcPr>
          <w:p>
            <w:r>
              <w:t>0.0819</w:t>
            </w:r>
          </w:p>
        </w:tc>
        <w:tc>
          <w:tcPr>
            <w:tcW w:type="dxa" w:w="1234"/>
          </w:tcPr>
          <w:p>
            <w:r>
              <w:t>0.1416</w:t>
            </w:r>
          </w:p>
        </w:tc>
        <w:tc>
          <w:tcPr>
            <w:tcW w:type="dxa" w:w="1234"/>
          </w:tcPr>
          <w:p>
            <w:r>
              <w:t>0.7298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0.9363</w:t>
            </w:r>
          </w:p>
        </w:tc>
        <w:tc>
          <w:tcPr>
            <w:tcW w:type="dxa" w:w="1234"/>
          </w:tcPr>
          <w:p>
            <w:r>
              <w:t>0.6218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0.2835</w:t>
            </w:r>
          </w:p>
        </w:tc>
        <w:tc>
          <w:tcPr>
            <w:tcW w:type="dxa" w:w="1234"/>
          </w:tcPr>
          <w:p>
            <w:r>
              <w:t>0.8149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0.9363</w:t>
            </w:r>
          </w:p>
        </w:tc>
        <w:tc>
          <w:tcPr>
            <w:tcW w:type="dxa" w:w="1234"/>
          </w:tcPr>
          <w:p>
            <w:r>
              <w:t>0.6218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0.2835</w:t>
            </w:r>
          </w:p>
        </w:tc>
        <w:tc>
          <w:tcPr>
            <w:tcW w:type="dxa" w:w="1234"/>
          </w:tcPr>
          <w:p>
            <w:r>
              <w:t>0.8149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0.7322</w:t>
            </w:r>
          </w:p>
        </w:tc>
        <w:tc>
          <w:tcPr>
            <w:tcW w:type="dxa" w:w="1234"/>
          </w:tcPr>
          <w:p>
            <w:r>
              <w:t>0.7575</w:t>
            </w:r>
          </w:p>
        </w:tc>
        <w:tc>
          <w:tcPr>
            <w:tcW w:type="dxa" w:w="1234"/>
          </w:tcPr>
          <w:p>
            <w:r>
              <w:t>0.6819</w:t>
            </w:r>
          </w:p>
        </w:tc>
        <w:tc>
          <w:tcPr>
            <w:tcW w:type="dxa" w:w="1234"/>
          </w:tcPr>
          <w:p>
            <w:r>
              <w:t>0.7177</w:t>
            </w:r>
          </w:p>
        </w:tc>
        <w:tc>
          <w:tcPr>
            <w:tcW w:type="dxa" w:w="1234"/>
          </w:tcPr>
          <w:p>
            <w:r>
              <w:t>0.7717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0.747</w:t>
            </w:r>
          </w:p>
        </w:tc>
        <w:tc>
          <w:tcPr>
            <w:tcW w:type="dxa" w:w="1234"/>
          </w:tcPr>
          <w:p>
            <w:r>
              <w:t>0.7668</w:t>
            </w:r>
          </w:p>
        </w:tc>
        <w:tc>
          <w:tcPr>
            <w:tcW w:type="dxa" w:w="1234"/>
          </w:tcPr>
          <w:p>
            <w:r>
              <w:t>0.7089</w:t>
            </w:r>
          </w:p>
        </w:tc>
        <w:tc>
          <w:tcPr>
            <w:tcW w:type="dxa" w:w="1234"/>
          </w:tcPr>
          <w:p>
            <w:r>
              <w:t>0.7367</w:t>
            </w:r>
          </w:p>
        </w:tc>
        <w:tc>
          <w:tcPr>
            <w:tcW w:type="dxa" w:w="1234"/>
          </w:tcPr>
          <w:p>
            <w:r>
              <w:t>0.8225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0.8439</w:t>
            </w:r>
          </w:p>
        </w:tc>
        <w:tc>
          <w:tcPr>
            <w:tcW w:type="dxa" w:w="1234"/>
          </w:tcPr>
          <w:p>
            <w:r>
              <w:t>0.8278</w:t>
            </w:r>
          </w:p>
        </w:tc>
        <w:tc>
          <w:tcPr>
            <w:tcW w:type="dxa" w:w="1234"/>
          </w:tcPr>
          <w:p>
            <w:r>
              <w:t>0.8679</w:t>
            </w:r>
          </w:p>
        </w:tc>
        <w:tc>
          <w:tcPr>
            <w:tcW w:type="dxa" w:w="1234"/>
          </w:tcPr>
          <w:p>
            <w:r>
              <w:t>0.8474</w:t>
            </w:r>
          </w:p>
        </w:tc>
        <w:tc>
          <w:tcPr>
            <w:tcW w:type="dxa" w:w="1234"/>
          </w:tcPr>
          <w:p>
            <w:r>
              <w:t>0.9162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0.8439</w:t>
            </w:r>
          </w:p>
        </w:tc>
        <w:tc>
          <w:tcPr>
            <w:tcW w:type="dxa" w:w="1234"/>
          </w:tcPr>
          <w:p>
            <w:r>
              <w:t>0.8278</w:t>
            </w:r>
          </w:p>
        </w:tc>
        <w:tc>
          <w:tcPr>
            <w:tcW w:type="dxa" w:w="1234"/>
          </w:tcPr>
          <w:p>
            <w:r>
              <w:t>0.8679</w:t>
            </w:r>
          </w:p>
        </w:tc>
        <w:tc>
          <w:tcPr>
            <w:tcW w:type="dxa" w:w="1234"/>
          </w:tcPr>
          <w:p>
            <w:r>
              <w:t>0.8474</w:t>
            </w:r>
          </w:p>
        </w:tc>
        <w:tc>
          <w:tcPr>
            <w:tcW w:type="dxa" w:w="1234"/>
          </w:tcPr>
          <w:p>
            <w:r>
              <w:t>0.9162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0.8584</w:t>
            </w:r>
          </w:p>
        </w:tc>
        <w:tc>
          <w:tcPr>
            <w:tcW w:type="dxa" w:w="1234"/>
          </w:tcPr>
          <w:p>
            <w:r>
              <w:t>0.7449</w:t>
            </w:r>
          </w:p>
        </w:tc>
        <w:tc>
          <w:tcPr>
            <w:tcW w:type="dxa" w:w="1234"/>
          </w:tcPr>
          <w:p>
            <w:r>
              <w:t>0.8498</w:t>
            </w:r>
          </w:p>
        </w:tc>
        <w:tc>
          <w:tcPr>
            <w:tcW w:type="dxa" w:w="1234"/>
          </w:tcPr>
          <w:p>
            <w:r>
              <w:t>0.7939</w:t>
            </w:r>
          </w:p>
        </w:tc>
        <w:tc>
          <w:tcPr>
            <w:tcW w:type="dxa" w:w="1234"/>
          </w:tcPr>
          <w:p>
            <w:r>
              <w:t>0.9443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0.883</w:t>
            </w:r>
          </w:p>
        </w:tc>
        <w:tc>
          <w:tcPr>
            <w:tcW w:type="dxa" w:w="1234"/>
          </w:tcPr>
          <w:p>
            <w:r>
              <w:t>0.7331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  <w:tc>
          <w:tcPr>
            <w:tcW w:type="dxa" w:w="1234"/>
          </w:tcPr>
          <w:p>
            <w:r>
              <w:t>0.8457</w:t>
            </w:r>
          </w:p>
        </w:tc>
        <w:tc>
          <w:tcPr>
            <w:tcW w:type="dxa" w:w="1234"/>
          </w:tcPr>
          <w:p>
            <w:r>
              <w:t>0.9957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0.8676</w:t>
            </w:r>
          </w:p>
        </w:tc>
        <w:tc>
          <w:tcPr>
            <w:tcW w:type="dxa" w:w="1234"/>
          </w:tcPr>
          <w:p>
            <w:r>
              <w:t>0.7078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0.8289</w:t>
            </w:r>
          </w:p>
        </w:tc>
        <w:tc>
          <w:tcPr>
            <w:tcW w:type="dxa" w:w="1234"/>
          </w:tcPr>
          <w:p>
            <w:r>
              <w:t>0.9949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0.8676</w:t>
            </w:r>
          </w:p>
        </w:tc>
        <w:tc>
          <w:tcPr>
            <w:tcW w:type="dxa" w:w="1234"/>
          </w:tcPr>
          <w:p>
            <w:r>
              <w:t>0.7078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0.8289</w:t>
            </w:r>
          </w:p>
        </w:tc>
        <w:tc>
          <w:tcPr>
            <w:tcW w:type="dxa" w:w="1234"/>
          </w:tcPr>
          <w:p>
            <w:r>
              <w:t>0.9949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0.9248</w:t>
            </w:r>
          </w:p>
        </w:tc>
        <w:tc>
          <w:tcPr>
            <w:tcW w:type="dxa" w:w="1234"/>
          </w:tcPr>
          <w:p>
            <w:r>
              <w:t>0.2979</w:t>
            </w:r>
          </w:p>
        </w:tc>
        <w:tc>
          <w:tcPr>
            <w:tcW w:type="dxa" w:w="1234"/>
          </w:tcPr>
          <w:p>
            <w:r>
              <w:t>0.0695</w:t>
            </w:r>
          </w:p>
        </w:tc>
        <w:tc>
          <w:tcPr>
            <w:tcW w:type="dxa" w:w="1234"/>
          </w:tcPr>
          <w:p>
            <w:r>
              <w:t>0.1127</w:t>
            </w:r>
          </w:p>
        </w:tc>
        <w:tc>
          <w:tcPr>
            <w:tcW w:type="dxa" w:w="1234"/>
          </w:tcPr>
          <w:p>
            <w:r>
              <w:t>0.6742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0.932</w:t>
            </w:r>
          </w:p>
        </w:tc>
        <w:tc>
          <w:tcPr>
            <w:tcW w:type="dxa" w:w="1234"/>
          </w:tcPr>
          <w:p>
            <w:r>
              <w:t>0.5323</w:t>
            </w:r>
          </w:p>
        </w:tc>
        <w:tc>
          <w:tcPr>
            <w:tcW w:type="dxa" w:w="1234"/>
          </w:tcPr>
          <w:p>
            <w:r>
              <w:t>0.0819</w:t>
            </w:r>
          </w:p>
        </w:tc>
        <w:tc>
          <w:tcPr>
            <w:tcW w:type="dxa" w:w="1234"/>
          </w:tcPr>
          <w:p>
            <w:r>
              <w:t>0.1419</w:t>
            </w:r>
          </w:p>
        </w:tc>
        <w:tc>
          <w:tcPr>
            <w:tcW w:type="dxa" w:w="1234"/>
          </w:tcPr>
          <w:p>
            <w:r>
              <w:t>0.7264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0.9364</w:t>
            </w:r>
          </w:p>
        </w:tc>
        <w:tc>
          <w:tcPr>
            <w:tcW w:type="dxa" w:w="1234"/>
          </w:tcPr>
          <w:p>
            <w:r>
              <w:t>0.6271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0.2841</w:t>
            </w:r>
          </w:p>
        </w:tc>
        <w:tc>
          <w:tcPr>
            <w:tcW w:type="dxa" w:w="1234"/>
          </w:tcPr>
          <w:p>
            <w:r>
              <w:t>0.8149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0.9364</w:t>
            </w:r>
          </w:p>
        </w:tc>
        <w:tc>
          <w:tcPr>
            <w:tcW w:type="dxa" w:w="1234"/>
          </w:tcPr>
          <w:p>
            <w:r>
              <w:t>0.6271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0.2841</w:t>
            </w:r>
          </w:p>
        </w:tc>
        <w:tc>
          <w:tcPr>
            <w:tcW w:type="dxa" w:w="1234"/>
          </w:tcPr>
          <w:p>
            <w:r>
              <w:t>0.8149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0.7322</w:t>
            </w:r>
          </w:p>
        </w:tc>
        <w:tc>
          <w:tcPr>
            <w:tcW w:type="dxa" w:w="1234"/>
          </w:tcPr>
          <w:p>
            <w:r>
              <w:t>0.7575</w:t>
            </w:r>
          </w:p>
        </w:tc>
        <w:tc>
          <w:tcPr>
            <w:tcW w:type="dxa" w:w="1234"/>
          </w:tcPr>
          <w:p>
            <w:r>
              <w:t>0.6819</w:t>
            </w:r>
          </w:p>
        </w:tc>
        <w:tc>
          <w:tcPr>
            <w:tcW w:type="dxa" w:w="1234"/>
          </w:tcPr>
          <w:p>
            <w:r>
              <w:t>0.7177</w:t>
            </w:r>
          </w:p>
        </w:tc>
        <w:tc>
          <w:tcPr>
            <w:tcW w:type="dxa" w:w="1234"/>
          </w:tcPr>
          <w:p>
            <w:r>
              <w:t>0.7717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0.7483</w:t>
            </w:r>
          </w:p>
        </w:tc>
        <w:tc>
          <w:tcPr>
            <w:tcW w:type="dxa" w:w="1234"/>
          </w:tcPr>
          <w:p>
            <w:r>
              <w:t>0.769</w:t>
            </w:r>
          </w:p>
        </w:tc>
        <w:tc>
          <w:tcPr>
            <w:tcW w:type="dxa" w:w="1234"/>
          </w:tcPr>
          <w:p>
            <w:r>
              <w:t>0.7089</w:t>
            </w:r>
          </w:p>
        </w:tc>
        <w:tc>
          <w:tcPr>
            <w:tcW w:type="dxa" w:w="1234"/>
          </w:tcPr>
          <w:p>
            <w:r>
              <w:t>0.7377</w:t>
            </w:r>
          </w:p>
        </w:tc>
        <w:tc>
          <w:tcPr>
            <w:tcW w:type="dxa" w:w="1234"/>
          </w:tcPr>
          <w:p>
            <w:r>
              <w:t>0.8213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0.8452</w:t>
            </w:r>
          </w:p>
        </w:tc>
        <w:tc>
          <w:tcPr>
            <w:tcW w:type="dxa" w:w="1234"/>
          </w:tcPr>
          <w:p>
            <w:r>
              <w:t>0.8282</w:t>
            </w:r>
          </w:p>
        </w:tc>
        <w:tc>
          <w:tcPr>
            <w:tcW w:type="dxa" w:w="1234"/>
          </w:tcPr>
          <w:p>
            <w:r>
              <w:t>0.8706</w:t>
            </w:r>
          </w:p>
        </w:tc>
        <w:tc>
          <w:tcPr>
            <w:tcW w:type="dxa" w:w="1234"/>
          </w:tcPr>
          <w:p>
            <w:r>
              <w:t>0.8489</w:t>
            </w:r>
          </w:p>
        </w:tc>
        <w:tc>
          <w:tcPr>
            <w:tcW w:type="dxa" w:w="1234"/>
          </w:tcPr>
          <w:p>
            <w:r>
              <w:t>0.9169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0.8452</w:t>
            </w:r>
          </w:p>
        </w:tc>
        <w:tc>
          <w:tcPr>
            <w:tcW w:type="dxa" w:w="1234"/>
          </w:tcPr>
          <w:p>
            <w:r>
              <w:t>0.8282</w:t>
            </w:r>
          </w:p>
        </w:tc>
        <w:tc>
          <w:tcPr>
            <w:tcW w:type="dxa" w:w="1234"/>
          </w:tcPr>
          <w:p>
            <w:r>
              <w:t>0.8706</w:t>
            </w:r>
          </w:p>
        </w:tc>
        <w:tc>
          <w:tcPr>
            <w:tcW w:type="dxa" w:w="1234"/>
          </w:tcPr>
          <w:p>
            <w:r>
              <w:t>0.8489</w:t>
            </w:r>
          </w:p>
        </w:tc>
        <w:tc>
          <w:tcPr>
            <w:tcW w:type="dxa" w:w="1234"/>
          </w:tcPr>
          <w:p>
            <w:r>
              <w:t>0.9169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0.8584</w:t>
            </w:r>
          </w:p>
        </w:tc>
        <w:tc>
          <w:tcPr>
            <w:tcW w:type="dxa" w:w="1234"/>
          </w:tcPr>
          <w:p>
            <w:r>
              <w:t>0.7449</w:t>
            </w:r>
          </w:p>
        </w:tc>
        <w:tc>
          <w:tcPr>
            <w:tcW w:type="dxa" w:w="1234"/>
          </w:tcPr>
          <w:p>
            <w:r>
              <w:t>0.8498</w:t>
            </w:r>
          </w:p>
        </w:tc>
        <w:tc>
          <w:tcPr>
            <w:tcW w:type="dxa" w:w="1234"/>
          </w:tcPr>
          <w:p>
            <w:r>
              <w:t>0.7939</w:t>
            </w:r>
          </w:p>
        </w:tc>
        <w:tc>
          <w:tcPr>
            <w:tcW w:type="dxa" w:w="1234"/>
          </w:tcPr>
          <w:p>
            <w:r>
              <w:t>0.9443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0.8839</w:t>
            </w:r>
          </w:p>
        </w:tc>
        <w:tc>
          <w:tcPr>
            <w:tcW w:type="dxa" w:w="1234"/>
          </w:tcPr>
          <w:p>
            <w:r>
              <w:t>0.7342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0.8468</w:t>
            </w:r>
          </w:p>
        </w:tc>
        <w:tc>
          <w:tcPr>
            <w:tcW w:type="dxa" w:w="1234"/>
          </w:tcPr>
          <w:p>
            <w:r>
              <w:t>0.9958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0.867</w:t>
            </w:r>
          </w:p>
        </w:tc>
        <w:tc>
          <w:tcPr>
            <w:tcW w:type="dxa" w:w="1234"/>
          </w:tcPr>
          <w:p>
            <w:r>
              <w:t>0.7069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0.8283</w:t>
            </w:r>
          </w:p>
        </w:tc>
        <w:tc>
          <w:tcPr>
            <w:tcW w:type="dxa" w:w="1234"/>
          </w:tcPr>
          <w:p>
            <w:r>
              <w:t>0.9949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0.867</w:t>
            </w:r>
          </w:p>
        </w:tc>
        <w:tc>
          <w:tcPr>
            <w:tcW w:type="dxa" w:w="1234"/>
          </w:tcPr>
          <w:p>
            <w:r>
              <w:t>0.7069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0.8283</w:t>
            </w:r>
          </w:p>
        </w:tc>
        <w:tc>
          <w:tcPr>
            <w:tcW w:type="dxa" w:w="1234"/>
          </w:tcPr>
          <w:p>
            <w:r>
              <w:t>0.9949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