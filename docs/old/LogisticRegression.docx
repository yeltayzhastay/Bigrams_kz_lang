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LogisticRegression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0.9342</w:t>
            </w:r>
          </w:p>
        </w:tc>
        <w:tc>
          <w:tcPr>
            <w:tcW w:type="dxa" w:w="1234"/>
          </w:tcPr>
          <w:p>
            <w:r>
              <w:t>0.6393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0.1681</w:t>
            </w:r>
          </w:p>
        </w:tc>
        <w:tc>
          <w:tcPr>
            <w:tcW w:type="dxa" w:w="1234"/>
          </w:tcPr>
          <w:p>
            <w:r>
              <w:t>0.7906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0.9513</w:t>
            </w:r>
          </w:p>
        </w:tc>
        <w:tc>
          <w:tcPr>
            <w:tcW w:type="dxa" w:w="1234"/>
          </w:tcPr>
          <w:p>
            <w:r>
              <w:t>0.8421</w:t>
            </w:r>
          </w:p>
        </w:tc>
        <w:tc>
          <w:tcPr>
            <w:tcW w:type="dxa" w:w="1234"/>
          </w:tcPr>
          <w:p>
            <w:r>
              <w:t>0.3573</w:t>
            </w:r>
          </w:p>
        </w:tc>
        <w:tc>
          <w:tcPr>
            <w:tcW w:type="dxa" w:w="1234"/>
          </w:tcPr>
          <w:p>
            <w:r>
              <w:t>0.5017</w:t>
            </w:r>
          </w:p>
        </w:tc>
        <w:tc>
          <w:tcPr>
            <w:tcW w:type="dxa" w:w="1234"/>
          </w:tcPr>
          <w:p>
            <w:r>
              <w:t>0.9555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0.7339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0.3125</w:t>
            </w:r>
          </w:p>
        </w:tc>
        <w:tc>
          <w:tcPr>
            <w:tcW w:type="dxa" w:w="1234"/>
          </w:tcPr>
          <w:p>
            <w:r>
              <w:t>0.8606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0.7339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0.3125</w:t>
            </w:r>
          </w:p>
        </w:tc>
        <w:tc>
          <w:tcPr>
            <w:tcW w:type="dxa" w:w="1234"/>
          </w:tcPr>
          <w:p>
            <w:r>
              <w:t>0.8606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0.7631</w:t>
            </w:r>
          </w:p>
        </w:tc>
        <w:tc>
          <w:tcPr>
            <w:tcW w:type="dxa" w:w="1234"/>
          </w:tcPr>
          <w:p>
            <w:r>
              <w:t>0.791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0.7507</w:t>
            </w:r>
          </w:p>
        </w:tc>
        <w:tc>
          <w:tcPr>
            <w:tcW w:type="dxa" w:w="1234"/>
          </w:tcPr>
          <w:p>
            <w:r>
              <w:t>0.8365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0.961</w:t>
            </w:r>
          </w:p>
        </w:tc>
        <w:tc>
          <w:tcPr>
            <w:tcW w:type="dxa" w:w="1234"/>
          </w:tcPr>
          <w:p>
            <w:r>
              <w:t>0.9724</w:t>
            </w:r>
          </w:p>
        </w:tc>
        <w:tc>
          <w:tcPr>
            <w:tcW w:type="dxa" w:w="1234"/>
          </w:tcPr>
          <w:p>
            <w:r>
              <w:t>0.9488</w:t>
            </w:r>
          </w:p>
        </w:tc>
        <w:tc>
          <w:tcPr>
            <w:tcW w:type="dxa" w:w="1234"/>
          </w:tcPr>
          <w:p>
            <w:r>
              <w:t>0.9604</w:t>
            </w:r>
          </w:p>
        </w:tc>
        <w:tc>
          <w:tcPr>
            <w:tcW w:type="dxa" w:w="1234"/>
          </w:tcPr>
          <w:p>
            <w:r>
              <w:t>0.9924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0.8721</w:t>
            </w:r>
          </w:p>
        </w:tc>
        <w:tc>
          <w:tcPr>
            <w:tcW w:type="dxa" w:w="1234"/>
          </w:tcPr>
          <w:p>
            <w:r>
              <w:t>0.8557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0.8748</w:t>
            </w:r>
          </w:p>
        </w:tc>
        <w:tc>
          <w:tcPr>
            <w:tcW w:type="dxa" w:w="1234"/>
          </w:tcPr>
          <w:p>
            <w:r>
              <w:t>0.9339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0.8721</w:t>
            </w:r>
          </w:p>
        </w:tc>
        <w:tc>
          <w:tcPr>
            <w:tcW w:type="dxa" w:w="1234"/>
          </w:tcPr>
          <w:p>
            <w:r>
              <w:t>0.8557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0.8748</w:t>
            </w:r>
          </w:p>
        </w:tc>
        <w:tc>
          <w:tcPr>
            <w:tcW w:type="dxa" w:w="1234"/>
          </w:tcPr>
          <w:p>
            <w:r>
              <w:t>0.9339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0.7599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0.4769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0.9156</w:t>
            </w:r>
          </w:p>
        </w:tc>
        <w:tc>
          <w:tcPr>
            <w:tcW w:type="dxa" w:w="1234"/>
          </w:tcPr>
          <w:p>
            <w:r>
              <w:t>0.9299</w:t>
            </w:r>
          </w:p>
        </w:tc>
        <w:tc>
          <w:tcPr>
            <w:tcW w:type="dxa" w:w="1234"/>
          </w:tcPr>
          <w:p>
            <w:r>
              <w:t>0.7971</w:t>
            </w:r>
          </w:p>
        </w:tc>
        <w:tc>
          <w:tcPr>
            <w:tcW w:type="dxa" w:w="1234"/>
          </w:tcPr>
          <w:p>
            <w:r>
              <w:t>0.8584</w:t>
            </w:r>
          </w:p>
        </w:tc>
        <w:tc>
          <w:tcPr>
            <w:tcW w:type="dxa" w:w="1234"/>
          </w:tcPr>
          <w:p>
            <w:r>
              <w:t>0.9689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0.8167</w:t>
            </w:r>
          </w:p>
        </w:tc>
        <w:tc>
          <w:tcPr>
            <w:tcW w:type="dxa" w:w="1234"/>
          </w:tcPr>
          <w:p>
            <w:r>
              <w:t>0.8264</w:t>
            </w:r>
          </w:p>
        </w:tc>
        <w:tc>
          <w:tcPr>
            <w:tcW w:type="dxa" w:w="1234"/>
          </w:tcPr>
          <w:p>
            <w:r>
              <w:t>0.5425</w:t>
            </w:r>
          </w:p>
        </w:tc>
        <w:tc>
          <w:tcPr>
            <w:tcW w:type="dxa" w:w="1234"/>
          </w:tcPr>
          <w:p>
            <w:r>
              <w:t>0.655</w:t>
            </w:r>
          </w:p>
        </w:tc>
        <w:tc>
          <w:tcPr>
            <w:tcW w:type="dxa" w:w="1234"/>
          </w:tcPr>
          <w:p>
            <w:r>
              <w:t>0.8797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0.8167</w:t>
            </w:r>
          </w:p>
        </w:tc>
        <w:tc>
          <w:tcPr>
            <w:tcW w:type="dxa" w:w="1234"/>
          </w:tcPr>
          <w:p>
            <w:r>
              <w:t>0.8264</w:t>
            </w:r>
          </w:p>
        </w:tc>
        <w:tc>
          <w:tcPr>
            <w:tcW w:type="dxa" w:w="1234"/>
          </w:tcPr>
          <w:p>
            <w:r>
              <w:t>0.5425</w:t>
            </w:r>
          </w:p>
        </w:tc>
        <w:tc>
          <w:tcPr>
            <w:tcW w:type="dxa" w:w="1234"/>
          </w:tcPr>
          <w:p>
            <w:r>
              <w:t>0.655</w:t>
            </w:r>
          </w:p>
        </w:tc>
        <w:tc>
          <w:tcPr>
            <w:tcW w:type="dxa" w:w="1234"/>
          </w:tcPr>
          <w:p>
            <w:r>
              <w:t>0.8797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0.9342</w:t>
            </w:r>
          </w:p>
        </w:tc>
        <w:tc>
          <w:tcPr>
            <w:tcW w:type="dxa" w:w="1234"/>
          </w:tcPr>
          <w:p>
            <w:r>
              <w:t>0.6393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0.1681</w:t>
            </w:r>
          </w:p>
        </w:tc>
        <w:tc>
          <w:tcPr>
            <w:tcW w:type="dxa" w:w="1234"/>
          </w:tcPr>
          <w:p>
            <w:r>
              <w:t>0.7906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0.9582</w:t>
            </w:r>
          </w:p>
        </w:tc>
        <w:tc>
          <w:tcPr>
            <w:tcW w:type="dxa" w:w="1234"/>
          </w:tcPr>
          <w:p>
            <w:r>
              <w:t>0.8624</w:t>
            </w:r>
          </w:p>
        </w:tc>
        <w:tc>
          <w:tcPr>
            <w:tcW w:type="dxa" w:w="1234"/>
          </w:tcPr>
          <w:p>
            <w:r>
              <w:t>0.4665</w:t>
            </w:r>
          </w:p>
        </w:tc>
        <w:tc>
          <w:tcPr>
            <w:tcW w:type="dxa" w:w="1234"/>
          </w:tcPr>
          <w:p>
            <w:r>
              <w:t>0.6055</w:t>
            </w:r>
          </w:p>
        </w:tc>
        <w:tc>
          <w:tcPr>
            <w:tcW w:type="dxa" w:w="1234"/>
          </w:tcPr>
          <w:p>
            <w:r>
              <w:t>0.964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0.9398</w:t>
            </w:r>
          </w:p>
        </w:tc>
        <w:tc>
          <w:tcPr>
            <w:tcW w:type="dxa" w:w="1234"/>
          </w:tcPr>
          <w:p>
            <w:r>
              <w:t>0.7193</w:t>
            </w:r>
          </w:p>
        </w:tc>
        <w:tc>
          <w:tcPr>
            <w:tcW w:type="dxa" w:w="1234"/>
          </w:tcPr>
          <w:p>
            <w:r>
              <w:t>0.2035</w:t>
            </w:r>
          </w:p>
        </w:tc>
        <w:tc>
          <w:tcPr>
            <w:tcW w:type="dxa" w:w="1234"/>
          </w:tcPr>
          <w:p>
            <w:r>
              <w:t>0.3172</w:t>
            </w:r>
          </w:p>
        </w:tc>
        <w:tc>
          <w:tcPr>
            <w:tcW w:type="dxa" w:w="1234"/>
          </w:tcPr>
          <w:p>
            <w:r>
              <w:t>0.8689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0.9398</w:t>
            </w:r>
          </w:p>
        </w:tc>
        <w:tc>
          <w:tcPr>
            <w:tcW w:type="dxa" w:w="1234"/>
          </w:tcPr>
          <w:p>
            <w:r>
              <w:t>0.7193</w:t>
            </w:r>
          </w:p>
        </w:tc>
        <w:tc>
          <w:tcPr>
            <w:tcW w:type="dxa" w:w="1234"/>
          </w:tcPr>
          <w:p>
            <w:r>
              <w:t>0.2035</w:t>
            </w:r>
          </w:p>
        </w:tc>
        <w:tc>
          <w:tcPr>
            <w:tcW w:type="dxa" w:w="1234"/>
          </w:tcPr>
          <w:p>
            <w:r>
              <w:t>0.3172</w:t>
            </w:r>
          </w:p>
        </w:tc>
        <w:tc>
          <w:tcPr>
            <w:tcW w:type="dxa" w:w="1234"/>
          </w:tcPr>
          <w:p>
            <w:r>
              <w:t>0.8689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0.7631</w:t>
            </w:r>
          </w:p>
        </w:tc>
        <w:tc>
          <w:tcPr>
            <w:tcW w:type="dxa" w:w="1234"/>
          </w:tcPr>
          <w:p>
            <w:r>
              <w:t>0.791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0.7507</w:t>
            </w:r>
          </w:p>
        </w:tc>
        <w:tc>
          <w:tcPr>
            <w:tcW w:type="dxa" w:w="1234"/>
          </w:tcPr>
          <w:p>
            <w:r>
              <w:t>0.8365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0.9623</w:t>
            </w:r>
          </w:p>
        </w:tc>
        <w:tc>
          <w:tcPr>
            <w:tcW w:type="dxa" w:w="1234"/>
          </w:tcPr>
          <w:p>
            <w:r>
              <w:t>0.9858</w:t>
            </w:r>
          </w:p>
        </w:tc>
        <w:tc>
          <w:tcPr>
            <w:tcW w:type="dxa" w:w="1234"/>
          </w:tcPr>
          <w:p>
            <w:r>
              <w:t>0.938</w:t>
            </w:r>
          </w:p>
        </w:tc>
        <w:tc>
          <w:tcPr>
            <w:tcW w:type="dxa" w:w="1234"/>
          </w:tcPr>
          <w:p>
            <w:r>
              <w:t>0.9613</w:t>
            </w:r>
          </w:p>
        </w:tc>
        <w:tc>
          <w:tcPr>
            <w:tcW w:type="dxa" w:w="1234"/>
          </w:tcPr>
          <w:p>
            <w:r>
              <w:t>0.9946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0.8775</w:t>
            </w:r>
          </w:p>
        </w:tc>
        <w:tc>
          <w:tcPr>
            <w:tcW w:type="dxa" w:w="1234"/>
          </w:tcPr>
          <w:p>
            <w:r>
              <w:t>0.8571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0.8807</w:t>
            </w:r>
          </w:p>
        </w:tc>
        <w:tc>
          <w:tcPr>
            <w:tcW w:type="dxa" w:w="1234"/>
          </w:tcPr>
          <w:p>
            <w:r>
              <w:t>0.935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0.8775</w:t>
            </w:r>
          </w:p>
        </w:tc>
        <w:tc>
          <w:tcPr>
            <w:tcW w:type="dxa" w:w="1234"/>
          </w:tcPr>
          <w:p>
            <w:r>
              <w:t>0.8571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0.8807</w:t>
            </w:r>
          </w:p>
        </w:tc>
        <w:tc>
          <w:tcPr>
            <w:tcW w:type="dxa" w:w="1234"/>
          </w:tcPr>
          <w:p>
            <w:r>
              <w:t>0.935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0.7599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0.4769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0.924</w:t>
            </w:r>
          </w:p>
        </w:tc>
        <w:tc>
          <w:tcPr>
            <w:tcW w:type="dxa" w:w="1234"/>
          </w:tcPr>
          <w:p>
            <w:r>
              <w:t>0.9275</w:t>
            </w:r>
          </w:p>
        </w:tc>
        <w:tc>
          <w:tcPr>
            <w:tcW w:type="dxa" w:w="1234"/>
          </w:tcPr>
          <w:p>
            <w:r>
              <w:t>0.8279</w:t>
            </w:r>
          </w:p>
        </w:tc>
        <w:tc>
          <w:tcPr>
            <w:tcW w:type="dxa" w:w="1234"/>
          </w:tcPr>
          <w:p>
            <w:r>
              <w:t>0.8749</w:t>
            </w:r>
          </w:p>
        </w:tc>
        <w:tc>
          <w:tcPr>
            <w:tcW w:type="dxa" w:w="1234"/>
          </w:tcPr>
          <w:p>
            <w:r>
              <w:t>0.9721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0.816</w:t>
            </w:r>
          </w:p>
        </w:tc>
        <w:tc>
          <w:tcPr>
            <w:tcW w:type="dxa" w:w="1234"/>
          </w:tcPr>
          <w:p>
            <w:r>
              <w:t>0.8281</w:t>
            </w:r>
          </w:p>
        </w:tc>
        <w:tc>
          <w:tcPr>
            <w:tcW w:type="dxa" w:w="1234"/>
          </w:tcPr>
          <w:p>
            <w:r>
              <w:t>0.5379</w:t>
            </w:r>
          </w:p>
        </w:tc>
        <w:tc>
          <w:tcPr>
            <w:tcW w:type="dxa" w:w="1234"/>
          </w:tcPr>
          <w:p>
            <w:r>
              <w:t>0.6522</w:t>
            </w:r>
          </w:p>
        </w:tc>
        <w:tc>
          <w:tcPr>
            <w:tcW w:type="dxa" w:w="1234"/>
          </w:tcPr>
          <w:p>
            <w:r>
              <w:t>0.8833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0.816</w:t>
            </w:r>
          </w:p>
        </w:tc>
        <w:tc>
          <w:tcPr>
            <w:tcW w:type="dxa" w:w="1234"/>
          </w:tcPr>
          <w:p>
            <w:r>
              <w:t>0.8281</w:t>
            </w:r>
          </w:p>
        </w:tc>
        <w:tc>
          <w:tcPr>
            <w:tcW w:type="dxa" w:w="1234"/>
          </w:tcPr>
          <w:p>
            <w:r>
              <w:t>0.5379</w:t>
            </w:r>
          </w:p>
        </w:tc>
        <w:tc>
          <w:tcPr>
            <w:tcW w:type="dxa" w:w="1234"/>
          </w:tcPr>
          <w:p>
            <w:r>
              <w:t>0.6522</w:t>
            </w:r>
          </w:p>
        </w:tc>
        <w:tc>
          <w:tcPr>
            <w:tcW w:type="dxa" w:w="1234"/>
          </w:tcPr>
          <w:p>
            <w:r>
              <w:t>0.8833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0.9342</w:t>
            </w:r>
          </w:p>
        </w:tc>
        <w:tc>
          <w:tcPr>
            <w:tcW w:type="dxa" w:w="1234"/>
          </w:tcPr>
          <w:p>
            <w:r>
              <w:t>0.6393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0.1681</w:t>
            </w:r>
          </w:p>
        </w:tc>
        <w:tc>
          <w:tcPr>
            <w:tcW w:type="dxa" w:w="1234"/>
          </w:tcPr>
          <w:p>
            <w:r>
              <w:t>0.7906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0.9576</w:t>
            </w:r>
          </w:p>
        </w:tc>
        <w:tc>
          <w:tcPr>
            <w:tcW w:type="dxa" w:w="1234"/>
          </w:tcPr>
          <w:p>
            <w:r>
              <w:t>0.8702</w:t>
            </w:r>
          </w:p>
        </w:tc>
        <w:tc>
          <w:tcPr>
            <w:tcW w:type="dxa" w:w="1234"/>
          </w:tcPr>
          <w:p>
            <w:r>
              <w:t>0.4491</w:t>
            </w:r>
          </w:p>
        </w:tc>
        <w:tc>
          <w:tcPr>
            <w:tcW w:type="dxa" w:w="1234"/>
          </w:tcPr>
          <w:p>
            <w:r>
              <w:t>0.5925</w:t>
            </w:r>
          </w:p>
        </w:tc>
        <w:tc>
          <w:tcPr>
            <w:tcW w:type="dxa" w:w="1234"/>
          </w:tcPr>
          <w:p>
            <w:r>
              <w:t>0.9735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0.7297</w:t>
            </w:r>
          </w:p>
        </w:tc>
        <w:tc>
          <w:tcPr>
            <w:tcW w:type="dxa" w:w="1234"/>
          </w:tcPr>
          <w:p>
            <w:r>
              <w:t>0.201</w:t>
            </w:r>
          </w:p>
        </w:tc>
        <w:tc>
          <w:tcPr>
            <w:tcW w:type="dxa" w:w="1234"/>
          </w:tcPr>
          <w:p>
            <w:r>
              <w:t>0.3152</w:t>
            </w:r>
          </w:p>
        </w:tc>
        <w:tc>
          <w:tcPr>
            <w:tcW w:type="dxa" w:w="1234"/>
          </w:tcPr>
          <w:p>
            <w:r>
              <w:t>0.8694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0.7297</w:t>
            </w:r>
          </w:p>
        </w:tc>
        <w:tc>
          <w:tcPr>
            <w:tcW w:type="dxa" w:w="1234"/>
          </w:tcPr>
          <w:p>
            <w:r>
              <w:t>0.201</w:t>
            </w:r>
          </w:p>
        </w:tc>
        <w:tc>
          <w:tcPr>
            <w:tcW w:type="dxa" w:w="1234"/>
          </w:tcPr>
          <w:p>
            <w:r>
              <w:t>0.3152</w:t>
            </w:r>
          </w:p>
        </w:tc>
        <w:tc>
          <w:tcPr>
            <w:tcW w:type="dxa" w:w="1234"/>
          </w:tcPr>
          <w:p>
            <w:r>
              <w:t>0.8694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0.7631</w:t>
            </w:r>
          </w:p>
        </w:tc>
        <w:tc>
          <w:tcPr>
            <w:tcW w:type="dxa" w:w="1234"/>
          </w:tcPr>
          <w:p>
            <w:r>
              <w:t>0.791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0.7507</w:t>
            </w:r>
          </w:p>
        </w:tc>
        <w:tc>
          <w:tcPr>
            <w:tcW w:type="dxa" w:w="1234"/>
          </w:tcPr>
          <w:p>
            <w:r>
              <w:t>0.8365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>
              <w:t>0.9832</w:t>
            </w:r>
          </w:p>
        </w:tc>
        <w:tc>
          <w:tcPr>
            <w:tcW w:type="dxa" w:w="1234"/>
          </w:tcPr>
          <w:p>
            <w:r>
              <w:t>0.9461</w:t>
            </w:r>
          </w:p>
        </w:tc>
        <w:tc>
          <w:tcPr>
            <w:tcW w:type="dxa" w:w="1234"/>
          </w:tcPr>
          <w:p>
            <w:r>
              <w:t>0.9643</w:t>
            </w:r>
          </w:p>
        </w:tc>
        <w:tc>
          <w:tcPr>
            <w:tcW w:type="dxa" w:w="1234"/>
          </w:tcPr>
          <w:p>
            <w:r>
              <w:t>0.9932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0.8762</w:t>
            </w:r>
          </w:p>
        </w:tc>
        <w:tc>
          <w:tcPr>
            <w:tcW w:type="dxa" w:w="1234"/>
          </w:tcPr>
          <w:p>
            <w:r>
              <w:t>0.8514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0.8802</w:t>
            </w:r>
          </w:p>
        </w:tc>
        <w:tc>
          <w:tcPr>
            <w:tcW w:type="dxa" w:w="1234"/>
          </w:tcPr>
          <w:p>
            <w:r>
              <w:t>0.9351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0.8762</w:t>
            </w:r>
          </w:p>
        </w:tc>
        <w:tc>
          <w:tcPr>
            <w:tcW w:type="dxa" w:w="1234"/>
          </w:tcPr>
          <w:p>
            <w:r>
              <w:t>0.8514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0.8802</w:t>
            </w:r>
          </w:p>
        </w:tc>
        <w:tc>
          <w:tcPr>
            <w:tcW w:type="dxa" w:w="1234"/>
          </w:tcPr>
          <w:p>
            <w:r>
              <w:t>0.9351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0.7599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  <w:tc>
          <w:tcPr>
            <w:tcW w:type="dxa" w:w="1234"/>
          </w:tcPr>
          <w:p>
            <w:r>
              <w:t>0.3412</w:t>
            </w:r>
          </w:p>
        </w:tc>
        <w:tc>
          <w:tcPr>
            <w:tcW w:type="dxa" w:w="1234"/>
          </w:tcPr>
          <w:p>
            <w:r>
              <w:t>0.4769</w:t>
            </w:r>
          </w:p>
        </w:tc>
        <w:tc>
          <w:tcPr>
            <w:tcW w:type="dxa" w:w="1234"/>
          </w:tcPr>
          <w:p>
            <w:r>
              <w:t>0.7844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0.931</w:t>
            </w:r>
          </w:p>
        </w:tc>
        <w:tc>
          <w:tcPr>
            <w:tcW w:type="dxa" w:w="1234"/>
          </w:tcPr>
          <w:p>
            <w:r>
              <w:t>0.9415</w:t>
            </w:r>
          </w:p>
        </w:tc>
        <w:tc>
          <w:tcPr>
            <w:tcW w:type="dxa" w:w="1234"/>
          </w:tcPr>
          <w:p>
            <w:r>
              <w:t>0.8367</w:t>
            </w:r>
          </w:p>
        </w:tc>
        <w:tc>
          <w:tcPr>
            <w:tcW w:type="dxa" w:w="1234"/>
          </w:tcPr>
          <w:p>
            <w:r>
              <w:t>0.886</w:t>
            </w:r>
          </w:p>
        </w:tc>
        <w:tc>
          <w:tcPr>
            <w:tcW w:type="dxa" w:w="1234"/>
          </w:tcPr>
          <w:p>
            <w:r>
              <w:t>0.9781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0.8235</w:t>
            </w:r>
          </w:p>
        </w:tc>
        <w:tc>
          <w:tcPr>
            <w:tcW w:type="dxa" w:w="1234"/>
          </w:tcPr>
          <w:p>
            <w:r>
              <w:t>0.8244</w:t>
            </w:r>
          </w:p>
        </w:tc>
        <w:tc>
          <w:tcPr>
            <w:tcW w:type="dxa" w:w="1234"/>
          </w:tcPr>
          <w:p>
            <w:r>
              <w:t>0.5714</w:t>
            </w:r>
          </w:p>
        </w:tc>
        <w:tc>
          <w:tcPr>
            <w:tcW w:type="dxa" w:w="1234"/>
          </w:tcPr>
          <w:p>
            <w:r>
              <w:t>0.675</w:t>
            </w:r>
          </w:p>
        </w:tc>
        <w:tc>
          <w:tcPr>
            <w:tcW w:type="dxa" w:w="1234"/>
          </w:tcPr>
          <w:p>
            <w:r>
              <w:t>0.882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0.8235</w:t>
            </w:r>
          </w:p>
        </w:tc>
        <w:tc>
          <w:tcPr>
            <w:tcW w:type="dxa" w:w="1234"/>
          </w:tcPr>
          <w:p>
            <w:r>
              <w:t>0.8244</w:t>
            </w:r>
          </w:p>
        </w:tc>
        <w:tc>
          <w:tcPr>
            <w:tcW w:type="dxa" w:w="1234"/>
          </w:tcPr>
          <w:p>
            <w:r>
              <w:t>0.5714</w:t>
            </w:r>
          </w:p>
        </w:tc>
        <w:tc>
          <w:tcPr>
            <w:tcW w:type="dxa" w:w="1234"/>
          </w:tcPr>
          <w:p>
            <w:r>
              <w:t>0.675</w:t>
            </w:r>
          </w:p>
        </w:tc>
        <w:tc>
          <w:tcPr>
            <w:tcW w:type="dxa" w:w="1234"/>
          </w:tcPr>
          <w:p>
            <w:r>
              <w:t>0.882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