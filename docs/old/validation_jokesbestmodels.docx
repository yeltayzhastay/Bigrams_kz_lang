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models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0.6658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0.6658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0.6621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0.0769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0.9622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0.7629</w:t>
            </w:r>
          </w:p>
        </w:tc>
        <w:tc>
          <w:tcPr>
            <w:tcW w:type="dxa" w:w="1234"/>
          </w:tcPr>
          <w:p>
            <w:r>
              <w:t>0.9863</w:t>
            </w:r>
          </w:p>
        </w:tc>
        <w:tc>
          <w:tcPr>
            <w:tcW w:type="dxa" w:w="1234"/>
          </w:tcPr>
          <w:p>
            <w:r>
              <w:t>0.3573</w:t>
            </w:r>
          </w:p>
        </w:tc>
        <w:tc>
          <w:tcPr>
            <w:tcW w:type="dxa" w:w="1234"/>
          </w:tcPr>
          <w:p>
            <w:r>
              <w:t>0.5246</w:t>
            </w:r>
          </w:p>
        </w:tc>
        <w:tc>
          <w:tcPr>
            <w:tcW w:type="dxa" w:w="1234"/>
          </w:tcPr>
          <w:p>
            <w:r>
              <w:t>0.9536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0.7675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0.3648</w:t>
            </w:r>
          </w:p>
        </w:tc>
        <w:tc>
          <w:tcPr>
            <w:tcW w:type="dxa" w:w="1234"/>
          </w:tcPr>
          <w:p>
            <w:r>
              <w:t>0.5345</w:t>
            </w:r>
          </w:p>
        </w:tc>
        <w:tc>
          <w:tcPr>
            <w:tcW w:type="dxa" w:w="1234"/>
          </w:tcPr>
          <w:p>
            <w:r>
              <w:t>0.9468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0.7675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0.3648</w:t>
            </w:r>
          </w:p>
        </w:tc>
        <w:tc>
          <w:tcPr>
            <w:tcW w:type="dxa" w:w="1234"/>
          </w:tcPr>
          <w:p>
            <w:r>
              <w:t>0.5345</w:t>
            </w:r>
          </w:p>
        </w:tc>
        <w:tc>
          <w:tcPr>
            <w:tcW w:type="dxa" w:w="1234"/>
          </w:tcPr>
          <w:p>
            <w:r>
              <w:t>0.9468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0.6521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0.0946</w:t>
            </w:r>
          </w:p>
        </w:tc>
        <w:tc>
          <w:tcPr>
            <w:tcW w:type="dxa" w:w="1234"/>
          </w:tcPr>
          <w:p>
            <w:r>
              <w:t>0.9405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0.6676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0.1682</w:t>
            </w:r>
          </w:p>
        </w:tc>
        <w:tc>
          <w:tcPr>
            <w:tcW w:type="dxa" w:w="1234"/>
          </w:tcPr>
          <w:p>
            <w:r>
              <w:t>0.9382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0.6358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0.005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0.9316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0.6694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0.0968</w:t>
            </w:r>
          </w:p>
        </w:tc>
        <w:tc>
          <w:tcPr>
            <w:tcW w:type="dxa" w:w="1234"/>
          </w:tcPr>
          <w:p>
            <w:r>
              <w:t>0.1765</w:t>
            </w:r>
          </w:p>
        </w:tc>
        <w:tc>
          <w:tcPr>
            <w:tcW w:type="dxa" w:w="1234"/>
          </w:tcPr>
          <w:p>
            <w:r>
              <w:t>0.9251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0.7611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0.3474</w:t>
            </w:r>
          </w:p>
        </w:tc>
        <w:tc>
          <w:tcPr>
            <w:tcW w:type="dxa" w:w="1234"/>
          </w:tcPr>
          <w:p>
            <w:r>
              <w:t>0.5157</w:t>
            </w:r>
          </w:p>
        </w:tc>
        <w:tc>
          <w:tcPr>
            <w:tcW w:type="dxa" w:w="1234"/>
          </w:tcPr>
          <w:p>
            <w:r>
              <w:t>0.9236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0.7793</w:t>
            </w:r>
          </w:p>
        </w:tc>
        <w:tc>
          <w:tcPr>
            <w:tcW w:type="dxa" w:w="1234"/>
          </w:tcPr>
          <w:p>
            <w:r>
              <w:t>0.9819</w:t>
            </w:r>
          </w:p>
        </w:tc>
        <w:tc>
          <w:tcPr>
            <w:tcW w:type="dxa" w:w="1234"/>
          </w:tcPr>
          <w:p>
            <w:r>
              <w:t>0.4045</w:t>
            </w:r>
          </w:p>
        </w:tc>
        <w:tc>
          <w:tcPr>
            <w:tcW w:type="dxa" w:w="1234"/>
          </w:tcPr>
          <w:p>
            <w:r>
              <w:t>0.5729</w:t>
            </w:r>
          </w:p>
        </w:tc>
        <w:tc>
          <w:tcPr>
            <w:tcW w:type="dxa" w:w="1234"/>
          </w:tcPr>
          <w:p>
            <w:r>
              <w:t>0.919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0.6757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0.2049</w:t>
            </w:r>
          </w:p>
        </w:tc>
        <w:tc>
          <w:tcPr>
            <w:tcW w:type="dxa" w:w="1234"/>
          </w:tcPr>
          <w:p>
            <w:r>
              <w:t>0.8888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0.8765</w:t>
            </w:r>
          </w:p>
        </w:tc>
        <w:tc>
          <w:tcPr>
            <w:tcW w:type="dxa" w:w="1234"/>
          </w:tcPr>
          <w:p>
            <w:r>
              <w:t>0.9684</w:t>
            </w:r>
          </w:p>
        </w:tc>
        <w:tc>
          <w:tcPr>
            <w:tcW w:type="dxa" w:w="1234"/>
          </w:tcPr>
          <w:p>
            <w:r>
              <w:t>0.6849</w:t>
            </w:r>
          </w:p>
        </w:tc>
        <w:tc>
          <w:tcPr>
            <w:tcW w:type="dxa" w:w="1234"/>
          </w:tcPr>
          <w:p>
            <w:r>
              <w:t>0.8023</w:t>
            </w:r>
          </w:p>
        </w:tc>
        <w:tc>
          <w:tcPr>
            <w:tcW w:type="dxa" w:w="1234"/>
          </w:tcPr>
          <w:p>
            <w:r>
              <w:t>0.8873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0.8765</w:t>
            </w:r>
          </w:p>
        </w:tc>
        <w:tc>
          <w:tcPr>
            <w:tcW w:type="dxa" w:w="1234"/>
          </w:tcPr>
          <w:p>
            <w:r>
              <w:t>0.9684</w:t>
            </w:r>
          </w:p>
        </w:tc>
        <w:tc>
          <w:tcPr>
            <w:tcW w:type="dxa" w:w="1234"/>
          </w:tcPr>
          <w:p>
            <w:r>
              <w:t>0.6849</w:t>
            </w:r>
          </w:p>
        </w:tc>
        <w:tc>
          <w:tcPr>
            <w:tcW w:type="dxa" w:w="1234"/>
          </w:tcPr>
          <w:p>
            <w:r>
              <w:t>0.8023</w:t>
            </w:r>
          </w:p>
        </w:tc>
        <w:tc>
          <w:tcPr>
            <w:tcW w:type="dxa" w:w="1234"/>
          </w:tcPr>
          <w:p>
            <w:r>
              <w:t>0.8873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0.7066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0.3313</w:t>
            </w:r>
          </w:p>
        </w:tc>
        <w:tc>
          <w:tcPr>
            <w:tcW w:type="dxa" w:w="1234"/>
          </w:tcPr>
          <w:p>
            <w:r>
              <w:t>0.878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0.7066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0.1985</w:t>
            </w:r>
          </w:p>
        </w:tc>
        <w:tc>
          <w:tcPr>
            <w:tcW w:type="dxa" w:w="1234"/>
          </w:tcPr>
          <w:p>
            <w:r>
              <w:t>0.3313</w:t>
            </w:r>
          </w:p>
        </w:tc>
        <w:tc>
          <w:tcPr>
            <w:tcW w:type="dxa" w:w="1234"/>
          </w:tcPr>
          <w:p>
            <w:r>
              <w:t>0.878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0.8633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0.8633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