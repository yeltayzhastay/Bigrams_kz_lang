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0.6358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0.005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0.9316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0.7284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0.2581</w:t>
            </w:r>
          </w:p>
        </w:tc>
        <w:tc>
          <w:tcPr>
            <w:tcW w:type="dxa" w:w="1234"/>
          </w:tcPr>
          <w:p>
            <w:r>
              <w:t>0.4103</w:t>
            </w:r>
          </w:p>
        </w:tc>
        <w:tc>
          <w:tcPr>
            <w:tcW w:type="dxa" w:w="1234"/>
          </w:tcPr>
          <w:p>
            <w:r>
              <w:t>0.8057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0.7439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0.3002</w:t>
            </w:r>
          </w:p>
        </w:tc>
        <w:tc>
          <w:tcPr>
            <w:tcW w:type="dxa" w:w="1234"/>
          </w:tcPr>
          <w:p>
            <w:r>
              <w:t>0.4618</w:t>
            </w:r>
          </w:p>
        </w:tc>
        <w:tc>
          <w:tcPr>
            <w:tcW w:type="dxa" w:w="1234"/>
          </w:tcPr>
          <w:p>
            <w:r>
              <w:t>0.8352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0.7239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0.2457</w:t>
            </w:r>
          </w:p>
        </w:tc>
        <w:tc>
          <w:tcPr>
            <w:tcW w:type="dxa" w:w="1234"/>
          </w:tcPr>
          <w:p>
            <w:r>
              <w:t>0.3944</w:t>
            </w:r>
          </w:p>
        </w:tc>
        <w:tc>
          <w:tcPr>
            <w:tcW w:type="dxa" w:w="1234"/>
          </w:tcPr>
          <w:p>
            <w:r>
              <w:t>0.7822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