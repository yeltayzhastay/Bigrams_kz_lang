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RandomForest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0.934</w:t>
            </w:r>
          </w:p>
        </w:tc>
        <w:tc>
          <w:tcPr>
            <w:tcW w:type="dxa" w:w="1234"/>
          </w:tcPr>
          <w:p>
            <w:r>
              <w:t>0.8333</w:t>
            </w:r>
          </w:p>
        </w:tc>
        <w:tc>
          <w:tcPr>
            <w:tcW w:type="dxa" w:w="1234"/>
          </w:tcPr>
          <w:p>
            <w:r>
              <w:t>0.0496</w:t>
            </w:r>
          </w:p>
        </w:tc>
        <w:tc>
          <w:tcPr>
            <w:tcW w:type="dxa" w:w="1234"/>
          </w:tcPr>
          <w:p>
            <w:r>
              <w:t>0.0937</w:t>
            </w:r>
          </w:p>
        </w:tc>
        <w:tc>
          <w:tcPr>
            <w:tcW w:type="dxa" w:w="1234"/>
          </w:tcPr>
          <w:p>
            <w:r>
              <w:t>0.7833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0.9366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0.0769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0.9093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0.9373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0.0868</w:t>
            </w:r>
          </w:p>
        </w:tc>
        <w:tc>
          <w:tcPr>
            <w:tcW w:type="dxa" w:w="1234"/>
          </w:tcPr>
          <w:p>
            <w:r>
              <w:t>0.1598</w:t>
            </w:r>
          </w:p>
        </w:tc>
        <w:tc>
          <w:tcPr>
            <w:tcW w:type="dxa" w:w="1234"/>
          </w:tcPr>
          <w:p>
            <w:r>
              <w:t>0.9245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0.9373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0.0868</w:t>
            </w:r>
          </w:p>
        </w:tc>
        <w:tc>
          <w:tcPr>
            <w:tcW w:type="dxa" w:w="1234"/>
          </w:tcPr>
          <w:p>
            <w:r>
              <w:t>0.1598</w:t>
            </w:r>
          </w:p>
        </w:tc>
        <w:tc>
          <w:tcPr>
            <w:tcW w:type="dxa" w:w="1234"/>
          </w:tcPr>
          <w:p>
            <w:r>
              <w:t>0.9245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0.7779</w:t>
            </w:r>
          </w:p>
        </w:tc>
        <w:tc>
          <w:tcPr>
            <w:tcW w:type="dxa" w:w="1234"/>
          </w:tcPr>
          <w:p>
            <w:r>
              <w:t>0.8065</w:t>
            </w:r>
          </w:p>
        </w:tc>
        <w:tc>
          <w:tcPr>
            <w:tcW w:type="dxa" w:w="1234"/>
          </w:tcPr>
          <w:p>
            <w:r>
              <w:t>0.7305</w:t>
            </w:r>
          </w:p>
        </w:tc>
        <w:tc>
          <w:tcPr>
            <w:tcW w:type="dxa" w:w="1234"/>
          </w:tcPr>
          <w:p>
            <w:r>
              <w:t>0.7666</w:t>
            </w:r>
          </w:p>
        </w:tc>
        <w:tc>
          <w:tcPr>
            <w:tcW w:type="dxa" w:w="1234"/>
          </w:tcPr>
          <w:p>
            <w:r>
              <w:t>0.8469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0.9071</w:t>
            </w:r>
          </w:p>
        </w:tc>
        <w:tc>
          <w:tcPr>
            <w:tcW w:type="dxa" w:w="1234"/>
          </w:tcPr>
          <w:p>
            <w:r>
              <w:t>0.966</w:t>
            </w:r>
          </w:p>
        </w:tc>
        <w:tc>
          <w:tcPr>
            <w:tcW w:type="dxa" w:w="1234"/>
          </w:tcPr>
          <w:p>
            <w:r>
              <w:t>0.8437</w:t>
            </w:r>
          </w:p>
        </w:tc>
        <w:tc>
          <w:tcPr>
            <w:tcW w:type="dxa" w:w="1234"/>
          </w:tcPr>
          <w:p>
            <w:r>
              <w:t>0.9007</w:t>
            </w:r>
          </w:p>
        </w:tc>
        <w:tc>
          <w:tcPr>
            <w:tcW w:type="dxa" w:w="1234"/>
          </w:tcPr>
          <w:p>
            <w:r>
              <w:t>0.9813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0.8869</w:t>
            </w:r>
          </w:p>
        </w:tc>
        <w:tc>
          <w:tcPr>
            <w:tcW w:type="dxa" w:w="1234"/>
          </w:tcPr>
          <w:p>
            <w:r>
              <w:t>0.8997</w:t>
            </w:r>
          </w:p>
        </w:tc>
        <w:tc>
          <w:tcPr>
            <w:tcW w:type="dxa" w:w="1234"/>
          </w:tcPr>
          <w:p>
            <w:r>
              <w:t>0.8706</w:t>
            </w:r>
          </w:p>
        </w:tc>
        <w:tc>
          <w:tcPr>
            <w:tcW w:type="dxa" w:w="1234"/>
          </w:tcPr>
          <w:p>
            <w:r>
              <w:t>0.8849</w:t>
            </w:r>
          </w:p>
        </w:tc>
        <w:tc>
          <w:tcPr>
            <w:tcW w:type="dxa" w:w="1234"/>
          </w:tcPr>
          <w:p>
            <w:r>
              <w:t>0.9593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0.8869</w:t>
            </w:r>
          </w:p>
        </w:tc>
        <w:tc>
          <w:tcPr>
            <w:tcW w:type="dxa" w:w="1234"/>
          </w:tcPr>
          <w:p>
            <w:r>
              <w:t>0.8997</w:t>
            </w:r>
          </w:p>
        </w:tc>
        <w:tc>
          <w:tcPr>
            <w:tcW w:type="dxa" w:w="1234"/>
          </w:tcPr>
          <w:p>
            <w:r>
              <w:t>0.8706</w:t>
            </w:r>
          </w:p>
        </w:tc>
        <w:tc>
          <w:tcPr>
            <w:tcW w:type="dxa" w:w="1234"/>
          </w:tcPr>
          <w:p>
            <w:r>
              <w:t>0.8849</w:t>
            </w:r>
          </w:p>
        </w:tc>
        <w:tc>
          <w:tcPr>
            <w:tcW w:type="dxa" w:w="1234"/>
          </w:tcPr>
          <w:p>
            <w:r>
              <w:t>0.9593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0.788</w:t>
            </w:r>
          </w:p>
        </w:tc>
        <w:tc>
          <w:tcPr>
            <w:tcW w:type="dxa" w:w="1234"/>
          </w:tcPr>
          <w:p>
            <w:r>
              <w:t>0.7137</w:t>
            </w:r>
          </w:p>
        </w:tc>
        <w:tc>
          <w:tcPr>
            <w:tcW w:type="dxa" w:w="1234"/>
          </w:tcPr>
          <w:p>
            <w:r>
              <w:t>0.5664</w:t>
            </w:r>
          </w:p>
        </w:tc>
        <w:tc>
          <w:tcPr>
            <w:tcW w:type="dxa" w:w="1234"/>
          </w:tcPr>
          <w:p>
            <w:r>
              <w:t>0.6316</w:t>
            </w:r>
          </w:p>
        </w:tc>
        <w:tc>
          <w:tcPr>
            <w:tcW w:type="dxa" w:w="1234"/>
          </w:tcPr>
          <w:p>
            <w:r>
              <w:t>0.828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0.7647</w:t>
            </w:r>
          </w:p>
        </w:tc>
        <w:tc>
          <w:tcPr>
            <w:tcW w:type="dxa" w:w="1234"/>
          </w:tcPr>
          <w:p>
            <w:r>
              <w:t>0.9806</w:t>
            </w:r>
          </w:p>
        </w:tc>
        <w:tc>
          <w:tcPr>
            <w:tcW w:type="dxa" w:w="1234"/>
          </w:tcPr>
          <w:p>
            <w:r>
              <w:t>0.2719</w:t>
            </w:r>
          </w:p>
        </w:tc>
        <w:tc>
          <w:tcPr>
            <w:tcW w:type="dxa" w:w="1234"/>
          </w:tcPr>
          <w:p>
            <w:r>
              <w:t>0.4257</w:t>
            </w:r>
          </w:p>
        </w:tc>
        <w:tc>
          <w:tcPr>
            <w:tcW w:type="dxa" w:w="1234"/>
          </w:tcPr>
          <w:p>
            <w:r>
              <w:t>0.9162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0.7838</w:t>
            </w:r>
          </w:p>
        </w:tc>
        <w:tc>
          <w:tcPr>
            <w:tcW w:type="dxa" w:w="1234"/>
          </w:tcPr>
          <w:p>
            <w:r>
              <w:t>0.9851</w:t>
            </w:r>
          </w:p>
        </w:tc>
        <w:tc>
          <w:tcPr>
            <w:tcW w:type="dxa" w:w="1234"/>
          </w:tcPr>
          <w:p>
            <w:r>
              <w:t>0.3312</w:t>
            </w:r>
          </w:p>
        </w:tc>
        <w:tc>
          <w:tcPr>
            <w:tcW w:type="dxa" w:w="1234"/>
          </w:tcPr>
          <w:p>
            <w:r>
              <w:t>0.4957</w:t>
            </w:r>
          </w:p>
        </w:tc>
        <w:tc>
          <w:tcPr>
            <w:tcW w:type="dxa" w:w="1234"/>
          </w:tcPr>
          <w:p>
            <w:r>
              <w:t>0.9252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0.7838</w:t>
            </w:r>
          </w:p>
        </w:tc>
        <w:tc>
          <w:tcPr>
            <w:tcW w:type="dxa" w:w="1234"/>
          </w:tcPr>
          <w:p>
            <w:r>
              <w:t>0.9851</w:t>
            </w:r>
          </w:p>
        </w:tc>
        <w:tc>
          <w:tcPr>
            <w:tcW w:type="dxa" w:w="1234"/>
          </w:tcPr>
          <w:p>
            <w:r>
              <w:t>0.3312</w:t>
            </w:r>
          </w:p>
        </w:tc>
        <w:tc>
          <w:tcPr>
            <w:tcW w:type="dxa" w:w="1234"/>
          </w:tcPr>
          <w:p>
            <w:r>
              <w:t>0.4957</w:t>
            </w:r>
          </w:p>
        </w:tc>
        <w:tc>
          <w:tcPr>
            <w:tcW w:type="dxa" w:w="1234"/>
          </w:tcPr>
          <w:p>
            <w:r>
              <w:t>0.9252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0.934</w:t>
            </w:r>
          </w:p>
        </w:tc>
        <w:tc>
          <w:tcPr>
            <w:tcW w:type="dxa" w:w="1234"/>
          </w:tcPr>
          <w:p>
            <w:r>
              <w:t>0.8333</w:t>
            </w:r>
          </w:p>
        </w:tc>
        <w:tc>
          <w:tcPr>
            <w:tcW w:type="dxa" w:w="1234"/>
          </w:tcPr>
          <w:p>
            <w:r>
              <w:t>0.0496</w:t>
            </w:r>
          </w:p>
        </w:tc>
        <w:tc>
          <w:tcPr>
            <w:tcW w:type="dxa" w:w="1234"/>
          </w:tcPr>
          <w:p>
            <w:r>
              <w:t>0.0937</w:t>
            </w:r>
          </w:p>
        </w:tc>
        <w:tc>
          <w:tcPr>
            <w:tcW w:type="dxa" w:w="1234"/>
          </w:tcPr>
          <w:p>
            <w:r>
              <w:t>0.7833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0.94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0.1266</w:t>
            </w:r>
          </w:p>
        </w:tc>
        <w:tc>
          <w:tcPr>
            <w:tcW w:type="dxa" w:w="1234"/>
          </w:tcPr>
          <w:p>
            <w:r>
              <w:t>0.2247</w:t>
            </w:r>
          </w:p>
        </w:tc>
        <w:tc>
          <w:tcPr>
            <w:tcW w:type="dxa" w:w="1234"/>
          </w:tcPr>
          <w:p>
            <w:r>
              <w:t>0.9373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0.939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0.1117</w:t>
            </w:r>
          </w:p>
        </w:tc>
        <w:tc>
          <w:tcPr>
            <w:tcW w:type="dxa" w:w="1234"/>
          </w:tcPr>
          <w:p>
            <w:r>
              <w:t>0.2009</w:t>
            </w:r>
          </w:p>
        </w:tc>
        <w:tc>
          <w:tcPr>
            <w:tcW w:type="dxa" w:w="1234"/>
          </w:tcPr>
          <w:p>
            <w:r>
              <w:t>0.9367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0.939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0.1117</w:t>
            </w:r>
          </w:p>
        </w:tc>
        <w:tc>
          <w:tcPr>
            <w:tcW w:type="dxa" w:w="1234"/>
          </w:tcPr>
          <w:p>
            <w:r>
              <w:t>0.2009</w:t>
            </w:r>
          </w:p>
        </w:tc>
        <w:tc>
          <w:tcPr>
            <w:tcW w:type="dxa" w:w="1234"/>
          </w:tcPr>
          <w:p>
            <w:r>
              <w:t>0.9367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0.7779</w:t>
            </w:r>
          </w:p>
        </w:tc>
        <w:tc>
          <w:tcPr>
            <w:tcW w:type="dxa" w:w="1234"/>
          </w:tcPr>
          <w:p>
            <w:r>
              <w:t>0.8065</w:t>
            </w:r>
          </w:p>
        </w:tc>
        <w:tc>
          <w:tcPr>
            <w:tcW w:type="dxa" w:w="1234"/>
          </w:tcPr>
          <w:p>
            <w:r>
              <w:t>0.7305</w:t>
            </w:r>
          </w:p>
        </w:tc>
        <w:tc>
          <w:tcPr>
            <w:tcW w:type="dxa" w:w="1234"/>
          </w:tcPr>
          <w:p>
            <w:r>
              <w:t>0.7666</w:t>
            </w:r>
          </w:p>
        </w:tc>
        <w:tc>
          <w:tcPr>
            <w:tcW w:type="dxa" w:w="1234"/>
          </w:tcPr>
          <w:p>
            <w:r>
              <w:t>0.8469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0.9004</w:t>
            </w:r>
          </w:p>
        </w:tc>
        <w:tc>
          <w:tcPr>
            <w:tcW w:type="dxa" w:w="1234"/>
          </w:tcPr>
          <w:p>
            <w:r>
              <w:t>0.9655</w:t>
            </w:r>
          </w:p>
        </w:tc>
        <w:tc>
          <w:tcPr>
            <w:tcW w:type="dxa" w:w="1234"/>
          </w:tcPr>
          <w:p>
            <w:r>
              <w:t>0.8302</w:t>
            </w:r>
          </w:p>
        </w:tc>
        <w:tc>
          <w:tcPr>
            <w:tcW w:type="dxa" w:w="1234"/>
          </w:tcPr>
          <w:p>
            <w:r>
              <w:t>0.8928</w:t>
            </w:r>
          </w:p>
        </w:tc>
        <w:tc>
          <w:tcPr>
            <w:tcW w:type="dxa" w:w="1234"/>
          </w:tcPr>
          <w:p>
            <w:r>
              <w:t>0.9839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0.8977</w:t>
            </w:r>
          </w:p>
        </w:tc>
        <w:tc>
          <w:tcPr>
            <w:tcW w:type="dxa" w:w="1234"/>
          </w:tcPr>
          <w:p>
            <w:r>
              <w:t>0.9019</w:t>
            </w:r>
          </w:p>
        </w:tc>
        <w:tc>
          <w:tcPr>
            <w:tcW w:type="dxa" w:w="1234"/>
          </w:tcPr>
          <w:p>
            <w:r>
              <w:t>0.8922</w:t>
            </w:r>
          </w:p>
        </w:tc>
        <w:tc>
          <w:tcPr>
            <w:tcW w:type="dxa" w:w="1234"/>
          </w:tcPr>
          <w:p>
            <w:r>
              <w:t>0.897</w:t>
            </w:r>
          </w:p>
        </w:tc>
        <w:tc>
          <w:tcPr>
            <w:tcW w:type="dxa" w:w="1234"/>
          </w:tcPr>
          <w:p>
            <w:r>
              <w:t>0.9676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0.8977</w:t>
            </w:r>
          </w:p>
        </w:tc>
        <w:tc>
          <w:tcPr>
            <w:tcW w:type="dxa" w:w="1234"/>
          </w:tcPr>
          <w:p>
            <w:r>
              <w:t>0.9019</w:t>
            </w:r>
          </w:p>
        </w:tc>
        <w:tc>
          <w:tcPr>
            <w:tcW w:type="dxa" w:w="1234"/>
          </w:tcPr>
          <w:p>
            <w:r>
              <w:t>0.8922</w:t>
            </w:r>
          </w:p>
        </w:tc>
        <w:tc>
          <w:tcPr>
            <w:tcW w:type="dxa" w:w="1234"/>
          </w:tcPr>
          <w:p>
            <w:r>
              <w:t>0.897</w:t>
            </w:r>
          </w:p>
        </w:tc>
        <w:tc>
          <w:tcPr>
            <w:tcW w:type="dxa" w:w="1234"/>
          </w:tcPr>
          <w:p>
            <w:r>
              <w:t>0.9676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0.788</w:t>
            </w:r>
          </w:p>
        </w:tc>
        <w:tc>
          <w:tcPr>
            <w:tcW w:type="dxa" w:w="1234"/>
          </w:tcPr>
          <w:p>
            <w:r>
              <w:t>0.7137</w:t>
            </w:r>
          </w:p>
        </w:tc>
        <w:tc>
          <w:tcPr>
            <w:tcW w:type="dxa" w:w="1234"/>
          </w:tcPr>
          <w:p>
            <w:r>
              <w:t>0.5664</w:t>
            </w:r>
          </w:p>
        </w:tc>
        <w:tc>
          <w:tcPr>
            <w:tcW w:type="dxa" w:w="1234"/>
          </w:tcPr>
          <w:p>
            <w:r>
              <w:t>0.6316</w:t>
            </w:r>
          </w:p>
        </w:tc>
        <w:tc>
          <w:tcPr>
            <w:tcW w:type="dxa" w:w="1234"/>
          </w:tcPr>
          <w:p>
            <w:r>
              <w:t>0.828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0.8166</w:t>
            </w:r>
          </w:p>
        </w:tc>
        <w:tc>
          <w:tcPr>
            <w:tcW w:type="dxa" w:w="1234"/>
          </w:tcPr>
          <w:p>
            <w:r>
              <w:t>0.986</w:t>
            </w:r>
          </w:p>
        </w:tc>
        <w:tc>
          <w:tcPr>
            <w:tcW w:type="dxa" w:w="1234"/>
          </w:tcPr>
          <w:p>
            <w:r>
              <w:t>0.4343</w:t>
            </w:r>
          </w:p>
        </w:tc>
        <w:tc>
          <w:tcPr>
            <w:tcW w:type="dxa" w:w="1234"/>
          </w:tcPr>
          <w:p>
            <w:r>
              <w:t>0.603</w:t>
            </w:r>
          </w:p>
        </w:tc>
        <w:tc>
          <w:tcPr>
            <w:tcW w:type="dxa" w:w="1234"/>
          </w:tcPr>
          <w:p>
            <w:r>
              <w:t>0.9395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0.8309</w:t>
            </w:r>
          </w:p>
        </w:tc>
        <w:tc>
          <w:tcPr>
            <w:tcW w:type="dxa" w:w="1234"/>
          </w:tcPr>
          <w:p>
            <w:r>
              <w:t>0.9827</w:t>
            </w:r>
          </w:p>
        </w:tc>
        <w:tc>
          <w:tcPr>
            <w:tcW w:type="dxa" w:w="1234"/>
          </w:tcPr>
          <w:p>
            <w:r>
              <w:t>0.4813</w:t>
            </w:r>
          </w:p>
        </w:tc>
        <w:tc>
          <w:tcPr>
            <w:tcW w:type="dxa" w:w="1234"/>
          </w:tcPr>
          <w:p>
            <w:r>
              <w:t>0.6462</w:t>
            </w:r>
          </w:p>
        </w:tc>
        <w:tc>
          <w:tcPr>
            <w:tcW w:type="dxa" w:w="1234"/>
          </w:tcPr>
          <w:p>
            <w:r>
              <w:t>0.945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0.8309</w:t>
            </w:r>
          </w:p>
        </w:tc>
        <w:tc>
          <w:tcPr>
            <w:tcW w:type="dxa" w:w="1234"/>
          </w:tcPr>
          <w:p>
            <w:r>
              <w:t>0.9827</w:t>
            </w:r>
          </w:p>
        </w:tc>
        <w:tc>
          <w:tcPr>
            <w:tcW w:type="dxa" w:w="1234"/>
          </w:tcPr>
          <w:p>
            <w:r>
              <w:t>0.4813</w:t>
            </w:r>
          </w:p>
        </w:tc>
        <w:tc>
          <w:tcPr>
            <w:tcW w:type="dxa" w:w="1234"/>
          </w:tcPr>
          <w:p>
            <w:r>
              <w:t>0.6462</w:t>
            </w:r>
          </w:p>
        </w:tc>
        <w:tc>
          <w:tcPr>
            <w:tcW w:type="dxa" w:w="1234"/>
          </w:tcPr>
          <w:p>
            <w:r>
              <w:t>0.945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0.934</w:t>
            </w:r>
          </w:p>
        </w:tc>
        <w:tc>
          <w:tcPr>
            <w:tcW w:type="dxa" w:w="1234"/>
          </w:tcPr>
          <w:p>
            <w:r>
              <w:t>0.8333</w:t>
            </w:r>
          </w:p>
        </w:tc>
        <w:tc>
          <w:tcPr>
            <w:tcW w:type="dxa" w:w="1234"/>
          </w:tcPr>
          <w:p>
            <w:r>
              <w:t>0.0496</w:t>
            </w:r>
          </w:p>
        </w:tc>
        <w:tc>
          <w:tcPr>
            <w:tcW w:type="dxa" w:w="1234"/>
          </w:tcPr>
          <w:p>
            <w:r>
              <w:t>0.0937</w:t>
            </w:r>
          </w:p>
        </w:tc>
        <w:tc>
          <w:tcPr>
            <w:tcW w:type="dxa" w:w="1234"/>
          </w:tcPr>
          <w:p>
            <w:r>
              <w:t>0.7833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0.9392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0.1141</w:t>
            </w:r>
          </w:p>
        </w:tc>
        <w:tc>
          <w:tcPr>
            <w:tcW w:type="dxa" w:w="1234"/>
          </w:tcPr>
          <w:p>
            <w:r>
              <w:t>0.2049</w:t>
            </w:r>
          </w:p>
        </w:tc>
        <w:tc>
          <w:tcPr>
            <w:tcW w:type="dxa" w:w="1234"/>
          </w:tcPr>
          <w:p>
            <w:r>
              <w:t>0.9375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0.9402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0.129</w:t>
            </w:r>
          </w:p>
        </w:tc>
        <w:tc>
          <w:tcPr>
            <w:tcW w:type="dxa" w:w="1234"/>
          </w:tcPr>
          <w:p>
            <w:r>
              <w:t>0.2286</w:t>
            </w:r>
          </w:p>
        </w:tc>
        <w:tc>
          <w:tcPr>
            <w:tcW w:type="dxa" w:w="1234"/>
          </w:tcPr>
          <w:p>
            <w:r>
              <w:t>0.9378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0.9402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0.129</w:t>
            </w:r>
          </w:p>
        </w:tc>
        <w:tc>
          <w:tcPr>
            <w:tcW w:type="dxa" w:w="1234"/>
          </w:tcPr>
          <w:p>
            <w:r>
              <w:t>0.2286</w:t>
            </w:r>
          </w:p>
        </w:tc>
        <w:tc>
          <w:tcPr>
            <w:tcW w:type="dxa" w:w="1234"/>
          </w:tcPr>
          <w:p>
            <w:r>
              <w:t>0.9378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0.7779</w:t>
            </w:r>
          </w:p>
        </w:tc>
        <w:tc>
          <w:tcPr>
            <w:tcW w:type="dxa" w:w="1234"/>
          </w:tcPr>
          <w:p>
            <w:r>
              <w:t>0.8065</w:t>
            </w:r>
          </w:p>
        </w:tc>
        <w:tc>
          <w:tcPr>
            <w:tcW w:type="dxa" w:w="1234"/>
          </w:tcPr>
          <w:p>
            <w:r>
              <w:t>0.7305</w:t>
            </w:r>
          </w:p>
        </w:tc>
        <w:tc>
          <w:tcPr>
            <w:tcW w:type="dxa" w:w="1234"/>
          </w:tcPr>
          <w:p>
            <w:r>
              <w:t>0.7666</w:t>
            </w:r>
          </w:p>
        </w:tc>
        <w:tc>
          <w:tcPr>
            <w:tcW w:type="dxa" w:w="1234"/>
          </w:tcPr>
          <w:p>
            <w:r>
              <w:t>0.8469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0.8923</w:t>
            </w:r>
          </w:p>
        </w:tc>
        <w:tc>
          <w:tcPr>
            <w:tcW w:type="dxa" w:w="1234"/>
          </w:tcPr>
          <w:p>
            <w:r>
              <w:t>0.9739</w:t>
            </w:r>
          </w:p>
        </w:tc>
        <w:tc>
          <w:tcPr>
            <w:tcW w:type="dxa" w:w="1234"/>
          </w:tcPr>
          <w:p>
            <w:r>
              <w:t>0.8059</w:t>
            </w:r>
          </w:p>
        </w:tc>
        <w:tc>
          <w:tcPr>
            <w:tcW w:type="dxa" w:w="1234"/>
          </w:tcPr>
          <w:p>
            <w:r>
              <w:t>0.882</w:t>
            </w:r>
          </w:p>
        </w:tc>
        <w:tc>
          <w:tcPr>
            <w:tcW w:type="dxa" w:w="1234"/>
          </w:tcPr>
          <w:p>
            <w:r>
              <w:t>0.982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0.8896</w:t>
            </w:r>
          </w:p>
        </w:tc>
        <w:tc>
          <w:tcPr>
            <w:tcW w:type="dxa" w:w="1234"/>
          </w:tcPr>
          <w:p>
            <w:r>
              <w:t>0.8895</w:t>
            </w:r>
          </w:p>
        </w:tc>
        <w:tc>
          <w:tcPr>
            <w:tcW w:type="dxa" w:w="1234"/>
          </w:tcPr>
          <w:p>
            <w:r>
              <w:t>0.8895</w:t>
            </w:r>
          </w:p>
        </w:tc>
        <w:tc>
          <w:tcPr>
            <w:tcW w:type="dxa" w:w="1234"/>
          </w:tcPr>
          <w:p>
            <w:r>
              <w:t>0.8895</w:t>
            </w:r>
          </w:p>
        </w:tc>
        <w:tc>
          <w:tcPr>
            <w:tcW w:type="dxa" w:w="1234"/>
          </w:tcPr>
          <w:p>
            <w:r>
              <w:t>0.9677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0.8896</w:t>
            </w:r>
          </w:p>
        </w:tc>
        <w:tc>
          <w:tcPr>
            <w:tcW w:type="dxa" w:w="1234"/>
          </w:tcPr>
          <w:p>
            <w:r>
              <w:t>0.8895</w:t>
            </w:r>
          </w:p>
        </w:tc>
        <w:tc>
          <w:tcPr>
            <w:tcW w:type="dxa" w:w="1234"/>
          </w:tcPr>
          <w:p>
            <w:r>
              <w:t>0.8895</w:t>
            </w:r>
          </w:p>
        </w:tc>
        <w:tc>
          <w:tcPr>
            <w:tcW w:type="dxa" w:w="1234"/>
          </w:tcPr>
          <w:p>
            <w:r>
              <w:t>0.8895</w:t>
            </w:r>
          </w:p>
        </w:tc>
        <w:tc>
          <w:tcPr>
            <w:tcW w:type="dxa" w:w="1234"/>
          </w:tcPr>
          <w:p>
            <w:r>
              <w:t>0.9677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0.788</w:t>
            </w:r>
          </w:p>
        </w:tc>
        <w:tc>
          <w:tcPr>
            <w:tcW w:type="dxa" w:w="1234"/>
          </w:tcPr>
          <w:p>
            <w:r>
              <w:t>0.7137</w:t>
            </w:r>
          </w:p>
        </w:tc>
        <w:tc>
          <w:tcPr>
            <w:tcW w:type="dxa" w:w="1234"/>
          </w:tcPr>
          <w:p>
            <w:r>
              <w:t>0.5664</w:t>
            </w:r>
          </w:p>
        </w:tc>
        <w:tc>
          <w:tcPr>
            <w:tcW w:type="dxa" w:w="1234"/>
          </w:tcPr>
          <w:p>
            <w:r>
              <w:t>0.6316</w:t>
            </w:r>
          </w:p>
        </w:tc>
        <w:tc>
          <w:tcPr>
            <w:tcW w:type="dxa" w:w="1234"/>
          </w:tcPr>
          <w:p>
            <w:r>
              <w:t>0.828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0.8078</w:t>
            </w:r>
          </w:p>
        </w:tc>
        <w:tc>
          <w:tcPr>
            <w:tcW w:type="dxa" w:w="1234"/>
          </w:tcPr>
          <w:p>
            <w:r>
              <w:t>0.9797</w:t>
            </w:r>
          </w:p>
        </w:tc>
        <w:tc>
          <w:tcPr>
            <w:tcW w:type="dxa" w:w="1234"/>
          </w:tcPr>
          <w:p>
            <w:r>
              <w:t>0.4093</w:t>
            </w:r>
          </w:p>
        </w:tc>
        <w:tc>
          <w:tcPr>
            <w:tcW w:type="dxa" w:w="1234"/>
          </w:tcPr>
          <w:p>
            <w:r>
              <w:t>0.5774</w:t>
            </w:r>
          </w:p>
        </w:tc>
        <w:tc>
          <w:tcPr>
            <w:tcW w:type="dxa" w:w="1234"/>
          </w:tcPr>
          <w:p>
            <w:r>
              <w:t>0.9376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0.8266</w:t>
            </w:r>
          </w:p>
        </w:tc>
        <w:tc>
          <w:tcPr>
            <w:tcW w:type="dxa" w:w="1234"/>
          </w:tcPr>
          <w:p>
            <w:r>
              <w:t>0.9822</w:t>
            </w:r>
          </w:p>
        </w:tc>
        <w:tc>
          <w:tcPr>
            <w:tcW w:type="dxa" w:w="1234"/>
          </w:tcPr>
          <w:p>
            <w:r>
              <w:t>0.4678</w:t>
            </w:r>
          </w:p>
        </w:tc>
        <w:tc>
          <w:tcPr>
            <w:tcW w:type="dxa" w:w="1234"/>
          </w:tcPr>
          <w:p>
            <w:r>
              <w:t>0.6338</w:t>
            </w:r>
          </w:p>
        </w:tc>
        <w:tc>
          <w:tcPr>
            <w:tcW w:type="dxa" w:w="1234"/>
          </w:tcPr>
          <w:p>
            <w:r>
              <w:t>0.9436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0.8266</w:t>
            </w:r>
          </w:p>
        </w:tc>
        <w:tc>
          <w:tcPr>
            <w:tcW w:type="dxa" w:w="1234"/>
          </w:tcPr>
          <w:p>
            <w:r>
              <w:t>0.9822</w:t>
            </w:r>
          </w:p>
        </w:tc>
        <w:tc>
          <w:tcPr>
            <w:tcW w:type="dxa" w:w="1234"/>
          </w:tcPr>
          <w:p>
            <w:r>
              <w:t>0.4678</w:t>
            </w:r>
          </w:p>
        </w:tc>
        <w:tc>
          <w:tcPr>
            <w:tcW w:type="dxa" w:w="1234"/>
          </w:tcPr>
          <w:p>
            <w:r>
              <w:t>0.6338</w:t>
            </w:r>
          </w:p>
        </w:tc>
        <w:tc>
          <w:tcPr>
            <w:tcW w:type="dxa" w:w="1234"/>
          </w:tcPr>
          <w:p>
            <w:r>
              <w:t>0.9436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