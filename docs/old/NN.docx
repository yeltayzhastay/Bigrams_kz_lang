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before + default + statistics</w:t>
            </w:r>
          </w:p>
        </w:tc>
        <w:tc>
          <w:tcPr>
            <w:tcW w:type="dxa" w:w="1234"/>
          </w:tcPr>
          <w:p>
            <w:r>
              <w:t>0.9344</w:t>
            </w:r>
          </w:p>
        </w:tc>
        <w:tc>
          <w:tcPr>
            <w:tcW w:type="dxa" w:w="1234"/>
          </w:tcPr>
          <w:p>
            <w:r>
              <w:t>0.8214</w:t>
            </w:r>
          </w:p>
        </w:tc>
        <w:tc>
          <w:tcPr>
            <w:tcW w:type="dxa" w:w="1234"/>
          </w:tcPr>
          <w:p>
            <w:r>
              <w:t>0.0571</w:t>
            </w:r>
          </w:p>
        </w:tc>
        <w:tc>
          <w:tcPr>
            <w:tcW w:type="dxa" w:w="1234"/>
          </w:tcPr>
          <w:p>
            <w:r>
              <w:t>0.1067</w:t>
            </w:r>
          </w:p>
        </w:tc>
        <w:tc>
          <w:tcPr>
            <w:tcW w:type="dxa" w:w="1234"/>
          </w:tcPr>
          <w:p>
            <w:r>
              <w:t>0.7841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before + default + statistics + tfidf</w:t>
            </w:r>
          </w:p>
        </w:tc>
        <w:tc>
          <w:tcPr>
            <w:tcW w:type="dxa" w:w="1234"/>
          </w:tcPr>
          <w:p>
            <w:r>
              <w:t>0.9692</w:t>
            </w:r>
          </w:p>
        </w:tc>
        <w:tc>
          <w:tcPr>
            <w:tcW w:type="dxa" w:w="1234"/>
          </w:tcPr>
          <w:p>
            <w:r>
              <w:t>0.7952</w:t>
            </w:r>
          </w:p>
        </w:tc>
        <w:tc>
          <w:tcPr>
            <w:tcW w:type="dxa" w:w="1234"/>
          </w:tcPr>
          <w:p>
            <w:r>
              <w:t>0.7419</w:t>
            </w:r>
          </w:p>
        </w:tc>
        <w:tc>
          <w:tcPr>
            <w:tcW w:type="dxa" w:w="1234"/>
          </w:tcPr>
          <w:p>
            <w:r>
              <w:t>0.7677</w:t>
            </w:r>
          </w:p>
        </w:tc>
        <w:tc>
          <w:tcPr>
            <w:tcW w:type="dxa" w:w="1234"/>
          </w:tcPr>
          <w:p>
            <w:r>
              <w:t>0.9678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before + default + statistics + tfidf + pos</w:t>
            </w:r>
          </w:p>
        </w:tc>
        <w:tc>
          <w:tcPr>
            <w:tcW w:type="dxa" w:w="1234"/>
          </w:tcPr>
          <w:p>
            <w:r>
              <w:t>0.969</w:t>
            </w:r>
          </w:p>
        </w:tc>
        <w:tc>
          <w:tcPr>
            <w:tcW w:type="dxa" w:w="1234"/>
          </w:tcPr>
          <w:p>
            <w:r>
              <w:t>0.8442</w:t>
            </w:r>
          </w:p>
        </w:tc>
        <w:tc>
          <w:tcPr>
            <w:tcW w:type="dxa" w:w="1234"/>
          </w:tcPr>
          <w:p>
            <w:r>
              <w:t>0.6725</w:t>
            </w:r>
          </w:p>
        </w:tc>
        <w:tc>
          <w:tcPr>
            <w:tcW w:type="dxa" w:w="1234"/>
          </w:tcPr>
          <w:p>
            <w:r>
              <w:t>0.7486</w:t>
            </w:r>
          </w:p>
        </w:tc>
        <w:tc>
          <w:tcPr>
            <w:tcW w:type="dxa" w:w="1234"/>
          </w:tcPr>
          <w:p>
            <w:r>
              <w:t>0.9642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before + default + statistics + tfidf + pos + liwc</w:t>
            </w:r>
          </w:p>
        </w:tc>
        <w:tc>
          <w:tcPr>
            <w:tcW w:type="dxa" w:w="1234"/>
          </w:tcPr>
          <w:p>
            <w:r>
              <w:t>0.9688</w:t>
            </w:r>
          </w:p>
        </w:tc>
        <w:tc>
          <w:tcPr>
            <w:tcW w:type="dxa" w:w="1234"/>
          </w:tcPr>
          <w:p>
            <w:r>
              <w:t>0.8459</w:t>
            </w:r>
          </w:p>
        </w:tc>
        <w:tc>
          <w:tcPr>
            <w:tcW w:type="dxa" w:w="1234"/>
          </w:tcPr>
          <w:p>
            <w:r>
              <w:t>0.6675</w:t>
            </w:r>
          </w:p>
        </w:tc>
        <w:tc>
          <w:tcPr>
            <w:tcW w:type="dxa" w:w="1234"/>
          </w:tcPr>
          <w:p>
            <w:r>
              <w:t>0.7462</w:t>
            </w:r>
          </w:p>
        </w:tc>
        <w:tc>
          <w:tcPr>
            <w:tcW w:type="dxa" w:w="1234"/>
          </w:tcPr>
          <w:p>
            <w:r>
              <w:t>0.9608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before + under + statistics</w:t>
            </w:r>
          </w:p>
        </w:tc>
        <w:tc>
          <w:tcPr>
            <w:tcW w:type="dxa" w:w="1234"/>
          </w:tcPr>
          <w:p>
            <w:r>
              <w:t>0.7645</w:t>
            </w:r>
          </w:p>
        </w:tc>
        <w:tc>
          <w:tcPr>
            <w:tcW w:type="dxa" w:w="1234"/>
          </w:tcPr>
          <w:p>
            <w:r>
              <w:t>0.8121</w:t>
            </w:r>
          </w:p>
        </w:tc>
        <w:tc>
          <w:tcPr>
            <w:tcW w:type="dxa" w:w="1234"/>
          </w:tcPr>
          <w:p>
            <w:r>
              <w:t>0.6873</w:t>
            </w:r>
          </w:p>
        </w:tc>
        <w:tc>
          <w:tcPr>
            <w:tcW w:type="dxa" w:w="1234"/>
          </w:tcPr>
          <w:p>
            <w:r>
              <w:t>0.7445</w:t>
            </w:r>
          </w:p>
        </w:tc>
        <w:tc>
          <w:tcPr>
            <w:tcW w:type="dxa" w:w="1234"/>
          </w:tcPr>
          <w:p>
            <w:r>
              <w:t>0.8374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before + under + statistics + tfidf</w:t>
            </w:r>
          </w:p>
        </w:tc>
        <w:tc>
          <w:tcPr>
            <w:tcW w:type="dxa" w:w="1234"/>
          </w:tcPr>
          <w:p>
            <w:r>
              <w:t>0.9677</w:t>
            </w:r>
          </w:p>
        </w:tc>
        <w:tc>
          <w:tcPr>
            <w:tcW w:type="dxa" w:w="1234"/>
          </w:tcPr>
          <w:p>
            <w:r>
              <w:t>0.986</w:t>
            </w:r>
          </w:p>
        </w:tc>
        <w:tc>
          <w:tcPr>
            <w:tcW w:type="dxa" w:w="1234"/>
          </w:tcPr>
          <w:p>
            <w:r>
              <w:t>0.9488</w:t>
            </w:r>
          </w:p>
        </w:tc>
        <w:tc>
          <w:tcPr>
            <w:tcW w:type="dxa" w:w="1234"/>
          </w:tcPr>
          <w:p>
            <w:r>
              <w:t>0.967</w:t>
            </w:r>
          </w:p>
        </w:tc>
        <w:tc>
          <w:tcPr>
            <w:tcW w:type="dxa" w:w="1234"/>
          </w:tcPr>
          <w:p>
            <w:r>
              <w:t>0.9977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before + under + statistics + tfidf + pos</w:t>
            </w:r>
          </w:p>
        </w:tc>
        <w:tc>
          <w:tcPr>
            <w:tcW w:type="dxa" w:w="1234"/>
          </w:tcPr>
          <w:p>
            <w:r>
              <w:t>0.9758</w:t>
            </w:r>
          </w:p>
        </w:tc>
        <w:tc>
          <w:tcPr>
            <w:tcW w:type="dxa" w:w="1234"/>
          </w:tcPr>
          <w:p>
            <w:r>
              <w:t>0.9944</w:t>
            </w:r>
          </w:p>
        </w:tc>
        <w:tc>
          <w:tcPr>
            <w:tcW w:type="dxa" w:w="1234"/>
          </w:tcPr>
          <w:p>
            <w:r>
              <w:t>0.9569</w:t>
            </w:r>
          </w:p>
        </w:tc>
        <w:tc>
          <w:tcPr>
            <w:tcW w:type="dxa" w:w="1234"/>
          </w:tcPr>
          <w:p>
            <w:r>
              <w:t>0.9753</w:t>
            </w:r>
          </w:p>
        </w:tc>
        <w:tc>
          <w:tcPr>
            <w:tcW w:type="dxa" w:w="1234"/>
          </w:tcPr>
          <w:p>
            <w:r>
              <w:t>0.9981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before + under + statistics + tfidf + pos + liwc</w:t>
            </w:r>
          </w:p>
        </w:tc>
        <w:tc>
          <w:tcPr>
            <w:tcW w:type="dxa" w:w="1234"/>
          </w:tcPr>
          <w:p>
            <w:r>
              <w:t>0.9758</w:t>
            </w:r>
          </w:p>
        </w:tc>
        <w:tc>
          <w:tcPr>
            <w:tcW w:type="dxa" w:w="1234"/>
          </w:tcPr>
          <w:p>
            <w:r>
              <w:t>0.9972</w:t>
            </w:r>
          </w:p>
        </w:tc>
        <w:tc>
          <w:tcPr>
            <w:tcW w:type="dxa" w:w="1234"/>
          </w:tcPr>
          <w:p>
            <w:r>
              <w:t>0.9542</w:t>
            </w:r>
          </w:p>
        </w:tc>
        <w:tc>
          <w:tcPr>
            <w:tcW w:type="dxa" w:w="1234"/>
          </w:tcPr>
          <w:p>
            <w:r>
              <w:t>0.9752</w:t>
            </w:r>
          </w:p>
        </w:tc>
        <w:tc>
          <w:tcPr>
            <w:tcW w:type="dxa" w:w="1234"/>
          </w:tcPr>
          <w:p>
            <w:r>
              <w:t>0.9985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before + over + statistics</w:t>
            </w:r>
          </w:p>
        </w:tc>
        <w:tc>
          <w:tcPr>
            <w:tcW w:type="dxa" w:w="1234"/>
          </w:tcPr>
          <w:p>
            <w:r>
              <w:t>0.7768</w:t>
            </w:r>
          </w:p>
        </w:tc>
        <w:tc>
          <w:tcPr>
            <w:tcW w:type="dxa" w:w="1234"/>
          </w:tcPr>
          <w:p>
            <w:r>
              <w:t>0.734</w:t>
            </w:r>
          </w:p>
        </w:tc>
        <w:tc>
          <w:tcPr>
            <w:tcW w:type="dxa" w:w="1234"/>
          </w:tcPr>
          <w:p>
            <w:r>
              <w:t>0.4771</w:t>
            </w:r>
          </w:p>
        </w:tc>
        <w:tc>
          <w:tcPr>
            <w:tcW w:type="dxa" w:w="1234"/>
          </w:tcPr>
          <w:p>
            <w:r>
              <w:t>0.5783</w:t>
            </w:r>
          </w:p>
        </w:tc>
        <w:tc>
          <w:tcPr>
            <w:tcW w:type="dxa" w:w="1234"/>
          </w:tcPr>
          <w:p>
            <w:r>
              <w:t>0.7898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before + over + statistics + tfidf</w:t>
            </w:r>
          </w:p>
        </w:tc>
        <w:tc>
          <w:tcPr>
            <w:tcW w:type="dxa" w:w="1234"/>
          </w:tcPr>
          <w:p>
            <w:r>
              <w:t>0.993</w:t>
            </w:r>
          </w:p>
        </w:tc>
        <w:tc>
          <w:tcPr>
            <w:tcW w:type="dxa" w:w="1234"/>
          </w:tcPr>
          <w:p>
            <w:r>
              <w:t>0.9858</w:t>
            </w:r>
          </w:p>
        </w:tc>
        <w:tc>
          <w:tcPr>
            <w:tcW w:type="dxa" w:w="1234"/>
          </w:tcPr>
          <w:p>
            <w:r>
              <w:t>0.9923</w:t>
            </w:r>
          </w:p>
        </w:tc>
        <w:tc>
          <w:tcPr>
            <w:tcW w:type="dxa" w:w="1234"/>
          </w:tcPr>
          <w:p>
            <w:r>
              <w:t>0.9891</w:t>
            </w:r>
          </w:p>
        </w:tc>
        <w:tc>
          <w:tcPr>
            <w:tcW w:type="dxa" w:w="1234"/>
          </w:tcPr>
          <w:p>
            <w:r>
              <w:t>0.9992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before + over + statistics + tfidf + pos</w:t>
            </w:r>
          </w:p>
        </w:tc>
        <w:tc>
          <w:tcPr>
            <w:tcW w:type="dxa" w:w="1234"/>
          </w:tcPr>
          <w:p>
            <w:r>
              <w:t>0.9902</w:t>
            </w:r>
          </w:p>
        </w:tc>
        <w:tc>
          <w:tcPr>
            <w:tcW w:type="dxa" w:w="1234"/>
          </w:tcPr>
          <w:p>
            <w:r>
              <w:t>0.985</w:t>
            </w:r>
          </w:p>
        </w:tc>
        <w:tc>
          <w:tcPr>
            <w:tcW w:type="dxa" w:w="1234"/>
          </w:tcPr>
          <w:p>
            <w:r>
              <w:t>0.9846</w:t>
            </w:r>
          </w:p>
        </w:tc>
        <w:tc>
          <w:tcPr>
            <w:tcW w:type="dxa" w:w="1234"/>
          </w:tcPr>
          <w:p>
            <w:r>
              <w:t>0.9848</w:t>
            </w:r>
          </w:p>
        </w:tc>
        <w:tc>
          <w:tcPr>
            <w:tcW w:type="dxa" w:w="1234"/>
          </w:tcPr>
          <w:p>
            <w:r>
              <w:t>0.9991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before + over + statistics + tfidf + pos + liwc</w:t>
            </w:r>
          </w:p>
        </w:tc>
        <w:tc>
          <w:tcPr>
            <w:tcW w:type="dxa" w:w="1234"/>
          </w:tcPr>
          <w:p>
            <w:r>
              <w:t>0.9921</w:t>
            </w:r>
          </w:p>
        </w:tc>
        <w:tc>
          <w:tcPr>
            <w:tcW w:type="dxa" w:w="1234"/>
          </w:tcPr>
          <w:p>
            <w:r>
              <w:t>0.9866</w:t>
            </w:r>
          </w:p>
        </w:tc>
        <w:tc>
          <w:tcPr>
            <w:tcW w:type="dxa" w:w="1234"/>
          </w:tcPr>
          <w:p>
            <w:r>
              <w:t>0.9888</w:t>
            </w:r>
          </w:p>
        </w:tc>
        <w:tc>
          <w:tcPr>
            <w:tcW w:type="dxa" w:w="1234"/>
          </w:tcPr>
          <w:p>
            <w:r>
              <w:t>0.9877</w:t>
            </w:r>
          </w:p>
        </w:tc>
        <w:tc>
          <w:tcPr>
            <w:tcW w:type="dxa" w:w="1234"/>
          </w:tcPr>
          <w:p>
            <w:r>
              <w:t>0.9993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simple + default + statistics</w:t>
            </w:r>
          </w:p>
        </w:tc>
        <w:tc>
          <w:tcPr>
            <w:tcW w:type="dxa" w:w="1234"/>
          </w:tcPr>
          <w:p>
            <w:r>
              <w:t>0.9329</w:t>
            </w:r>
          </w:p>
        </w:tc>
        <w:tc>
          <w:tcPr>
            <w:tcW w:type="dxa" w:w="1234"/>
          </w:tcPr>
          <w:p>
            <w:r>
              <w:t>0.6667</w:t>
            </w:r>
          </w:p>
        </w:tc>
        <w:tc>
          <w:tcPr>
            <w:tcW w:type="dxa" w:w="1234"/>
          </w:tcPr>
          <w:p>
            <w:r>
              <w:t>0.0447</w:t>
            </w:r>
          </w:p>
        </w:tc>
        <w:tc>
          <w:tcPr>
            <w:tcW w:type="dxa" w:w="1234"/>
          </w:tcPr>
          <w:p>
            <w:r>
              <w:t>0.0837</w:t>
            </w:r>
          </w:p>
        </w:tc>
        <w:tc>
          <w:tcPr>
            <w:tcW w:type="dxa" w:w="1234"/>
          </w:tcPr>
          <w:p>
            <w:r>
              <w:t>0.7878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simple + default + statistics + tfidf</w:t>
            </w:r>
          </w:p>
        </w:tc>
        <w:tc>
          <w:tcPr>
            <w:tcW w:type="dxa" w:w="1234"/>
          </w:tcPr>
          <w:p>
            <w:r>
              <w:t>0.977</w:t>
            </w:r>
          </w:p>
        </w:tc>
        <w:tc>
          <w:tcPr>
            <w:tcW w:type="dxa" w:w="1234"/>
          </w:tcPr>
          <w:p>
            <w:r>
              <w:t>0.9036</w:t>
            </w:r>
          </w:p>
        </w:tc>
        <w:tc>
          <w:tcPr>
            <w:tcW w:type="dxa" w:w="1234"/>
          </w:tcPr>
          <w:p>
            <w:r>
              <w:t>0.7444</w:t>
            </w:r>
          </w:p>
        </w:tc>
        <w:tc>
          <w:tcPr>
            <w:tcW w:type="dxa" w:w="1234"/>
          </w:tcPr>
          <w:p>
            <w:r>
              <w:t>0.8163</w:t>
            </w:r>
          </w:p>
        </w:tc>
        <w:tc>
          <w:tcPr>
            <w:tcW w:type="dxa" w:w="1234"/>
          </w:tcPr>
          <w:p>
            <w:r>
              <w:t>0.9693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simple + default + statistics + tfidf + pos</w:t>
            </w:r>
          </w:p>
        </w:tc>
        <w:tc>
          <w:tcPr>
            <w:tcW w:type="dxa" w:w="1234"/>
          </w:tcPr>
          <w:p>
            <w:r>
              <w:t>0.9753</w:t>
            </w:r>
          </w:p>
        </w:tc>
        <w:tc>
          <w:tcPr>
            <w:tcW w:type="dxa" w:w="1234"/>
          </w:tcPr>
          <w:p>
            <w:r>
              <w:t>0.8665</w:t>
            </w:r>
          </w:p>
        </w:tc>
        <w:tc>
          <w:tcPr>
            <w:tcW w:type="dxa" w:w="1234"/>
          </w:tcPr>
          <w:p>
            <w:r>
              <w:t>0.7568</w:t>
            </w:r>
          </w:p>
        </w:tc>
        <w:tc>
          <w:tcPr>
            <w:tcW w:type="dxa" w:w="1234"/>
          </w:tcPr>
          <w:p>
            <w:r>
              <w:t>0.8079</w:t>
            </w:r>
          </w:p>
        </w:tc>
        <w:tc>
          <w:tcPr>
            <w:tcW w:type="dxa" w:w="1234"/>
          </w:tcPr>
          <w:p>
            <w:r>
              <w:t>0.969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simple + default + statistics + tfidf + pos + liwc</w:t>
            </w:r>
          </w:p>
        </w:tc>
        <w:tc>
          <w:tcPr>
            <w:tcW w:type="dxa" w:w="1234"/>
          </w:tcPr>
          <w:p>
            <w:r>
              <w:t>0.9767</w:t>
            </w:r>
          </w:p>
        </w:tc>
        <w:tc>
          <w:tcPr>
            <w:tcW w:type="dxa" w:w="1234"/>
          </w:tcPr>
          <w:p>
            <w:r>
              <w:t>0.8889</w:t>
            </w:r>
          </w:p>
        </w:tc>
        <w:tc>
          <w:tcPr>
            <w:tcW w:type="dxa" w:w="1234"/>
          </w:tcPr>
          <w:p>
            <w:r>
              <w:t>0.7543</w:t>
            </w:r>
          </w:p>
        </w:tc>
        <w:tc>
          <w:tcPr>
            <w:tcW w:type="dxa" w:w="1234"/>
          </w:tcPr>
          <w:p>
            <w:r>
              <w:t>0.8161</w:t>
            </w:r>
          </w:p>
        </w:tc>
        <w:tc>
          <w:tcPr>
            <w:tcW w:type="dxa" w:w="1234"/>
          </w:tcPr>
          <w:p>
            <w:r>
              <w:t>0.9675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simple + under + statistics</w:t>
            </w:r>
          </w:p>
        </w:tc>
        <w:tc>
          <w:tcPr>
            <w:tcW w:type="dxa" w:w="1234"/>
          </w:tcPr>
          <w:p>
            <w:r>
              <w:t>0.7604</w:t>
            </w:r>
          </w:p>
        </w:tc>
        <w:tc>
          <w:tcPr>
            <w:tcW w:type="dxa" w:w="1234"/>
          </w:tcPr>
          <w:p>
            <w:r>
              <w:t>0.8294</w:t>
            </w:r>
          </w:p>
        </w:tc>
        <w:tc>
          <w:tcPr>
            <w:tcW w:type="dxa" w:w="1234"/>
          </w:tcPr>
          <w:p>
            <w:r>
              <w:t>0.655</w:t>
            </w:r>
          </w:p>
        </w:tc>
        <w:tc>
          <w:tcPr>
            <w:tcW w:type="dxa" w:w="1234"/>
          </w:tcPr>
          <w:p>
            <w:r>
              <w:t>0.7319</w:t>
            </w:r>
          </w:p>
        </w:tc>
        <w:tc>
          <w:tcPr>
            <w:tcW w:type="dxa" w:w="1234"/>
          </w:tcPr>
          <w:p>
            <w:r>
              <w:t>0.8372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simple + under + statistics + tfidf</w:t>
            </w:r>
          </w:p>
        </w:tc>
        <w:tc>
          <w:tcPr>
            <w:tcW w:type="dxa" w:w="1234"/>
          </w:tcPr>
          <w:p>
            <w:r>
              <w:t>0.9664</w:t>
            </w:r>
          </w:p>
        </w:tc>
        <w:tc>
          <w:tcPr>
            <w:tcW w:type="dxa" w:w="1234"/>
          </w:tcPr>
          <w:p>
            <w:r>
              <w:t>0.9832</w:t>
            </w:r>
          </w:p>
        </w:tc>
        <w:tc>
          <w:tcPr>
            <w:tcW w:type="dxa" w:w="1234"/>
          </w:tcPr>
          <w:p>
            <w:r>
              <w:t>0.9488</w:t>
            </w:r>
          </w:p>
        </w:tc>
        <w:tc>
          <w:tcPr>
            <w:tcW w:type="dxa" w:w="1234"/>
          </w:tcPr>
          <w:p>
            <w:r>
              <w:t>0.9657</w:t>
            </w:r>
          </w:p>
        </w:tc>
        <w:tc>
          <w:tcPr>
            <w:tcW w:type="dxa" w:w="1234"/>
          </w:tcPr>
          <w:p>
            <w:r>
              <w:t>0.9958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simple + under + statistics + tfidf + pos</w:t>
            </w:r>
          </w:p>
        </w:tc>
        <w:tc>
          <w:tcPr>
            <w:tcW w:type="dxa" w:w="1234"/>
          </w:tcPr>
          <w:p>
            <w:r>
              <w:t>0.9744</w:t>
            </w:r>
          </w:p>
        </w:tc>
        <w:tc>
          <w:tcPr>
            <w:tcW w:type="dxa" w:w="1234"/>
          </w:tcPr>
          <w:p>
            <w:r>
              <w:t>0.9862</w:t>
            </w:r>
          </w:p>
        </w:tc>
        <w:tc>
          <w:tcPr>
            <w:tcW w:type="dxa" w:w="1234"/>
          </w:tcPr>
          <w:p>
            <w:r>
              <w:t>0.9623</w:t>
            </w:r>
          </w:p>
        </w:tc>
        <w:tc>
          <w:tcPr>
            <w:tcW w:type="dxa" w:w="1234"/>
          </w:tcPr>
          <w:p>
            <w:r>
              <w:t>0.9741</w:t>
            </w:r>
          </w:p>
        </w:tc>
        <w:tc>
          <w:tcPr>
            <w:tcW w:type="dxa" w:w="1234"/>
          </w:tcPr>
          <w:p>
            <w:r>
              <w:t>0.9978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simple + under + statistics + tfidf + pos + liwc</w:t>
            </w:r>
          </w:p>
        </w:tc>
        <w:tc>
          <w:tcPr>
            <w:tcW w:type="dxa" w:w="1234"/>
          </w:tcPr>
          <w:p>
            <w:r>
              <w:t>0.9677</w:t>
            </w:r>
          </w:p>
        </w:tc>
        <w:tc>
          <w:tcPr>
            <w:tcW w:type="dxa" w:w="1234"/>
          </w:tcPr>
          <w:p>
            <w:r>
              <w:t>0.986</w:t>
            </w:r>
          </w:p>
        </w:tc>
        <w:tc>
          <w:tcPr>
            <w:tcW w:type="dxa" w:w="1234"/>
          </w:tcPr>
          <w:p>
            <w:r>
              <w:t>0.9488</w:t>
            </w:r>
          </w:p>
        </w:tc>
        <w:tc>
          <w:tcPr>
            <w:tcW w:type="dxa" w:w="1234"/>
          </w:tcPr>
          <w:p>
            <w:r>
              <w:t>0.967</w:t>
            </w:r>
          </w:p>
        </w:tc>
        <w:tc>
          <w:tcPr>
            <w:tcW w:type="dxa" w:w="1234"/>
          </w:tcPr>
          <w:p>
            <w:r>
              <w:t>0.996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simple + over + statistics</w:t>
            </w:r>
          </w:p>
        </w:tc>
        <w:tc>
          <w:tcPr>
            <w:tcW w:type="dxa" w:w="1234"/>
          </w:tcPr>
          <w:p>
            <w:r>
              <w:t>0.7805</w:t>
            </w:r>
          </w:p>
        </w:tc>
        <w:tc>
          <w:tcPr>
            <w:tcW w:type="dxa" w:w="1234"/>
          </w:tcPr>
          <w:p>
            <w:r>
              <w:t>0.7195</w:t>
            </w:r>
          </w:p>
        </w:tc>
        <w:tc>
          <w:tcPr>
            <w:tcW w:type="dxa" w:w="1234"/>
          </w:tcPr>
          <w:p>
            <w:r>
              <w:t>0.5175</w:t>
            </w:r>
          </w:p>
        </w:tc>
        <w:tc>
          <w:tcPr>
            <w:tcW w:type="dxa" w:w="1234"/>
          </w:tcPr>
          <w:p>
            <w:r>
              <w:t>0.602</w:t>
            </w:r>
          </w:p>
        </w:tc>
        <w:tc>
          <w:tcPr>
            <w:tcW w:type="dxa" w:w="1234"/>
          </w:tcPr>
          <w:p>
            <w:r>
              <w:t>0.7916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simple + over + statistics + tfidf</w:t>
            </w:r>
          </w:p>
        </w:tc>
        <w:tc>
          <w:tcPr>
            <w:tcW w:type="dxa" w:w="1234"/>
          </w:tcPr>
          <w:p>
            <w:r>
              <w:t>0.9897</w:t>
            </w:r>
          </w:p>
        </w:tc>
        <w:tc>
          <w:tcPr>
            <w:tcW w:type="dxa" w:w="1234"/>
          </w:tcPr>
          <w:p>
            <w:r>
              <w:t>0.9747</w:t>
            </w:r>
          </w:p>
        </w:tc>
        <w:tc>
          <w:tcPr>
            <w:tcW w:type="dxa" w:w="1234"/>
          </w:tcPr>
          <w:p>
            <w:r>
              <w:t>0.9938</w:t>
            </w:r>
          </w:p>
        </w:tc>
        <w:tc>
          <w:tcPr>
            <w:tcW w:type="dxa" w:w="1234"/>
          </w:tcPr>
          <w:p>
            <w:r>
              <w:t>0.9842</w:t>
            </w:r>
          </w:p>
        </w:tc>
        <w:tc>
          <w:tcPr>
            <w:tcW w:type="dxa" w:w="1234"/>
          </w:tcPr>
          <w:p>
            <w:r>
              <w:t>0.999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simple + over + statistics + tfidf + pos</w:t>
            </w:r>
          </w:p>
        </w:tc>
        <w:tc>
          <w:tcPr>
            <w:tcW w:type="dxa" w:w="1234"/>
          </w:tcPr>
          <w:p>
            <w:r>
              <w:t>0.9922</w:t>
            </w:r>
          </w:p>
        </w:tc>
        <w:tc>
          <w:tcPr>
            <w:tcW w:type="dxa" w:w="1234"/>
          </w:tcPr>
          <w:p>
            <w:r>
              <w:t>0.9821</w:t>
            </w:r>
          </w:p>
        </w:tc>
        <w:tc>
          <w:tcPr>
            <w:tcW w:type="dxa" w:w="1234"/>
          </w:tcPr>
          <w:p>
            <w:r>
              <w:t>0.9938</w:t>
            </w:r>
          </w:p>
        </w:tc>
        <w:tc>
          <w:tcPr>
            <w:tcW w:type="dxa" w:w="1234"/>
          </w:tcPr>
          <w:p>
            <w:r>
              <w:t>0.9879</w:t>
            </w:r>
          </w:p>
        </w:tc>
        <w:tc>
          <w:tcPr>
            <w:tcW w:type="dxa" w:w="1234"/>
          </w:tcPr>
          <w:p>
            <w:r>
              <w:t>0.9992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simple + over + statistics + tfidf + pos + liwc</w:t>
            </w:r>
          </w:p>
        </w:tc>
        <w:tc>
          <w:tcPr>
            <w:tcW w:type="dxa" w:w="1234"/>
          </w:tcPr>
          <w:p>
            <w:r>
              <w:t>0.9925</w:t>
            </w:r>
          </w:p>
        </w:tc>
        <w:tc>
          <w:tcPr>
            <w:tcW w:type="dxa" w:w="1234"/>
          </w:tcPr>
          <w:p>
            <w:r>
              <w:t>0.9818</w:t>
            </w:r>
          </w:p>
        </w:tc>
        <w:tc>
          <w:tcPr>
            <w:tcW w:type="dxa" w:w="1234"/>
          </w:tcPr>
          <w:p>
            <w:r>
              <w:t>0.995</w:t>
            </w:r>
          </w:p>
        </w:tc>
        <w:tc>
          <w:tcPr>
            <w:tcW w:type="dxa" w:w="1234"/>
          </w:tcPr>
          <w:p>
            <w:r>
              <w:t>0.9883</w:t>
            </w:r>
          </w:p>
        </w:tc>
        <w:tc>
          <w:tcPr>
            <w:tcW w:type="dxa" w:w="1234"/>
          </w:tcPr>
          <w:p>
            <w:r>
              <w:t>0.9987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large + default + statistics</w:t>
            </w:r>
          </w:p>
        </w:tc>
        <w:tc>
          <w:tcPr>
            <w:tcW w:type="dxa" w:w="1234"/>
          </w:tcPr>
          <w:p>
            <w:r>
              <w:t>0.934</w:t>
            </w:r>
          </w:p>
        </w:tc>
        <w:tc>
          <w:tcPr>
            <w:tcW w:type="dxa" w:w="1234"/>
          </w:tcPr>
          <w:p>
            <w:r>
              <w:t>0.7222</w:t>
            </w:r>
          </w:p>
        </w:tc>
        <w:tc>
          <w:tcPr>
            <w:tcW w:type="dxa" w:w="1234"/>
          </w:tcPr>
          <w:p>
            <w:r>
              <w:t>0.0645</w:t>
            </w:r>
          </w:p>
        </w:tc>
        <w:tc>
          <w:tcPr>
            <w:tcW w:type="dxa" w:w="1234"/>
          </w:tcPr>
          <w:p>
            <w:r>
              <w:t>0.1185</w:t>
            </w:r>
          </w:p>
        </w:tc>
        <w:tc>
          <w:tcPr>
            <w:tcW w:type="dxa" w:w="1234"/>
          </w:tcPr>
          <w:p>
            <w:r>
              <w:t>0.7831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large + default + statistics + tfidf</w:t>
            </w:r>
          </w:p>
        </w:tc>
        <w:tc>
          <w:tcPr>
            <w:tcW w:type="dxa" w:w="1234"/>
          </w:tcPr>
          <w:p>
            <w:r>
              <w:t>0.9744</w:t>
            </w:r>
          </w:p>
        </w:tc>
        <w:tc>
          <w:tcPr>
            <w:tcW w:type="dxa" w:w="1234"/>
          </w:tcPr>
          <w:p>
            <w:r>
              <w:t>0.8428</w:t>
            </w:r>
          </w:p>
        </w:tc>
        <w:tc>
          <w:tcPr>
            <w:tcW w:type="dxa" w:w="1234"/>
          </w:tcPr>
          <w:p>
            <w:r>
              <w:t>0.7717</w:t>
            </w:r>
          </w:p>
        </w:tc>
        <w:tc>
          <w:tcPr>
            <w:tcW w:type="dxa" w:w="1234"/>
          </w:tcPr>
          <w:p>
            <w:r>
              <w:t>0.8057</w:t>
            </w:r>
          </w:p>
        </w:tc>
        <w:tc>
          <w:tcPr>
            <w:tcW w:type="dxa" w:w="1234"/>
          </w:tcPr>
          <w:p>
            <w:r>
              <w:t>0.9735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large + default + statistics + tfidf + pos</w:t>
            </w:r>
          </w:p>
        </w:tc>
        <w:tc>
          <w:tcPr>
            <w:tcW w:type="dxa" w:w="1234"/>
          </w:tcPr>
          <w:p>
            <w:r>
              <w:t>0.9765</w:t>
            </w:r>
          </w:p>
        </w:tc>
        <w:tc>
          <w:tcPr>
            <w:tcW w:type="dxa" w:w="1234"/>
          </w:tcPr>
          <w:p>
            <w:r>
              <w:t>0.9154</w:t>
            </w:r>
          </w:p>
        </w:tc>
        <w:tc>
          <w:tcPr>
            <w:tcW w:type="dxa" w:w="1234"/>
          </w:tcPr>
          <w:p>
            <w:r>
              <w:t>0.7246</w:t>
            </w:r>
          </w:p>
        </w:tc>
        <w:tc>
          <w:tcPr>
            <w:tcW w:type="dxa" w:w="1234"/>
          </w:tcPr>
          <w:p>
            <w:r>
              <w:t>0.8089</w:t>
            </w:r>
          </w:p>
        </w:tc>
        <w:tc>
          <w:tcPr>
            <w:tcW w:type="dxa" w:w="1234"/>
          </w:tcPr>
          <w:p>
            <w:r>
              <w:t>0.9756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large + default + statistics + tfidf + pos + liwc</w:t>
            </w:r>
          </w:p>
        </w:tc>
        <w:tc>
          <w:tcPr>
            <w:tcW w:type="dxa" w:w="1234"/>
          </w:tcPr>
          <w:p>
            <w:r>
              <w:t>0.976</w:t>
            </w:r>
          </w:p>
        </w:tc>
        <w:tc>
          <w:tcPr>
            <w:tcW w:type="dxa" w:w="1234"/>
          </w:tcPr>
          <w:p>
            <w:r>
              <w:t>0.8579</w:t>
            </w:r>
          </w:p>
        </w:tc>
        <w:tc>
          <w:tcPr>
            <w:tcW w:type="dxa" w:w="1234"/>
          </w:tcPr>
          <w:p>
            <w:r>
              <w:t>0.7792</w:t>
            </w:r>
          </w:p>
        </w:tc>
        <w:tc>
          <w:tcPr>
            <w:tcW w:type="dxa" w:w="1234"/>
          </w:tcPr>
          <w:p>
            <w:r>
              <w:t>0.8166</w:t>
            </w:r>
          </w:p>
        </w:tc>
        <w:tc>
          <w:tcPr>
            <w:tcW w:type="dxa" w:w="1234"/>
          </w:tcPr>
          <w:p>
            <w:r>
              <w:t>0.9774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large + under + statistics</w:t>
            </w:r>
          </w:p>
        </w:tc>
        <w:tc>
          <w:tcPr>
            <w:tcW w:type="dxa" w:w="1234"/>
          </w:tcPr>
          <w:p>
            <w:r>
              <w:t>0.7577</w:t>
            </w:r>
          </w:p>
        </w:tc>
        <w:tc>
          <w:tcPr>
            <w:tcW w:type="dxa" w:w="1234"/>
          </w:tcPr>
          <w:p>
            <w:r>
              <w:t>0.8131</w:t>
            </w:r>
          </w:p>
        </w:tc>
        <w:tc>
          <w:tcPr>
            <w:tcW w:type="dxa" w:w="1234"/>
          </w:tcPr>
          <w:p>
            <w:r>
              <w:t>0.6685</w:t>
            </w:r>
          </w:p>
        </w:tc>
        <w:tc>
          <w:tcPr>
            <w:tcW w:type="dxa" w:w="1234"/>
          </w:tcPr>
          <w:p>
            <w:r>
              <w:t>0.7337</w:t>
            </w:r>
          </w:p>
        </w:tc>
        <w:tc>
          <w:tcPr>
            <w:tcW w:type="dxa" w:w="1234"/>
          </w:tcPr>
          <w:p>
            <w:r>
              <w:t>0.8336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large + under + statistics + tfidf</w:t>
            </w:r>
          </w:p>
        </w:tc>
        <w:tc>
          <w:tcPr>
            <w:tcW w:type="dxa" w:w="1234"/>
          </w:tcPr>
          <w:p>
            <w:r>
              <w:t>0.965</w:t>
            </w:r>
          </w:p>
        </w:tc>
        <w:tc>
          <w:tcPr>
            <w:tcW w:type="dxa" w:w="1234"/>
          </w:tcPr>
          <w:p>
            <w:r>
              <w:t>0.9778</w:t>
            </w:r>
          </w:p>
        </w:tc>
        <w:tc>
          <w:tcPr>
            <w:tcW w:type="dxa" w:w="1234"/>
          </w:tcPr>
          <w:p>
            <w:r>
              <w:t>0.9515</w:t>
            </w:r>
          </w:p>
        </w:tc>
        <w:tc>
          <w:tcPr>
            <w:tcW w:type="dxa" w:w="1234"/>
          </w:tcPr>
          <w:p>
            <w:r>
              <w:t>0.9645</w:t>
            </w:r>
          </w:p>
        </w:tc>
        <w:tc>
          <w:tcPr>
            <w:tcW w:type="dxa" w:w="1234"/>
          </w:tcPr>
          <w:p>
            <w:r>
              <w:t>0.9951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large + under + statistics + tfidf + pos</w:t>
            </w:r>
          </w:p>
        </w:tc>
        <w:tc>
          <w:tcPr>
            <w:tcW w:type="dxa" w:w="1234"/>
          </w:tcPr>
          <w:p>
            <w:r>
              <w:t>0.9596</w:t>
            </w:r>
          </w:p>
        </w:tc>
        <w:tc>
          <w:tcPr>
            <w:tcW w:type="dxa" w:w="1234"/>
          </w:tcPr>
          <w:p>
            <w:r>
              <w:t>0.9914</w:t>
            </w:r>
          </w:p>
        </w:tc>
        <w:tc>
          <w:tcPr>
            <w:tcW w:type="dxa" w:w="1234"/>
          </w:tcPr>
          <w:p>
            <w:r>
              <w:t>0.9272</w:t>
            </w:r>
          </w:p>
        </w:tc>
        <w:tc>
          <w:tcPr>
            <w:tcW w:type="dxa" w:w="1234"/>
          </w:tcPr>
          <w:p>
            <w:r>
              <w:t>0.9582</w:t>
            </w:r>
          </w:p>
        </w:tc>
        <w:tc>
          <w:tcPr>
            <w:tcW w:type="dxa" w:w="1234"/>
          </w:tcPr>
          <w:p>
            <w:r>
              <w:t>0.9968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large + under + statistics + tfidf + pos + liwc</w:t>
            </w:r>
          </w:p>
        </w:tc>
        <w:tc>
          <w:tcPr>
            <w:tcW w:type="dxa" w:w="1234"/>
          </w:tcPr>
          <w:p>
            <w:r>
              <w:t>0.9731</w:t>
            </w:r>
          </w:p>
        </w:tc>
        <w:tc>
          <w:tcPr>
            <w:tcW w:type="dxa" w:w="1234"/>
          </w:tcPr>
          <w:p>
            <w:r>
              <w:t>0.9835</w:t>
            </w:r>
          </w:p>
        </w:tc>
        <w:tc>
          <w:tcPr>
            <w:tcW w:type="dxa" w:w="1234"/>
          </w:tcPr>
          <w:p>
            <w:r>
              <w:t>0.9623</w:t>
            </w:r>
          </w:p>
        </w:tc>
        <w:tc>
          <w:tcPr>
            <w:tcW w:type="dxa" w:w="1234"/>
          </w:tcPr>
          <w:p>
            <w:r>
              <w:t>0.9728</w:t>
            </w:r>
          </w:p>
        </w:tc>
        <w:tc>
          <w:tcPr>
            <w:tcW w:type="dxa" w:w="1234"/>
          </w:tcPr>
          <w:p>
            <w:r>
              <w:t>0.9969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large + over + statistics</w:t>
            </w:r>
          </w:p>
        </w:tc>
        <w:tc>
          <w:tcPr>
            <w:tcW w:type="dxa" w:w="1234"/>
          </w:tcPr>
          <w:p>
            <w:r>
              <w:t>0.7738</w:t>
            </w:r>
          </w:p>
        </w:tc>
        <w:tc>
          <w:tcPr>
            <w:tcW w:type="dxa" w:w="1234"/>
          </w:tcPr>
          <w:p>
            <w:r>
              <w:t>0.7557</w:t>
            </w:r>
          </w:p>
        </w:tc>
        <w:tc>
          <w:tcPr>
            <w:tcW w:type="dxa" w:w="1234"/>
          </w:tcPr>
          <w:p>
            <w:r>
              <w:t>0.4359</w:t>
            </w:r>
          </w:p>
        </w:tc>
        <w:tc>
          <w:tcPr>
            <w:tcW w:type="dxa" w:w="1234"/>
          </w:tcPr>
          <w:p>
            <w:r>
              <w:t>0.5529</w:t>
            </w:r>
          </w:p>
        </w:tc>
        <w:tc>
          <w:tcPr>
            <w:tcW w:type="dxa" w:w="1234"/>
          </w:tcPr>
          <w:p>
            <w:r>
              <w:t>0.7914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large + over + statistics + tfidf</w:t>
            </w:r>
          </w:p>
        </w:tc>
        <w:tc>
          <w:tcPr>
            <w:tcW w:type="dxa" w:w="1234"/>
          </w:tcPr>
          <w:p>
            <w:r>
              <w:t>0.9935</w:t>
            </w:r>
          </w:p>
        </w:tc>
        <w:tc>
          <w:tcPr>
            <w:tcW w:type="dxa" w:w="1234"/>
          </w:tcPr>
          <w:p>
            <w:r>
              <w:t>0.9825</w:t>
            </w:r>
          </w:p>
        </w:tc>
        <w:tc>
          <w:tcPr>
            <w:tcW w:type="dxa" w:w="1234"/>
          </w:tcPr>
          <w:p>
            <w:r>
              <w:t>0.9973</w:t>
            </w:r>
          </w:p>
        </w:tc>
        <w:tc>
          <w:tcPr>
            <w:tcW w:type="dxa" w:w="1234"/>
          </w:tcPr>
          <w:p>
            <w:r>
              <w:t>0.9899</w:t>
            </w:r>
          </w:p>
        </w:tc>
        <w:tc>
          <w:tcPr>
            <w:tcW w:type="dxa" w:w="1234"/>
          </w:tcPr>
          <w:p>
            <w:r>
              <w:t>0.9991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large + over + statistics + tfidf + pos</w:t>
            </w:r>
          </w:p>
        </w:tc>
        <w:tc>
          <w:tcPr>
            <w:tcW w:type="dxa" w:w="1234"/>
          </w:tcPr>
          <w:p>
            <w:r>
              <w:t>0.9942</w:t>
            </w:r>
          </w:p>
        </w:tc>
        <w:tc>
          <w:tcPr>
            <w:tcW w:type="dxa" w:w="1234"/>
          </w:tcPr>
          <w:p>
            <w:r>
              <w:t>0.9855</w:t>
            </w:r>
          </w:p>
        </w:tc>
        <w:tc>
          <w:tcPr>
            <w:tcW w:type="dxa" w:w="1234"/>
          </w:tcPr>
          <w:p>
            <w:r>
              <w:t>0.9965</w:t>
            </w:r>
          </w:p>
        </w:tc>
        <w:tc>
          <w:tcPr>
            <w:tcW w:type="dxa" w:w="1234"/>
          </w:tcPr>
          <w:p>
            <w:r>
              <w:t>0.991</w:t>
            </w:r>
          </w:p>
        </w:tc>
        <w:tc>
          <w:tcPr>
            <w:tcW w:type="dxa" w:w="1234"/>
          </w:tcPr>
          <w:p>
            <w:r>
              <w:t>0.9995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large + over + statistics + tfidf + pos + liwc</w:t>
            </w:r>
          </w:p>
        </w:tc>
        <w:tc>
          <w:tcPr>
            <w:tcW w:type="dxa" w:w="1234"/>
          </w:tcPr>
          <w:p>
            <w:r>
              <w:t>0.9933</w:t>
            </w:r>
          </w:p>
        </w:tc>
        <w:tc>
          <w:tcPr>
            <w:tcW w:type="dxa" w:w="1234"/>
          </w:tcPr>
          <w:p>
            <w:r>
              <w:t>0.987</w:t>
            </w:r>
          </w:p>
        </w:tc>
        <w:tc>
          <w:tcPr>
            <w:tcW w:type="dxa" w:w="1234"/>
          </w:tcPr>
          <w:p>
            <w:r>
              <w:t>0.9923</w:t>
            </w:r>
          </w:p>
        </w:tc>
        <w:tc>
          <w:tcPr>
            <w:tcW w:type="dxa" w:w="1234"/>
          </w:tcPr>
          <w:p>
            <w:r>
              <w:t>0.9896</w:t>
            </w:r>
          </w:p>
        </w:tc>
        <w:tc>
          <w:tcPr>
            <w:tcW w:type="dxa" w:w="1234"/>
          </w:tcPr>
          <w:p>
            <w:r>
              <w:t>0.9992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