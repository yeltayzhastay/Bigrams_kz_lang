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GBDT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0.9354</w:t>
            </w:r>
          </w:p>
        </w:tc>
        <w:tc>
          <w:tcPr>
            <w:tcW w:type="dxa" w:w="1234"/>
          </w:tcPr>
          <w:p>
            <w:r>
              <w:t>0.74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0.1634</w:t>
            </w:r>
          </w:p>
        </w:tc>
        <w:tc>
          <w:tcPr>
            <w:tcW w:type="dxa" w:w="1234"/>
          </w:tcPr>
          <w:p>
            <w:r>
              <w:t>0.7985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0.9535</w:t>
            </w:r>
          </w:p>
        </w:tc>
        <w:tc>
          <w:tcPr>
            <w:tcW w:type="dxa" w:w="1234"/>
          </w:tcPr>
          <w:p>
            <w:r>
              <w:t>0.9333</w:t>
            </w:r>
          </w:p>
        </w:tc>
        <w:tc>
          <w:tcPr>
            <w:tcW w:type="dxa" w:w="1234"/>
          </w:tcPr>
          <w:p>
            <w:r>
              <w:t>0.3474</w:t>
            </w:r>
          </w:p>
        </w:tc>
        <w:tc>
          <w:tcPr>
            <w:tcW w:type="dxa" w:w="1234"/>
          </w:tcPr>
          <w:p>
            <w:r>
              <w:t>0.5063</w:t>
            </w:r>
          </w:p>
        </w:tc>
        <w:tc>
          <w:tcPr>
            <w:tcW w:type="dxa" w:w="1234"/>
          </w:tcPr>
          <w:p>
            <w:r>
              <w:t>0.8827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0.9552</w:t>
            </w:r>
          </w:p>
        </w:tc>
        <w:tc>
          <w:tcPr>
            <w:tcW w:type="dxa" w:w="1234"/>
          </w:tcPr>
          <w:p>
            <w:r>
              <w:t>0.9545</w:t>
            </w:r>
          </w:p>
        </w:tc>
        <w:tc>
          <w:tcPr>
            <w:tcW w:type="dxa" w:w="1234"/>
          </w:tcPr>
          <w:p>
            <w:r>
              <w:t>0.3648</w:t>
            </w:r>
          </w:p>
        </w:tc>
        <w:tc>
          <w:tcPr>
            <w:tcW w:type="dxa" w:w="1234"/>
          </w:tcPr>
          <w:p>
            <w:r>
              <w:t>0.5278</w:t>
            </w:r>
          </w:p>
        </w:tc>
        <w:tc>
          <w:tcPr>
            <w:tcW w:type="dxa" w:w="1234"/>
          </w:tcPr>
          <w:p>
            <w:r>
              <w:t>0.9025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0.9552</w:t>
            </w:r>
          </w:p>
        </w:tc>
        <w:tc>
          <w:tcPr>
            <w:tcW w:type="dxa" w:w="1234"/>
          </w:tcPr>
          <w:p>
            <w:r>
              <w:t>0.9545</w:t>
            </w:r>
          </w:p>
        </w:tc>
        <w:tc>
          <w:tcPr>
            <w:tcW w:type="dxa" w:w="1234"/>
          </w:tcPr>
          <w:p>
            <w:r>
              <w:t>0.3648</w:t>
            </w:r>
          </w:p>
        </w:tc>
        <w:tc>
          <w:tcPr>
            <w:tcW w:type="dxa" w:w="1234"/>
          </w:tcPr>
          <w:p>
            <w:r>
              <w:t>0.5278</w:t>
            </w:r>
          </w:p>
        </w:tc>
        <w:tc>
          <w:tcPr>
            <w:tcW w:type="dxa" w:w="1234"/>
          </w:tcPr>
          <w:p>
            <w:r>
              <w:t>0.9025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0.7658</w:t>
            </w:r>
          </w:p>
        </w:tc>
        <w:tc>
          <w:tcPr>
            <w:tcW w:type="dxa" w:w="1234"/>
          </w:tcPr>
          <w:p>
            <w:r>
              <w:t>0.7958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0.7528</w:t>
            </w:r>
          </w:p>
        </w:tc>
        <w:tc>
          <w:tcPr>
            <w:tcW w:type="dxa" w:w="1234"/>
          </w:tcPr>
          <w:p>
            <w:r>
              <w:t>0.8466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0.8802</w:t>
            </w:r>
          </w:p>
        </w:tc>
        <w:tc>
          <w:tcPr>
            <w:tcW w:type="dxa" w:w="1234"/>
          </w:tcPr>
          <w:p>
            <w:r>
              <w:t>0.8939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0.8779</w:t>
            </w:r>
          </w:p>
        </w:tc>
        <w:tc>
          <w:tcPr>
            <w:tcW w:type="dxa" w:w="1234"/>
          </w:tcPr>
          <w:p>
            <w:r>
              <w:t>0.9626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0.9098</w:t>
            </w:r>
          </w:p>
        </w:tc>
        <w:tc>
          <w:tcPr>
            <w:tcW w:type="dxa" w:w="1234"/>
          </w:tcPr>
          <w:p>
            <w:r>
              <w:t>0.9021</w:t>
            </w:r>
          </w:p>
        </w:tc>
        <w:tc>
          <w:tcPr>
            <w:tcW w:type="dxa" w:w="1234"/>
          </w:tcPr>
          <w:p>
            <w:r>
              <w:t>0.9191</w:t>
            </w:r>
          </w:p>
        </w:tc>
        <w:tc>
          <w:tcPr>
            <w:tcW w:type="dxa" w:w="1234"/>
          </w:tcPr>
          <w:p>
            <w:r>
              <w:t>0.9105</w:t>
            </w:r>
          </w:p>
        </w:tc>
        <w:tc>
          <w:tcPr>
            <w:tcW w:type="dxa" w:w="1234"/>
          </w:tcPr>
          <w:p>
            <w:r>
              <w:t>0.9751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0.9098</w:t>
            </w:r>
          </w:p>
        </w:tc>
        <w:tc>
          <w:tcPr>
            <w:tcW w:type="dxa" w:w="1234"/>
          </w:tcPr>
          <w:p>
            <w:r>
              <w:t>0.9021</w:t>
            </w:r>
          </w:p>
        </w:tc>
        <w:tc>
          <w:tcPr>
            <w:tcW w:type="dxa" w:w="1234"/>
          </w:tcPr>
          <w:p>
            <w:r>
              <w:t>0.9191</w:t>
            </w:r>
          </w:p>
        </w:tc>
        <w:tc>
          <w:tcPr>
            <w:tcW w:type="dxa" w:w="1234"/>
          </w:tcPr>
          <w:p>
            <w:r>
              <w:t>0.9105</w:t>
            </w:r>
          </w:p>
        </w:tc>
        <w:tc>
          <w:tcPr>
            <w:tcW w:type="dxa" w:w="1234"/>
          </w:tcPr>
          <w:p>
            <w:r>
              <w:t>0.9751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0.784</w:t>
            </w:r>
          </w:p>
        </w:tc>
        <w:tc>
          <w:tcPr>
            <w:tcW w:type="dxa" w:w="1234"/>
          </w:tcPr>
          <w:p>
            <w:r>
              <w:t>0.7183</w:t>
            </w:r>
          </w:p>
        </w:tc>
        <w:tc>
          <w:tcPr>
            <w:tcW w:type="dxa" w:w="1234"/>
          </w:tcPr>
          <w:p>
            <w:r>
              <w:t>0.5372</w:t>
            </w:r>
          </w:p>
        </w:tc>
        <w:tc>
          <w:tcPr>
            <w:tcW w:type="dxa" w:w="1234"/>
          </w:tcPr>
          <w:p>
            <w:r>
              <w:t>0.6147</w:t>
            </w:r>
          </w:p>
        </w:tc>
        <w:tc>
          <w:tcPr>
            <w:tcW w:type="dxa" w:w="1234"/>
          </w:tcPr>
          <w:p>
            <w:r>
              <w:t>0.8196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0.8596</w:t>
            </w:r>
          </w:p>
        </w:tc>
        <w:tc>
          <w:tcPr>
            <w:tcW w:type="dxa" w:w="1234"/>
          </w:tcPr>
          <w:p>
            <w:r>
              <w:t>0.8578</w:t>
            </w:r>
          </w:p>
        </w:tc>
        <w:tc>
          <w:tcPr>
            <w:tcW w:type="dxa" w:w="1234"/>
          </w:tcPr>
          <w:p>
            <w:r>
              <w:t>0.6739</w:t>
            </w:r>
          </w:p>
        </w:tc>
        <w:tc>
          <w:tcPr>
            <w:tcW w:type="dxa" w:w="1234"/>
          </w:tcPr>
          <w:p>
            <w:r>
              <w:t>0.7548</w:t>
            </w:r>
          </w:p>
        </w:tc>
        <w:tc>
          <w:tcPr>
            <w:tcW w:type="dxa" w:w="1234"/>
          </w:tcPr>
          <w:p>
            <w:r>
              <w:t>0.9096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0.874</w:t>
            </w:r>
          </w:p>
        </w:tc>
        <w:tc>
          <w:tcPr>
            <w:tcW w:type="dxa" w:w="1234"/>
          </w:tcPr>
          <w:p>
            <w:r>
              <w:t>0.8905</w:t>
            </w:r>
          </w:p>
        </w:tc>
        <w:tc>
          <w:tcPr>
            <w:tcW w:type="dxa" w:w="1234"/>
          </w:tcPr>
          <w:p>
            <w:r>
              <w:t>0.6923</w:t>
            </w:r>
          </w:p>
        </w:tc>
        <w:tc>
          <w:tcPr>
            <w:tcW w:type="dxa" w:w="1234"/>
          </w:tcPr>
          <w:p>
            <w:r>
              <w:t>0.779</w:t>
            </w:r>
          </w:p>
        </w:tc>
        <w:tc>
          <w:tcPr>
            <w:tcW w:type="dxa" w:w="1234"/>
          </w:tcPr>
          <w:p>
            <w:r>
              <w:t>0.9319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0.874</w:t>
            </w:r>
          </w:p>
        </w:tc>
        <w:tc>
          <w:tcPr>
            <w:tcW w:type="dxa" w:w="1234"/>
          </w:tcPr>
          <w:p>
            <w:r>
              <w:t>0.8905</w:t>
            </w:r>
          </w:p>
        </w:tc>
        <w:tc>
          <w:tcPr>
            <w:tcW w:type="dxa" w:w="1234"/>
          </w:tcPr>
          <w:p>
            <w:r>
              <w:t>0.6923</w:t>
            </w:r>
          </w:p>
        </w:tc>
        <w:tc>
          <w:tcPr>
            <w:tcW w:type="dxa" w:w="1234"/>
          </w:tcPr>
          <w:p>
            <w:r>
              <w:t>0.779</w:t>
            </w:r>
          </w:p>
        </w:tc>
        <w:tc>
          <w:tcPr>
            <w:tcW w:type="dxa" w:w="1234"/>
          </w:tcPr>
          <w:p>
            <w:r>
              <w:t>0.9319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0.9354</w:t>
            </w:r>
          </w:p>
        </w:tc>
        <w:tc>
          <w:tcPr>
            <w:tcW w:type="dxa" w:w="1234"/>
          </w:tcPr>
          <w:p>
            <w:r>
              <w:t>0.74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0.1634</w:t>
            </w:r>
          </w:p>
        </w:tc>
        <w:tc>
          <w:tcPr>
            <w:tcW w:type="dxa" w:w="1234"/>
          </w:tcPr>
          <w:p>
            <w:r>
              <w:t>0.7985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0.9574</w:t>
            </w:r>
          </w:p>
        </w:tc>
        <w:tc>
          <w:tcPr>
            <w:tcW w:type="dxa" w:w="1234"/>
          </w:tcPr>
          <w:p>
            <w:r>
              <w:t>0.9091</w:t>
            </w:r>
          </w:p>
        </w:tc>
        <w:tc>
          <w:tcPr>
            <w:tcW w:type="dxa" w:w="1234"/>
          </w:tcPr>
          <w:p>
            <w:r>
              <w:t>0.4218</w:t>
            </w:r>
          </w:p>
        </w:tc>
        <w:tc>
          <w:tcPr>
            <w:tcW w:type="dxa" w:w="1234"/>
          </w:tcPr>
          <w:p>
            <w:r>
              <w:t>0.5763</w:t>
            </w:r>
          </w:p>
        </w:tc>
        <w:tc>
          <w:tcPr>
            <w:tcW w:type="dxa" w:w="1234"/>
          </w:tcPr>
          <w:p>
            <w:r>
              <w:t>0.921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0.9582</w:t>
            </w:r>
          </w:p>
        </w:tc>
        <w:tc>
          <w:tcPr>
            <w:tcW w:type="dxa" w:w="1234"/>
          </w:tcPr>
          <w:p>
            <w:r>
              <w:t>0.9158</w:t>
            </w:r>
          </w:p>
        </w:tc>
        <w:tc>
          <w:tcPr>
            <w:tcW w:type="dxa" w:w="1234"/>
          </w:tcPr>
          <w:p>
            <w:r>
              <w:t>0.4318</w:t>
            </w:r>
          </w:p>
        </w:tc>
        <w:tc>
          <w:tcPr>
            <w:tcW w:type="dxa" w:w="1234"/>
          </w:tcPr>
          <w:p>
            <w:r>
              <w:t>0.5868</w:t>
            </w:r>
          </w:p>
        </w:tc>
        <w:tc>
          <w:tcPr>
            <w:tcW w:type="dxa" w:w="1234"/>
          </w:tcPr>
          <w:p>
            <w:r>
              <w:t>0.9246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0.9582</w:t>
            </w:r>
          </w:p>
        </w:tc>
        <w:tc>
          <w:tcPr>
            <w:tcW w:type="dxa" w:w="1234"/>
          </w:tcPr>
          <w:p>
            <w:r>
              <w:t>0.9158</w:t>
            </w:r>
          </w:p>
        </w:tc>
        <w:tc>
          <w:tcPr>
            <w:tcW w:type="dxa" w:w="1234"/>
          </w:tcPr>
          <w:p>
            <w:r>
              <w:t>0.4318</w:t>
            </w:r>
          </w:p>
        </w:tc>
        <w:tc>
          <w:tcPr>
            <w:tcW w:type="dxa" w:w="1234"/>
          </w:tcPr>
          <w:p>
            <w:r>
              <w:t>0.5868</w:t>
            </w:r>
          </w:p>
        </w:tc>
        <w:tc>
          <w:tcPr>
            <w:tcW w:type="dxa" w:w="1234"/>
          </w:tcPr>
          <w:p>
            <w:r>
              <w:t>0.9246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0.7658</w:t>
            </w:r>
          </w:p>
        </w:tc>
        <w:tc>
          <w:tcPr>
            <w:tcW w:type="dxa" w:w="1234"/>
          </w:tcPr>
          <w:p>
            <w:r>
              <w:t>0.7958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0.7528</w:t>
            </w:r>
          </w:p>
        </w:tc>
        <w:tc>
          <w:tcPr>
            <w:tcW w:type="dxa" w:w="1234"/>
          </w:tcPr>
          <w:p>
            <w:r>
              <w:t>0.8466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0.8829</w:t>
            </w:r>
          </w:p>
        </w:tc>
        <w:tc>
          <w:tcPr>
            <w:tcW w:type="dxa" w:w="1234"/>
          </w:tcPr>
          <w:p>
            <w:r>
              <w:t>0.9104</w:t>
            </w:r>
          </w:p>
        </w:tc>
        <w:tc>
          <w:tcPr>
            <w:tcW w:type="dxa" w:w="1234"/>
          </w:tcPr>
          <w:p>
            <w:r>
              <w:t>0.8491</w:t>
            </w:r>
          </w:p>
        </w:tc>
        <w:tc>
          <w:tcPr>
            <w:tcW w:type="dxa" w:w="1234"/>
          </w:tcPr>
          <w:p>
            <w:r>
              <w:t>0.8787</w:t>
            </w:r>
          </w:p>
        </w:tc>
        <w:tc>
          <w:tcPr>
            <w:tcW w:type="dxa" w:w="1234"/>
          </w:tcPr>
          <w:p>
            <w:r>
              <w:t>0.9662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0.9152</w:t>
            </w:r>
          </w:p>
        </w:tc>
        <w:tc>
          <w:tcPr>
            <w:tcW w:type="dxa" w:w="1234"/>
          </w:tcPr>
          <w:p>
            <w:r>
              <w:t>0.9185</w:t>
            </w:r>
          </w:p>
        </w:tc>
        <w:tc>
          <w:tcPr>
            <w:tcW w:type="dxa" w:w="1234"/>
          </w:tcPr>
          <w:p>
            <w:r>
              <w:t>0.9111</w:t>
            </w:r>
          </w:p>
        </w:tc>
        <w:tc>
          <w:tcPr>
            <w:tcW w:type="dxa" w:w="1234"/>
          </w:tcPr>
          <w:p>
            <w:r>
              <w:t>0.9147</w:t>
            </w:r>
          </w:p>
        </w:tc>
        <w:tc>
          <w:tcPr>
            <w:tcW w:type="dxa" w:w="1234"/>
          </w:tcPr>
          <w:p>
            <w:r>
              <w:t>0.9774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0.9152</w:t>
            </w:r>
          </w:p>
        </w:tc>
        <w:tc>
          <w:tcPr>
            <w:tcW w:type="dxa" w:w="1234"/>
          </w:tcPr>
          <w:p>
            <w:r>
              <w:t>0.9185</w:t>
            </w:r>
          </w:p>
        </w:tc>
        <w:tc>
          <w:tcPr>
            <w:tcW w:type="dxa" w:w="1234"/>
          </w:tcPr>
          <w:p>
            <w:r>
              <w:t>0.9111</w:t>
            </w:r>
          </w:p>
        </w:tc>
        <w:tc>
          <w:tcPr>
            <w:tcW w:type="dxa" w:w="1234"/>
          </w:tcPr>
          <w:p>
            <w:r>
              <w:t>0.9147</w:t>
            </w:r>
          </w:p>
        </w:tc>
        <w:tc>
          <w:tcPr>
            <w:tcW w:type="dxa" w:w="1234"/>
          </w:tcPr>
          <w:p>
            <w:r>
              <w:t>0.9774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0.784</w:t>
            </w:r>
          </w:p>
        </w:tc>
        <w:tc>
          <w:tcPr>
            <w:tcW w:type="dxa" w:w="1234"/>
          </w:tcPr>
          <w:p>
            <w:r>
              <w:t>0.7183</w:t>
            </w:r>
          </w:p>
        </w:tc>
        <w:tc>
          <w:tcPr>
            <w:tcW w:type="dxa" w:w="1234"/>
          </w:tcPr>
          <w:p>
            <w:r>
              <w:t>0.5372</w:t>
            </w:r>
          </w:p>
        </w:tc>
        <w:tc>
          <w:tcPr>
            <w:tcW w:type="dxa" w:w="1234"/>
          </w:tcPr>
          <w:p>
            <w:r>
              <w:t>0.6147</w:t>
            </w:r>
          </w:p>
        </w:tc>
        <w:tc>
          <w:tcPr>
            <w:tcW w:type="dxa" w:w="1234"/>
          </w:tcPr>
          <w:p>
            <w:r>
              <w:t>0.8196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0.8887</w:t>
            </w:r>
          </w:p>
        </w:tc>
        <w:tc>
          <w:tcPr>
            <w:tcW w:type="dxa" w:w="1234"/>
          </w:tcPr>
          <w:p>
            <w:r>
              <w:t>0.9089</w:t>
            </w:r>
          </w:p>
        </w:tc>
        <w:tc>
          <w:tcPr>
            <w:tcW w:type="dxa" w:w="1234"/>
          </w:tcPr>
          <w:p>
            <w:r>
              <w:t>0.7258</w:t>
            </w:r>
          </w:p>
        </w:tc>
        <w:tc>
          <w:tcPr>
            <w:tcW w:type="dxa" w:w="1234"/>
          </w:tcPr>
          <w:p>
            <w:r>
              <w:t>0.8071</w:t>
            </w:r>
          </w:p>
        </w:tc>
        <w:tc>
          <w:tcPr>
            <w:tcW w:type="dxa" w:w="1234"/>
          </w:tcPr>
          <w:p>
            <w:r>
              <w:t>0.9356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0.8949</w:t>
            </w:r>
          </w:p>
        </w:tc>
        <w:tc>
          <w:tcPr>
            <w:tcW w:type="dxa" w:w="1234"/>
          </w:tcPr>
          <w:p>
            <w:r>
              <w:t>0.9259</w:t>
            </w:r>
          </w:p>
        </w:tc>
        <w:tc>
          <w:tcPr>
            <w:tcW w:type="dxa" w:w="1234"/>
          </w:tcPr>
          <w:p>
            <w:r>
              <w:t>0.7308</w:t>
            </w:r>
          </w:p>
        </w:tc>
        <w:tc>
          <w:tcPr>
            <w:tcW w:type="dxa" w:w="1234"/>
          </w:tcPr>
          <w:p>
            <w:r>
              <w:t>0.8169</w:t>
            </w:r>
          </w:p>
        </w:tc>
        <w:tc>
          <w:tcPr>
            <w:tcW w:type="dxa" w:w="1234"/>
          </w:tcPr>
          <w:p>
            <w:r>
              <w:t>0.9465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0.8949</w:t>
            </w:r>
          </w:p>
        </w:tc>
        <w:tc>
          <w:tcPr>
            <w:tcW w:type="dxa" w:w="1234"/>
          </w:tcPr>
          <w:p>
            <w:r>
              <w:t>0.9259</w:t>
            </w:r>
          </w:p>
        </w:tc>
        <w:tc>
          <w:tcPr>
            <w:tcW w:type="dxa" w:w="1234"/>
          </w:tcPr>
          <w:p>
            <w:r>
              <w:t>0.7308</w:t>
            </w:r>
          </w:p>
        </w:tc>
        <w:tc>
          <w:tcPr>
            <w:tcW w:type="dxa" w:w="1234"/>
          </w:tcPr>
          <w:p>
            <w:r>
              <w:t>0.8169</w:t>
            </w:r>
          </w:p>
        </w:tc>
        <w:tc>
          <w:tcPr>
            <w:tcW w:type="dxa" w:w="1234"/>
          </w:tcPr>
          <w:p>
            <w:r>
              <w:t>0.9465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0.9354</w:t>
            </w:r>
          </w:p>
        </w:tc>
        <w:tc>
          <w:tcPr>
            <w:tcW w:type="dxa" w:w="1234"/>
          </w:tcPr>
          <w:p>
            <w:r>
              <w:t>0.74</w:t>
            </w:r>
          </w:p>
        </w:tc>
        <w:tc>
          <w:tcPr>
            <w:tcW w:type="dxa" w:w="1234"/>
          </w:tcPr>
          <w:p>
            <w:r>
              <w:t>0.0918</w:t>
            </w:r>
          </w:p>
        </w:tc>
        <w:tc>
          <w:tcPr>
            <w:tcW w:type="dxa" w:w="1234"/>
          </w:tcPr>
          <w:p>
            <w:r>
              <w:t>0.1634</w:t>
            </w:r>
          </w:p>
        </w:tc>
        <w:tc>
          <w:tcPr>
            <w:tcW w:type="dxa" w:w="1234"/>
          </w:tcPr>
          <w:p>
            <w:r>
              <w:t>0.7985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0.9574</w:t>
            </w:r>
          </w:p>
        </w:tc>
        <w:tc>
          <w:tcPr>
            <w:tcW w:type="dxa" w:w="1234"/>
          </w:tcPr>
          <w:p>
            <w:r>
              <w:t>0.9322</w:t>
            </w:r>
          </w:p>
        </w:tc>
        <w:tc>
          <w:tcPr>
            <w:tcW w:type="dxa" w:w="1234"/>
          </w:tcPr>
          <w:p>
            <w:r>
              <w:t>0.4094</w:t>
            </w:r>
          </w:p>
        </w:tc>
        <w:tc>
          <w:tcPr>
            <w:tcW w:type="dxa" w:w="1234"/>
          </w:tcPr>
          <w:p>
            <w:r>
              <w:t>0.569</w:t>
            </w:r>
          </w:p>
        </w:tc>
        <w:tc>
          <w:tcPr>
            <w:tcW w:type="dxa" w:w="1234"/>
          </w:tcPr>
          <w:p>
            <w:r>
              <w:t>0.9188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0.9579</w:t>
            </w:r>
          </w:p>
        </w:tc>
        <w:tc>
          <w:tcPr>
            <w:tcW w:type="dxa" w:w="1234"/>
          </w:tcPr>
          <w:p>
            <w:r>
              <w:t>0.9483</w:t>
            </w:r>
          </w:p>
        </w:tc>
        <w:tc>
          <w:tcPr>
            <w:tcW w:type="dxa" w:w="1234"/>
          </w:tcPr>
          <w:p>
            <w:r>
              <w:t>0.4094</w:t>
            </w:r>
          </w:p>
        </w:tc>
        <w:tc>
          <w:tcPr>
            <w:tcW w:type="dxa" w:w="1234"/>
          </w:tcPr>
          <w:p>
            <w:r>
              <w:t>0.5719</w:t>
            </w:r>
          </w:p>
        </w:tc>
        <w:tc>
          <w:tcPr>
            <w:tcW w:type="dxa" w:w="1234"/>
          </w:tcPr>
          <w:p>
            <w:r>
              <w:t>0.9291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0.9579</w:t>
            </w:r>
          </w:p>
        </w:tc>
        <w:tc>
          <w:tcPr>
            <w:tcW w:type="dxa" w:w="1234"/>
          </w:tcPr>
          <w:p>
            <w:r>
              <w:t>0.9483</w:t>
            </w:r>
          </w:p>
        </w:tc>
        <w:tc>
          <w:tcPr>
            <w:tcW w:type="dxa" w:w="1234"/>
          </w:tcPr>
          <w:p>
            <w:r>
              <w:t>0.4094</w:t>
            </w:r>
          </w:p>
        </w:tc>
        <w:tc>
          <w:tcPr>
            <w:tcW w:type="dxa" w:w="1234"/>
          </w:tcPr>
          <w:p>
            <w:r>
              <w:t>0.5719</w:t>
            </w:r>
          </w:p>
        </w:tc>
        <w:tc>
          <w:tcPr>
            <w:tcW w:type="dxa" w:w="1234"/>
          </w:tcPr>
          <w:p>
            <w:r>
              <w:t>0.9291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0.7658</w:t>
            </w:r>
          </w:p>
        </w:tc>
        <w:tc>
          <w:tcPr>
            <w:tcW w:type="dxa" w:w="1234"/>
          </w:tcPr>
          <w:p>
            <w:r>
              <w:t>0.7958</w:t>
            </w:r>
          </w:p>
        </w:tc>
        <w:tc>
          <w:tcPr>
            <w:tcW w:type="dxa" w:w="1234"/>
          </w:tcPr>
          <w:p>
            <w:r>
              <w:t>0.7143</w:t>
            </w:r>
          </w:p>
        </w:tc>
        <w:tc>
          <w:tcPr>
            <w:tcW w:type="dxa" w:w="1234"/>
          </w:tcPr>
          <w:p>
            <w:r>
              <w:t>0.7528</w:t>
            </w:r>
          </w:p>
        </w:tc>
        <w:tc>
          <w:tcPr>
            <w:tcW w:type="dxa" w:w="1234"/>
          </w:tcPr>
          <w:p>
            <w:r>
              <w:t>0.8466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0.8856</w:t>
            </w:r>
          </w:p>
        </w:tc>
        <w:tc>
          <w:tcPr>
            <w:tcW w:type="dxa" w:w="1234"/>
          </w:tcPr>
          <w:p>
            <w:r>
              <w:t>0.9231</w:t>
            </w:r>
          </w:p>
        </w:tc>
        <w:tc>
          <w:tcPr>
            <w:tcW w:type="dxa" w:w="1234"/>
          </w:tcPr>
          <w:p>
            <w:r>
              <w:t>0.841</w:t>
            </w:r>
          </w:p>
        </w:tc>
        <w:tc>
          <w:tcPr>
            <w:tcW w:type="dxa" w:w="1234"/>
          </w:tcPr>
          <w:p>
            <w:r>
              <w:t>0.8801</w:t>
            </w:r>
          </w:p>
        </w:tc>
        <w:tc>
          <w:tcPr>
            <w:tcW w:type="dxa" w:w="1234"/>
          </w:tcPr>
          <w:p>
            <w:r>
              <w:t>0.9644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0.9139</w:t>
            </w:r>
          </w:p>
        </w:tc>
        <w:tc>
          <w:tcPr>
            <w:tcW w:type="dxa" w:w="1234"/>
          </w:tcPr>
          <w:p>
            <w:r>
              <w:t>0.9205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0.913</w:t>
            </w:r>
          </w:p>
        </w:tc>
        <w:tc>
          <w:tcPr>
            <w:tcW w:type="dxa" w:w="1234"/>
          </w:tcPr>
          <w:p>
            <w:r>
              <w:t>0.9764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0.9139</w:t>
            </w:r>
          </w:p>
        </w:tc>
        <w:tc>
          <w:tcPr>
            <w:tcW w:type="dxa" w:w="1234"/>
          </w:tcPr>
          <w:p>
            <w:r>
              <w:t>0.9205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0.913</w:t>
            </w:r>
          </w:p>
        </w:tc>
        <w:tc>
          <w:tcPr>
            <w:tcW w:type="dxa" w:w="1234"/>
          </w:tcPr>
          <w:p>
            <w:r>
              <w:t>0.9764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0.784</w:t>
            </w:r>
          </w:p>
        </w:tc>
        <w:tc>
          <w:tcPr>
            <w:tcW w:type="dxa" w:w="1234"/>
          </w:tcPr>
          <w:p>
            <w:r>
              <w:t>0.7183</w:t>
            </w:r>
          </w:p>
        </w:tc>
        <w:tc>
          <w:tcPr>
            <w:tcW w:type="dxa" w:w="1234"/>
          </w:tcPr>
          <w:p>
            <w:r>
              <w:t>0.5372</w:t>
            </w:r>
          </w:p>
        </w:tc>
        <w:tc>
          <w:tcPr>
            <w:tcW w:type="dxa" w:w="1234"/>
          </w:tcPr>
          <w:p>
            <w:r>
              <w:t>0.6147</w:t>
            </w:r>
          </w:p>
        </w:tc>
        <w:tc>
          <w:tcPr>
            <w:tcW w:type="dxa" w:w="1234"/>
          </w:tcPr>
          <w:p>
            <w:r>
              <w:t>0.8196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0.884</w:t>
            </w:r>
          </w:p>
        </w:tc>
        <w:tc>
          <w:tcPr>
            <w:tcW w:type="dxa" w:w="1234"/>
          </w:tcPr>
          <w:p>
            <w:r>
              <w:t>0.9137</w:t>
            </w:r>
          </w:p>
        </w:tc>
        <w:tc>
          <w:tcPr>
            <w:tcW w:type="dxa" w:w="1234"/>
          </w:tcPr>
          <w:p>
            <w:r>
              <w:t>0.705</w:t>
            </w:r>
          </w:p>
        </w:tc>
        <w:tc>
          <w:tcPr>
            <w:tcW w:type="dxa" w:w="1234"/>
          </w:tcPr>
          <w:p>
            <w:r>
              <w:t>0.7959</w:t>
            </w:r>
          </w:p>
        </w:tc>
        <w:tc>
          <w:tcPr>
            <w:tcW w:type="dxa" w:w="1234"/>
          </w:tcPr>
          <w:p>
            <w:r>
              <w:t>0.9306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0.8888</w:t>
            </w:r>
          </w:p>
        </w:tc>
        <w:tc>
          <w:tcPr>
            <w:tcW w:type="dxa" w:w="1234"/>
          </w:tcPr>
          <w:p>
            <w:r>
              <w:t>0.917</w:t>
            </w:r>
          </w:p>
        </w:tc>
        <w:tc>
          <w:tcPr>
            <w:tcW w:type="dxa" w:w="1234"/>
          </w:tcPr>
          <w:p>
            <w:r>
              <w:t>0.7185</w:t>
            </w:r>
          </w:p>
        </w:tc>
        <w:tc>
          <w:tcPr>
            <w:tcW w:type="dxa" w:w="1234"/>
          </w:tcPr>
          <w:p>
            <w:r>
              <w:t>0.8057</w:t>
            </w:r>
          </w:p>
        </w:tc>
        <w:tc>
          <w:tcPr>
            <w:tcW w:type="dxa" w:w="1234"/>
          </w:tcPr>
          <w:p>
            <w:r>
              <w:t>0.9436</w:t>
            </w:r>
          </w:p>
        </w:tc>
      </w:tr>
      <w:tr>
        <w:tc>
          <w:tcPr>
            <w:tcW w:type="dxa" w:w="1234"/>
          </w:tcPr>
          <w:p>
            <w:r>
              <w:t>GBDT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0.8888</w:t>
            </w:r>
          </w:p>
        </w:tc>
        <w:tc>
          <w:tcPr>
            <w:tcW w:type="dxa" w:w="1234"/>
          </w:tcPr>
          <w:p>
            <w:r>
              <w:t>0.917</w:t>
            </w:r>
          </w:p>
        </w:tc>
        <w:tc>
          <w:tcPr>
            <w:tcW w:type="dxa" w:w="1234"/>
          </w:tcPr>
          <w:p>
            <w:r>
              <w:t>0.7185</w:t>
            </w:r>
          </w:p>
        </w:tc>
        <w:tc>
          <w:tcPr>
            <w:tcW w:type="dxa" w:w="1234"/>
          </w:tcPr>
          <w:p>
            <w:r>
              <w:t>0.8057</w:t>
            </w:r>
          </w:p>
        </w:tc>
        <w:tc>
          <w:tcPr>
            <w:tcW w:type="dxa" w:w="1234"/>
          </w:tcPr>
          <w:p>
            <w:r>
              <w:t>0.9436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