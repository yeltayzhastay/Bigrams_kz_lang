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K-NearestNeighbors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validation + none + statistics</w:t>
            </w:r>
          </w:p>
        </w:tc>
        <w:tc>
          <w:tcPr>
            <w:tcW w:type="dxa" w:w="1234"/>
          </w:tcPr>
          <w:p>
            <w:r>
              <w:t>0.6594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0.0695</w:t>
            </w:r>
          </w:p>
        </w:tc>
        <w:tc>
          <w:tcPr>
            <w:tcW w:type="dxa" w:w="1234"/>
          </w:tcPr>
          <w:p>
            <w:r>
              <w:t>0.1299</w:t>
            </w:r>
          </w:p>
        </w:tc>
        <w:tc>
          <w:tcPr>
            <w:tcW w:type="dxa" w:w="1234"/>
          </w:tcPr>
          <w:p>
            <w:r>
              <w:t>0.7259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validation + none + statistics + tfidf</w:t>
            </w:r>
          </w:p>
        </w:tc>
        <w:tc>
          <w:tcPr>
            <w:tcW w:type="dxa" w:w="1234"/>
          </w:tcPr>
          <w:p>
            <w:r>
              <w:t>0.6639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0.0819</w:t>
            </w:r>
          </w:p>
        </w:tc>
        <w:tc>
          <w:tcPr>
            <w:tcW w:type="dxa" w:w="1234"/>
          </w:tcPr>
          <w:p>
            <w:r>
              <w:t>0.1514</w:t>
            </w:r>
          </w:p>
        </w:tc>
        <w:tc>
          <w:tcPr>
            <w:tcW w:type="dxa" w:w="1234"/>
          </w:tcPr>
          <w:p>
            <w:r>
              <w:t>0.7913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validation + none + statistics + tfidf + pos</w:t>
            </w:r>
          </w:p>
        </w:tc>
        <w:tc>
          <w:tcPr>
            <w:tcW w:type="dxa" w:w="1234"/>
          </w:tcPr>
          <w:p>
            <w:r>
              <w:t>0.7012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0.1836</w:t>
            </w:r>
          </w:p>
        </w:tc>
        <w:tc>
          <w:tcPr>
            <w:tcW w:type="dxa" w:w="1234"/>
          </w:tcPr>
          <w:p>
            <w:r>
              <w:t>0.3103</w:t>
            </w:r>
          </w:p>
        </w:tc>
        <w:tc>
          <w:tcPr>
            <w:tcW w:type="dxa" w:w="1234"/>
          </w:tcPr>
          <w:p>
            <w:r>
              <w:t>0.8633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validation + none + statistics + tfidf + pos + liwc</w:t>
            </w:r>
          </w:p>
        </w:tc>
        <w:tc>
          <w:tcPr>
            <w:tcW w:type="dxa" w:w="1234"/>
          </w:tcPr>
          <w:p>
            <w:r>
              <w:t>0.7012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0.1836</w:t>
            </w:r>
          </w:p>
        </w:tc>
        <w:tc>
          <w:tcPr>
            <w:tcW w:type="dxa" w:w="1234"/>
          </w:tcPr>
          <w:p>
            <w:r>
              <w:t>0.3103</w:t>
            </w:r>
          </w:p>
        </w:tc>
        <w:tc>
          <w:tcPr>
            <w:tcW w:type="dxa" w:w="1234"/>
          </w:tcPr>
          <w:p>
            <w:r>
              <w:t>0.8633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