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SupportVectorMachine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0.9289</w:t>
            </w:r>
          </w:p>
        </w:tc>
        <w:tc>
          <w:tcPr>
            <w:tcW w:type="dxa" w:w="1234"/>
          </w:tcPr>
          <w:p>
            <w:r>
              <w:t>0.1818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0.0188</w:t>
            </w:r>
          </w:p>
        </w:tc>
        <w:tc>
          <w:tcPr>
            <w:tcW w:type="dxa" w:w="1234"/>
          </w:tcPr>
          <w:p>
            <w:r>
              <w:t>0.3602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0.1176</w:t>
            </w:r>
          </w:p>
        </w:tc>
        <w:tc>
          <w:tcPr>
            <w:tcW w:type="dxa" w:w="1234"/>
          </w:tcPr>
          <w:p>
            <w:r>
              <w:t>0.0622</w:t>
            </w:r>
          </w:p>
        </w:tc>
        <w:tc>
          <w:tcPr>
            <w:tcW w:type="dxa" w:w="1234"/>
          </w:tcPr>
          <w:p>
            <w:r>
              <w:t>0.8412</w:t>
            </w:r>
          </w:p>
        </w:tc>
        <w:tc>
          <w:tcPr>
            <w:tcW w:type="dxa" w:w="1234"/>
          </w:tcPr>
          <w:p>
            <w:r>
              <w:t>0.1158</w:t>
            </w:r>
          </w:p>
        </w:tc>
        <w:tc>
          <w:tcPr>
            <w:tcW w:type="dxa" w:w="1234"/>
          </w:tcPr>
          <w:p>
            <w:r>
              <w:t>0.5061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0.1392</w:t>
            </w:r>
          </w:p>
        </w:tc>
        <w:tc>
          <w:tcPr>
            <w:tcW w:type="dxa" w:w="1234"/>
          </w:tcPr>
          <w:p>
            <w:r>
              <w:t>0.0675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0.1257</w:t>
            </w:r>
          </w:p>
        </w:tc>
        <w:tc>
          <w:tcPr>
            <w:tcW w:type="dxa" w:w="1234"/>
          </w:tcPr>
          <w:p>
            <w:r>
              <w:t>0.6165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0.1392</w:t>
            </w:r>
          </w:p>
        </w:tc>
        <w:tc>
          <w:tcPr>
            <w:tcW w:type="dxa" w:w="1234"/>
          </w:tcPr>
          <w:p>
            <w:r>
              <w:t>0.0675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0.1257</w:t>
            </w:r>
          </w:p>
        </w:tc>
        <w:tc>
          <w:tcPr>
            <w:tcW w:type="dxa" w:w="1234"/>
          </w:tcPr>
          <w:p>
            <w:r>
              <w:t>0.6165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0.4624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0.6021</w:t>
            </w:r>
          </w:p>
        </w:tc>
        <w:tc>
          <w:tcPr>
            <w:tcW w:type="dxa" w:w="1234"/>
          </w:tcPr>
          <w:p>
            <w:r>
              <w:t>0.4596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0.4624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0.6021</w:t>
            </w:r>
          </w:p>
        </w:tc>
        <w:tc>
          <w:tcPr>
            <w:tcW w:type="dxa" w:w="1234"/>
          </w:tcPr>
          <w:p>
            <w:r>
              <w:t>0.4388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0.4657</w:t>
            </w:r>
          </w:p>
        </w:tc>
        <w:tc>
          <w:tcPr>
            <w:tcW w:type="dxa" w:w="1234"/>
          </w:tcPr>
          <w:p>
            <w:r>
              <w:t>0.4814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0.6293</w:t>
            </w:r>
          </w:p>
        </w:tc>
        <w:tc>
          <w:tcPr>
            <w:tcW w:type="dxa" w:w="1234"/>
          </w:tcPr>
          <w:p>
            <w:r>
              <w:t>0.7639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0.4657</w:t>
            </w:r>
          </w:p>
        </w:tc>
        <w:tc>
          <w:tcPr>
            <w:tcW w:type="dxa" w:w="1234"/>
          </w:tcPr>
          <w:p>
            <w:r>
              <w:t>0.4814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0.6293</w:t>
            </w:r>
          </w:p>
        </w:tc>
        <w:tc>
          <w:tcPr>
            <w:tcW w:type="dxa" w:w="1234"/>
          </w:tcPr>
          <w:p>
            <w:r>
              <w:t>0.7639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0.3136</w:t>
            </w:r>
          </w:p>
        </w:tc>
        <w:tc>
          <w:tcPr>
            <w:tcW w:type="dxa" w:w="1234"/>
          </w:tcPr>
          <w:p>
            <w:r>
              <w:t>0.3069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0.4584</w:t>
            </w:r>
          </w:p>
        </w:tc>
        <w:tc>
          <w:tcPr>
            <w:tcW w:type="dxa" w:w="1234"/>
          </w:tcPr>
          <w:p>
            <w:r>
              <w:t>0.5955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0.5923</w:t>
            </w:r>
          </w:p>
        </w:tc>
        <w:tc>
          <w:tcPr>
            <w:tcW w:type="dxa" w:w="1234"/>
          </w:tcPr>
          <w:p>
            <w:r>
              <w:t>0.4069</w:t>
            </w:r>
          </w:p>
        </w:tc>
        <w:tc>
          <w:tcPr>
            <w:tcW w:type="dxa" w:w="1234"/>
          </w:tcPr>
          <w:p>
            <w:r>
              <w:t>0.5926</w:t>
            </w:r>
          </w:p>
        </w:tc>
        <w:tc>
          <w:tcPr>
            <w:tcW w:type="dxa" w:w="1234"/>
          </w:tcPr>
          <w:p>
            <w:r>
              <w:t>0.4825</w:t>
            </w:r>
          </w:p>
        </w:tc>
        <w:tc>
          <w:tcPr>
            <w:tcW w:type="dxa" w:w="1234"/>
          </w:tcPr>
          <w:p>
            <w:r>
              <w:t>0.6181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0.3142</w:t>
            </w:r>
          </w:p>
        </w:tc>
        <w:tc>
          <w:tcPr>
            <w:tcW w:type="dxa" w:w="1234"/>
          </w:tcPr>
          <w:p>
            <w:r>
              <w:t>0.3068</w:t>
            </w:r>
          </w:p>
        </w:tc>
        <w:tc>
          <w:tcPr>
            <w:tcW w:type="dxa" w:w="1234"/>
          </w:tcPr>
          <w:p>
            <w:r>
              <w:t>0.9037</w:t>
            </w:r>
          </w:p>
        </w:tc>
        <w:tc>
          <w:tcPr>
            <w:tcW w:type="dxa" w:w="1234"/>
          </w:tcPr>
          <w:p>
            <w:r>
              <w:t>0.4581</w:t>
            </w:r>
          </w:p>
        </w:tc>
        <w:tc>
          <w:tcPr>
            <w:tcW w:type="dxa" w:w="1234"/>
          </w:tcPr>
          <w:p>
            <w:r>
              <w:t>0.573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0.3142</w:t>
            </w:r>
          </w:p>
        </w:tc>
        <w:tc>
          <w:tcPr>
            <w:tcW w:type="dxa" w:w="1234"/>
          </w:tcPr>
          <w:p>
            <w:r>
              <w:t>0.3068</w:t>
            </w:r>
          </w:p>
        </w:tc>
        <w:tc>
          <w:tcPr>
            <w:tcW w:type="dxa" w:w="1234"/>
          </w:tcPr>
          <w:p>
            <w:r>
              <w:t>0.9037</w:t>
            </w:r>
          </w:p>
        </w:tc>
        <w:tc>
          <w:tcPr>
            <w:tcW w:type="dxa" w:w="1234"/>
          </w:tcPr>
          <w:p>
            <w:r>
              <w:t>0.4581</w:t>
            </w:r>
          </w:p>
        </w:tc>
        <w:tc>
          <w:tcPr>
            <w:tcW w:type="dxa" w:w="1234"/>
          </w:tcPr>
          <w:p>
            <w:r>
              <w:t>0.573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0.9289</w:t>
            </w:r>
          </w:p>
        </w:tc>
        <w:tc>
          <w:tcPr>
            <w:tcW w:type="dxa" w:w="1234"/>
          </w:tcPr>
          <w:p>
            <w:r>
              <w:t>0.1818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0.0188</w:t>
            </w:r>
          </w:p>
        </w:tc>
        <w:tc>
          <w:tcPr>
            <w:tcW w:type="dxa" w:w="1234"/>
          </w:tcPr>
          <w:p>
            <w:r>
              <w:t>0.3602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0.7815</w:t>
            </w:r>
          </w:p>
        </w:tc>
        <w:tc>
          <w:tcPr>
            <w:tcW w:type="dxa" w:w="1234"/>
          </w:tcPr>
          <w:p>
            <w:r>
              <w:t>0.1093</w:t>
            </w:r>
          </w:p>
        </w:tc>
        <w:tc>
          <w:tcPr>
            <w:tcW w:type="dxa" w:w="1234"/>
          </w:tcPr>
          <w:p>
            <w:r>
              <w:t>0.3052</w:t>
            </w:r>
          </w:p>
        </w:tc>
        <w:tc>
          <w:tcPr>
            <w:tcW w:type="dxa" w:w="1234"/>
          </w:tcPr>
          <w:p>
            <w:r>
              <w:t>0.161</w:t>
            </w:r>
          </w:p>
        </w:tc>
        <w:tc>
          <w:tcPr>
            <w:tcW w:type="dxa" w:w="1234"/>
          </w:tcPr>
          <w:p>
            <w:r>
              <w:t>0.6129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0.1394</w:t>
            </w:r>
          </w:p>
        </w:tc>
        <w:tc>
          <w:tcPr>
            <w:tcW w:type="dxa" w:w="1234"/>
          </w:tcPr>
          <w:p>
            <w:r>
              <w:t>0.0676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0.1257</w:t>
            </w:r>
          </w:p>
        </w:tc>
        <w:tc>
          <w:tcPr>
            <w:tcW w:type="dxa" w:w="1234"/>
          </w:tcPr>
          <w:p>
            <w:r>
              <w:t>0.6165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0.1394</w:t>
            </w:r>
          </w:p>
        </w:tc>
        <w:tc>
          <w:tcPr>
            <w:tcW w:type="dxa" w:w="1234"/>
          </w:tcPr>
          <w:p>
            <w:r>
              <w:t>0.0676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0.1257</w:t>
            </w:r>
          </w:p>
        </w:tc>
        <w:tc>
          <w:tcPr>
            <w:tcW w:type="dxa" w:w="1234"/>
          </w:tcPr>
          <w:p>
            <w:r>
              <w:t>0.6165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0.4624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0.6021</w:t>
            </w:r>
          </w:p>
        </w:tc>
        <w:tc>
          <w:tcPr>
            <w:tcW w:type="dxa" w:w="1234"/>
          </w:tcPr>
          <w:p>
            <w:r>
              <w:t>0.4596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0.541</w:t>
            </w:r>
          </w:p>
        </w:tc>
        <w:tc>
          <w:tcPr>
            <w:tcW w:type="dxa" w:w="1234"/>
          </w:tcPr>
          <w:p>
            <w:r>
              <w:t>0.5441</w:t>
            </w:r>
          </w:p>
        </w:tc>
        <w:tc>
          <w:tcPr>
            <w:tcW w:type="dxa" w:w="1234"/>
          </w:tcPr>
          <w:p>
            <w:r>
              <w:t>0.4987</w:t>
            </w:r>
          </w:p>
        </w:tc>
        <w:tc>
          <w:tcPr>
            <w:tcW w:type="dxa" w:w="1234"/>
          </w:tcPr>
          <w:p>
            <w:r>
              <w:t>0.5204</w:t>
            </w:r>
          </w:p>
        </w:tc>
        <w:tc>
          <w:tcPr>
            <w:tcW w:type="dxa" w:w="1234"/>
          </w:tcPr>
          <w:p>
            <w:r>
              <w:t>0.5911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0.4657</w:t>
            </w:r>
          </w:p>
        </w:tc>
        <w:tc>
          <w:tcPr>
            <w:tcW w:type="dxa" w:w="1234"/>
          </w:tcPr>
          <w:p>
            <w:r>
              <w:t>0.4814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0.6293</w:t>
            </w:r>
          </w:p>
        </w:tc>
        <w:tc>
          <w:tcPr>
            <w:tcW w:type="dxa" w:w="1234"/>
          </w:tcPr>
          <w:p>
            <w:r>
              <w:t>0.7548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0.4657</w:t>
            </w:r>
          </w:p>
        </w:tc>
        <w:tc>
          <w:tcPr>
            <w:tcW w:type="dxa" w:w="1234"/>
          </w:tcPr>
          <w:p>
            <w:r>
              <w:t>0.4814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0.6293</w:t>
            </w:r>
          </w:p>
        </w:tc>
        <w:tc>
          <w:tcPr>
            <w:tcW w:type="dxa" w:w="1234"/>
          </w:tcPr>
          <w:p>
            <w:r>
              <w:t>0.764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0.3136</w:t>
            </w:r>
          </w:p>
        </w:tc>
        <w:tc>
          <w:tcPr>
            <w:tcW w:type="dxa" w:w="1234"/>
          </w:tcPr>
          <w:p>
            <w:r>
              <w:t>0.3069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0.4584</w:t>
            </w:r>
          </w:p>
        </w:tc>
        <w:tc>
          <w:tcPr>
            <w:tcW w:type="dxa" w:w="1234"/>
          </w:tcPr>
          <w:p>
            <w:r>
              <w:t>0.5955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0.3131</w:t>
            </w:r>
          </w:p>
        </w:tc>
        <w:tc>
          <w:tcPr>
            <w:tcW w:type="dxa" w:w="1234"/>
          </w:tcPr>
          <w:p>
            <w:r>
              <w:t>0.3092</w:t>
            </w:r>
          </w:p>
        </w:tc>
        <w:tc>
          <w:tcPr>
            <w:tcW w:type="dxa" w:w="1234"/>
          </w:tcPr>
          <w:p>
            <w:r>
              <w:t>0.9245</w:t>
            </w:r>
          </w:p>
        </w:tc>
        <w:tc>
          <w:tcPr>
            <w:tcW w:type="dxa" w:w="1234"/>
          </w:tcPr>
          <w:p>
            <w:r>
              <w:t>0.4634</w:t>
            </w:r>
          </w:p>
        </w:tc>
        <w:tc>
          <w:tcPr>
            <w:tcW w:type="dxa" w:w="1234"/>
          </w:tcPr>
          <w:p>
            <w:r>
              <w:t>0.6098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0.3156</w:t>
            </w:r>
          </w:p>
        </w:tc>
        <w:tc>
          <w:tcPr>
            <w:tcW w:type="dxa" w:w="1234"/>
          </w:tcPr>
          <w:p>
            <w:r>
              <w:t>0.3081</w:t>
            </w:r>
          </w:p>
        </w:tc>
        <w:tc>
          <w:tcPr>
            <w:tcW w:type="dxa" w:w="1234"/>
          </w:tcPr>
          <w:p>
            <w:r>
              <w:t>0.9103</w:t>
            </w:r>
          </w:p>
        </w:tc>
        <w:tc>
          <w:tcPr>
            <w:tcW w:type="dxa" w:w="1234"/>
          </w:tcPr>
          <w:p>
            <w:r>
              <w:t>0.4604</w:t>
            </w:r>
          </w:p>
        </w:tc>
        <w:tc>
          <w:tcPr>
            <w:tcW w:type="dxa" w:w="1234"/>
          </w:tcPr>
          <w:p>
            <w:r>
              <w:t>0.5835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0.3156</w:t>
            </w:r>
          </w:p>
        </w:tc>
        <w:tc>
          <w:tcPr>
            <w:tcW w:type="dxa" w:w="1234"/>
          </w:tcPr>
          <w:p>
            <w:r>
              <w:t>0.3081</w:t>
            </w:r>
          </w:p>
        </w:tc>
        <w:tc>
          <w:tcPr>
            <w:tcW w:type="dxa" w:w="1234"/>
          </w:tcPr>
          <w:p>
            <w:r>
              <w:t>0.9103</w:t>
            </w:r>
          </w:p>
        </w:tc>
        <w:tc>
          <w:tcPr>
            <w:tcW w:type="dxa" w:w="1234"/>
          </w:tcPr>
          <w:p>
            <w:r>
              <w:t>0.4604</w:t>
            </w:r>
          </w:p>
        </w:tc>
        <w:tc>
          <w:tcPr>
            <w:tcW w:type="dxa" w:w="1234"/>
          </w:tcPr>
          <w:p>
            <w:r>
              <w:t>0.5835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0.9289</w:t>
            </w:r>
          </w:p>
        </w:tc>
        <w:tc>
          <w:tcPr>
            <w:tcW w:type="dxa" w:w="1234"/>
          </w:tcPr>
          <w:p>
            <w:r>
              <w:t>0.1818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0.0188</w:t>
            </w:r>
          </w:p>
        </w:tc>
        <w:tc>
          <w:tcPr>
            <w:tcW w:type="dxa" w:w="1234"/>
          </w:tcPr>
          <w:p>
            <w:r>
              <w:t>0.3602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0.1324</w:t>
            </w:r>
          </w:p>
        </w:tc>
        <w:tc>
          <w:tcPr>
            <w:tcW w:type="dxa" w:w="1234"/>
          </w:tcPr>
          <w:p>
            <w:r>
              <w:t>0.061</w:t>
            </w:r>
          </w:p>
        </w:tc>
        <w:tc>
          <w:tcPr>
            <w:tcW w:type="dxa" w:w="1234"/>
          </w:tcPr>
          <w:p>
            <w:r>
              <w:t>0.8089</w:t>
            </w:r>
          </w:p>
        </w:tc>
        <w:tc>
          <w:tcPr>
            <w:tcW w:type="dxa" w:w="1234"/>
          </w:tcPr>
          <w:p>
            <w:r>
              <w:t>0.1135</w:t>
            </w:r>
          </w:p>
        </w:tc>
        <w:tc>
          <w:tcPr>
            <w:tcW w:type="dxa" w:w="1234"/>
          </w:tcPr>
          <w:p>
            <w:r>
              <w:t>0.3578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0.1394</w:t>
            </w:r>
          </w:p>
        </w:tc>
        <w:tc>
          <w:tcPr>
            <w:tcW w:type="dxa" w:w="1234"/>
          </w:tcPr>
          <w:p>
            <w:r>
              <w:t>0.0676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0.1257</w:t>
            </w:r>
          </w:p>
        </w:tc>
        <w:tc>
          <w:tcPr>
            <w:tcW w:type="dxa" w:w="1234"/>
          </w:tcPr>
          <w:p>
            <w:r>
              <w:t>0.6165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0.1394</w:t>
            </w:r>
          </w:p>
        </w:tc>
        <w:tc>
          <w:tcPr>
            <w:tcW w:type="dxa" w:w="1234"/>
          </w:tcPr>
          <w:p>
            <w:r>
              <w:t>0.0676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0.1257</w:t>
            </w:r>
          </w:p>
        </w:tc>
        <w:tc>
          <w:tcPr>
            <w:tcW w:type="dxa" w:w="1234"/>
          </w:tcPr>
          <w:p>
            <w:r>
              <w:t>0.6165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0.4624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0.6021</w:t>
            </w:r>
          </w:p>
        </w:tc>
        <w:tc>
          <w:tcPr>
            <w:tcW w:type="dxa" w:w="1234"/>
          </w:tcPr>
          <w:p>
            <w:r>
              <w:t>0.4596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0.4401</w:t>
            </w:r>
          </w:p>
        </w:tc>
        <w:tc>
          <w:tcPr>
            <w:tcW w:type="dxa" w:w="1234"/>
          </w:tcPr>
          <w:p>
            <w:r>
              <w:t>0.4678</w:t>
            </w:r>
          </w:p>
        </w:tc>
        <w:tc>
          <w:tcPr>
            <w:tcW w:type="dxa" w:w="1234"/>
          </w:tcPr>
          <w:p>
            <w:r>
              <w:t>0.8814</w:t>
            </w:r>
          </w:p>
        </w:tc>
        <w:tc>
          <w:tcPr>
            <w:tcW w:type="dxa" w:w="1234"/>
          </w:tcPr>
          <w:p>
            <w:r>
              <w:t>0.6112</w:t>
            </w:r>
          </w:p>
        </w:tc>
        <w:tc>
          <w:tcPr>
            <w:tcW w:type="dxa" w:w="1234"/>
          </w:tcPr>
          <w:p>
            <w:r>
              <w:t>0.48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0.4657</w:t>
            </w:r>
          </w:p>
        </w:tc>
        <w:tc>
          <w:tcPr>
            <w:tcW w:type="dxa" w:w="1234"/>
          </w:tcPr>
          <w:p>
            <w:r>
              <w:t>0.4814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0.6293</w:t>
            </w:r>
          </w:p>
        </w:tc>
        <w:tc>
          <w:tcPr>
            <w:tcW w:type="dxa" w:w="1234"/>
          </w:tcPr>
          <w:p>
            <w:r>
              <w:t>0.7639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0.4657</w:t>
            </w:r>
          </w:p>
        </w:tc>
        <w:tc>
          <w:tcPr>
            <w:tcW w:type="dxa" w:w="1234"/>
          </w:tcPr>
          <w:p>
            <w:r>
              <w:t>0.4814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0.6293</w:t>
            </w:r>
          </w:p>
        </w:tc>
        <w:tc>
          <w:tcPr>
            <w:tcW w:type="dxa" w:w="1234"/>
          </w:tcPr>
          <w:p>
            <w:r>
              <w:t>0.7639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0.3136</w:t>
            </w:r>
          </w:p>
        </w:tc>
        <w:tc>
          <w:tcPr>
            <w:tcW w:type="dxa" w:w="1234"/>
          </w:tcPr>
          <w:p>
            <w:r>
              <w:t>0.3069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0.4584</w:t>
            </w:r>
          </w:p>
        </w:tc>
        <w:tc>
          <w:tcPr>
            <w:tcW w:type="dxa" w:w="1234"/>
          </w:tcPr>
          <w:p>
            <w:r>
              <w:t>0.5955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0.3097</w:t>
            </w:r>
          </w:p>
        </w:tc>
        <w:tc>
          <w:tcPr>
            <w:tcW w:type="dxa" w:w="1234"/>
          </w:tcPr>
          <w:p>
            <w:r>
              <w:t>0.2984</w:t>
            </w:r>
          </w:p>
        </w:tc>
        <w:tc>
          <w:tcPr>
            <w:tcW w:type="dxa" w:w="1234"/>
          </w:tcPr>
          <w:p>
            <w:r>
              <w:t>0.8525</w:t>
            </w:r>
          </w:p>
        </w:tc>
        <w:tc>
          <w:tcPr>
            <w:tcW w:type="dxa" w:w="1234"/>
          </w:tcPr>
          <w:p>
            <w:r>
              <w:t>0.442</w:t>
            </w:r>
          </w:p>
        </w:tc>
        <w:tc>
          <w:tcPr>
            <w:tcW w:type="dxa" w:w="1234"/>
          </w:tcPr>
          <w:p>
            <w:r>
              <w:t>0.3974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0.3156</w:t>
            </w:r>
          </w:p>
        </w:tc>
        <w:tc>
          <w:tcPr>
            <w:tcW w:type="dxa" w:w="1234"/>
          </w:tcPr>
          <w:p>
            <w:r>
              <w:t>0.3081</w:t>
            </w:r>
          </w:p>
        </w:tc>
        <w:tc>
          <w:tcPr>
            <w:tcW w:type="dxa" w:w="1234"/>
          </w:tcPr>
          <w:p>
            <w:r>
              <w:t>0.9103</w:t>
            </w:r>
          </w:p>
        </w:tc>
        <w:tc>
          <w:tcPr>
            <w:tcW w:type="dxa" w:w="1234"/>
          </w:tcPr>
          <w:p>
            <w:r>
              <w:t>0.4604</w:t>
            </w:r>
          </w:p>
        </w:tc>
        <w:tc>
          <w:tcPr>
            <w:tcW w:type="dxa" w:w="1234"/>
          </w:tcPr>
          <w:p>
            <w:r>
              <w:t>0.5835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0.3156</w:t>
            </w:r>
          </w:p>
        </w:tc>
        <w:tc>
          <w:tcPr>
            <w:tcW w:type="dxa" w:w="1234"/>
          </w:tcPr>
          <w:p>
            <w:r>
              <w:t>0.3081</w:t>
            </w:r>
          </w:p>
        </w:tc>
        <w:tc>
          <w:tcPr>
            <w:tcW w:type="dxa" w:w="1234"/>
          </w:tcPr>
          <w:p>
            <w:r>
              <w:t>0.9103</w:t>
            </w:r>
          </w:p>
        </w:tc>
        <w:tc>
          <w:tcPr>
            <w:tcW w:type="dxa" w:w="1234"/>
          </w:tcPr>
          <w:p>
            <w:r>
              <w:t>0.4604</w:t>
            </w:r>
          </w:p>
        </w:tc>
        <w:tc>
          <w:tcPr>
            <w:tcW w:type="dxa" w:w="1234"/>
          </w:tcPr>
          <w:p>
            <w:r>
              <w:t>0.5835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