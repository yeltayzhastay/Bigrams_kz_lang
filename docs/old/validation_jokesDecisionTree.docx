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DecisionTree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0.6757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0.703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0.1886</w:t>
            </w:r>
          </w:p>
        </w:tc>
        <w:tc>
          <w:tcPr>
            <w:tcW w:type="dxa" w:w="1234"/>
          </w:tcPr>
          <w:p>
            <w:r>
              <w:t>0.3173</w:t>
            </w:r>
          </w:p>
        </w:tc>
        <w:tc>
          <w:tcPr>
            <w:tcW w:type="dxa" w:w="1234"/>
          </w:tcPr>
          <w:p>
            <w:r>
              <w:t>0.6471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0.7248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0.4024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0.7248</w:t>
            </w:r>
          </w:p>
        </w:tc>
        <w:tc>
          <w:tcPr>
            <w:tcW w:type="dxa" w:w="1234"/>
          </w:tcPr>
          <w:p>
            <w:r>
              <w:t>0.9808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0.4024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