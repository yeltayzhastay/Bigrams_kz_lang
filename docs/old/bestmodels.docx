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best models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0.9942</w:t>
            </w:r>
          </w:p>
        </w:tc>
        <w:tc>
          <w:tcPr>
            <w:tcW w:type="dxa" w:w="1234"/>
          </w:tcPr>
          <w:p>
            <w:r>
              <w:t>0.9855</w:t>
            </w:r>
          </w:p>
        </w:tc>
        <w:tc>
          <w:tcPr>
            <w:tcW w:type="dxa" w:w="1234"/>
          </w:tcPr>
          <w:p>
            <w:r>
              <w:t>0.9965</w:t>
            </w:r>
          </w:p>
        </w:tc>
        <w:tc>
          <w:tcPr>
            <w:tcW w:type="dxa" w:w="1234"/>
          </w:tcPr>
          <w:p>
            <w:r>
              <w:t>0.991</w:t>
            </w:r>
          </w:p>
        </w:tc>
        <w:tc>
          <w:tcPr>
            <w:tcW w:type="dxa" w:w="1234"/>
          </w:tcPr>
          <w:p>
            <w:r>
              <w:t>0.9995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0.9921</w:t>
            </w:r>
          </w:p>
        </w:tc>
        <w:tc>
          <w:tcPr>
            <w:tcW w:type="dxa" w:w="1234"/>
          </w:tcPr>
          <w:p>
            <w:r>
              <w:t>0.9866</w:t>
            </w:r>
          </w:p>
        </w:tc>
        <w:tc>
          <w:tcPr>
            <w:tcW w:type="dxa" w:w="1234"/>
          </w:tcPr>
          <w:p>
            <w:r>
              <w:t>0.9888</w:t>
            </w:r>
          </w:p>
        </w:tc>
        <w:tc>
          <w:tcPr>
            <w:tcW w:type="dxa" w:w="1234"/>
          </w:tcPr>
          <w:p>
            <w:r>
              <w:t>0.9877</w:t>
            </w:r>
          </w:p>
        </w:tc>
        <w:tc>
          <w:tcPr>
            <w:tcW w:type="dxa" w:w="1234"/>
          </w:tcPr>
          <w:p>
            <w:r>
              <w:t>0.9993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0.9922</w:t>
            </w:r>
          </w:p>
        </w:tc>
        <w:tc>
          <w:tcPr>
            <w:tcW w:type="dxa" w:w="1234"/>
          </w:tcPr>
          <w:p>
            <w:r>
              <w:t>0.9821</w:t>
            </w:r>
          </w:p>
        </w:tc>
        <w:tc>
          <w:tcPr>
            <w:tcW w:type="dxa" w:w="1234"/>
          </w:tcPr>
          <w:p>
            <w:r>
              <w:t>0.9938</w:t>
            </w:r>
          </w:p>
        </w:tc>
        <w:tc>
          <w:tcPr>
            <w:tcW w:type="dxa" w:w="1234"/>
          </w:tcPr>
          <w:p>
            <w:r>
              <w:t>0.9879</w:t>
            </w:r>
          </w:p>
        </w:tc>
        <w:tc>
          <w:tcPr>
            <w:tcW w:type="dxa" w:w="1234"/>
          </w:tcPr>
          <w:p>
            <w:r>
              <w:t>0.9992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0.993</w:t>
            </w:r>
          </w:p>
        </w:tc>
        <w:tc>
          <w:tcPr>
            <w:tcW w:type="dxa" w:w="1234"/>
          </w:tcPr>
          <w:p>
            <w:r>
              <w:t>0.9858</w:t>
            </w:r>
          </w:p>
        </w:tc>
        <w:tc>
          <w:tcPr>
            <w:tcW w:type="dxa" w:w="1234"/>
          </w:tcPr>
          <w:p>
            <w:r>
              <w:t>0.9923</w:t>
            </w:r>
          </w:p>
        </w:tc>
        <w:tc>
          <w:tcPr>
            <w:tcW w:type="dxa" w:w="1234"/>
          </w:tcPr>
          <w:p>
            <w:r>
              <w:t>0.9891</w:t>
            </w:r>
          </w:p>
        </w:tc>
        <w:tc>
          <w:tcPr>
            <w:tcW w:type="dxa" w:w="1234"/>
          </w:tcPr>
          <w:p>
            <w:r>
              <w:t>0.9992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0.9933</w:t>
            </w:r>
          </w:p>
        </w:tc>
        <w:tc>
          <w:tcPr>
            <w:tcW w:type="dxa" w:w="1234"/>
          </w:tcPr>
          <w:p>
            <w:r>
              <w:t>0.987</w:t>
            </w:r>
          </w:p>
        </w:tc>
        <w:tc>
          <w:tcPr>
            <w:tcW w:type="dxa" w:w="1234"/>
          </w:tcPr>
          <w:p>
            <w:r>
              <w:t>0.9923</w:t>
            </w:r>
          </w:p>
        </w:tc>
        <w:tc>
          <w:tcPr>
            <w:tcW w:type="dxa" w:w="1234"/>
          </w:tcPr>
          <w:p>
            <w:r>
              <w:t>0.9896</w:t>
            </w:r>
          </w:p>
        </w:tc>
        <w:tc>
          <w:tcPr>
            <w:tcW w:type="dxa" w:w="1234"/>
          </w:tcPr>
          <w:p>
            <w:r>
              <w:t>0.9992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0.9902</w:t>
            </w:r>
          </w:p>
        </w:tc>
        <w:tc>
          <w:tcPr>
            <w:tcW w:type="dxa" w:w="1234"/>
          </w:tcPr>
          <w:p>
            <w:r>
              <w:t>0.985</w:t>
            </w:r>
          </w:p>
        </w:tc>
        <w:tc>
          <w:tcPr>
            <w:tcW w:type="dxa" w:w="1234"/>
          </w:tcPr>
          <w:p>
            <w:r>
              <w:t>0.9846</w:t>
            </w:r>
          </w:p>
        </w:tc>
        <w:tc>
          <w:tcPr>
            <w:tcW w:type="dxa" w:w="1234"/>
          </w:tcPr>
          <w:p>
            <w:r>
              <w:t>0.9848</w:t>
            </w:r>
          </w:p>
        </w:tc>
        <w:tc>
          <w:tcPr>
            <w:tcW w:type="dxa" w:w="1234"/>
          </w:tcPr>
          <w:p>
            <w:r>
              <w:t>0.9991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0.9935</w:t>
            </w:r>
          </w:p>
        </w:tc>
        <w:tc>
          <w:tcPr>
            <w:tcW w:type="dxa" w:w="1234"/>
          </w:tcPr>
          <w:p>
            <w:r>
              <w:t>0.9825</w:t>
            </w:r>
          </w:p>
        </w:tc>
        <w:tc>
          <w:tcPr>
            <w:tcW w:type="dxa" w:w="1234"/>
          </w:tcPr>
          <w:p>
            <w:r>
              <w:t>0.9973</w:t>
            </w:r>
          </w:p>
        </w:tc>
        <w:tc>
          <w:tcPr>
            <w:tcW w:type="dxa" w:w="1234"/>
          </w:tcPr>
          <w:p>
            <w:r>
              <w:t>0.9899</w:t>
            </w:r>
          </w:p>
        </w:tc>
        <w:tc>
          <w:tcPr>
            <w:tcW w:type="dxa" w:w="1234"/>
          </w:tcPr>
          <w:p>
            <w:r>
              <w:t>0.9991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0.9897</w:t>
            </w:r>
          </w:p>
        </w:tc>
        <w:tc>
          <w:tcPr>
            <w:tcW w:type="dxa" w:w="1234"/>
          </w:tcPr>
          <w:p>
            <w:r>
              <w:t>0.9747</w:t>
            </w:r>
          </w:p>
        </w:tc>
        <w:tc>
          <w:tcPr>
            <w:tcW w:type="dxa" w:w="1234"/>
          </w:tcPr>
          <w:p>
            <w:r>
              <w:t>0.9938</w:t>
            </w:r>
          </w:p>
        </w:tc>
        <w:tc>
          <w:tcPr>
            <w:tcW w:type="dxa" w:w="1234"/>
          </w:tcPr>
          <w:p>
            <w:r>
              <w:t>0.9842</w:t>
            </w:r>
          </w:p>
        </w:tc>
        <w:tc>
          <w:tcPr>
            <w:tcW w:type="dxa" w:w="1234"/>
          </w:tcPr>
          <w:p>
            <w:r>
              <w:t>0.999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0.9925</w:t>
            </w:r>
          </w:p>
        </w:tc>
        <w:tc>
          <w:tcPr>
            <w:tcW w:type="dxa" w:w="1234"/>
          </w:tcPr>
          <w:p>
            <w:r>
              <w:t>0.9818</w:t>
            </w:r>
          </w:p>
        </w:tc>
        <w:tc>
          <w:tcPr>
            <w:tcW w:type="dxa" w:w="1234"/>
          </w:tcPr>
          <w:p>
            <w:r>
              <w:t>0.995</w:t>
            </w:r>
          </w:p>
        </w:tc>
        <w:tc>
          <w:tcPr>
            <w:tcW w:type="dxa" w:w="1234"/>
          </w:tcPr>
          <w:p>
            <w:r>
              <w:t>0.9883</w:t>
            </w:r>
          </w:p>
        </w:tc>
        <w:tc>
          <w:tcPr>
            <w:tcW w:type="dxa" w:w="1234"/>
          </w:tcPr>
          <w:p>
            <w:r>
              <w:t>0.9987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0.9758</w:t>
            </w:r>
          </w:p>
        </w:tc>
        <w:tc>
          <w:tcPr>
            <w:tcW w:type="dxa" w:w="1234"/>
          </w:tcPr>
          <w:p>
            <w:r>
              <w:t>0.9972</w:t>
            </w:r>
          </w:p>
        </w:tc>
        <w:tc>
          <w:tcPr>
            <w:tcW w:type="dxa" w:w="1234"/>
          </w:tcPr>
          <w:p>
            <w:r>
              <w:t>0.9542</w:t>
            </w:r>
          </w:p>
        </w:tc>
        <w:tc>
          <w:tcPr>
            <w:tcW w:type="dxa" w:w="1234"/>
          </w:tcPr>
          <w:p>
            <w:r>
              <w:t>0.9752</w:t>
            </w:r>
          </w:p>
        </w:tc>
        <w:tc>
          <w:tcPr>
            <w:tcW w:type="dxa" w:w="1234"/>
          </w:tcPr>
          <w:p>
            <w:r>
              <w:t>0.9985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0.9758</w:t>
            </w:r>
          </w:p>
        </w:tc>
        <w:tc>
          <w:tcPr>
            <w:tcW w:type="dxa" w:w="1234"/>
          </w:tcPr>
          <w:p>
            <w:r>
              <w:t>0.9944</w:t>
            </w:r>
          </w:p>
        </w:tc>
        <w:tc>
          <w:tcPr>
            <w:tcW w:type="dxa" w:w="1234"/>
          </w:tcPr>
          <w:p>
            <w:r>
              <w:t>0.9569</w:t>
            </w:r>
          </w:p>
        </w:tc>
        <w:tc>
          <w:tcPr>
            <w:tcW w:type="dxa" w:w="1234"/>
          </w:tcPr>
          <w:p>
            <w:r>
              <w:t>0.9753</w:t>
            </w:r>
          </w:p>
        </w:tc>
        <w:tc>
          <w:tcPr>
            <w:tcW w:type="dxa" w:w="1234"/>
          </w:tcPr>
          <w:p>
            <w:r>
              <w:t>0.9981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0.9744</w:t>
            </w:r>
          </w:p>
        </w:tc>
        <w:tc>
          <w:tcPr>
            <w:tcW w:type="dxa" w:w="1234"/>
          </w:tcPr>
          <w:p>
            <w:r>
              <w:t>0.9862</w:t>
            </w:r>
          </w:p>
        </w:tc>
        <w:tc>
          <w:tcPr>
            <w:tcW w:type="dxa" w:w="1234"/>
          </w:tcPr>
          <w:p>
            <w:r>
              <w:t>0.9623</w:t>
            </w:r>
          </w:p>
        </w:tc>
        <w:tc>
          <w:tcPr>
            <w:tcW w:type="dxa" w:w="1234"/>
          </w:tcPr>
          <w:p>
            <w:r>
              <w:t>0.9741</w:t>
            </w:r>
          </w:p>
        </w:tc>
        <w:tc>
          <w:tcPr>
            <w:tcW w:type="dxa" w:w="1234"/>
          </w:tcPr>
          <w:p>
            <w:r>
              <w:t>0.9978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0.9677</w:t>
            </w:r>
          </w:p>
        </w:tc>
        <w:tc>
          <w:tcPr>
            <w:tcW w:type="dxa" w:w="1234"/>
          </w:tcPr>
          <w:p>
            <w:r>
              <w:t>0.986</w:t>
            </w:r>
          </w:p>
        </w:tc>
        <w:tc>
          <w:tcPr>
            <w:tcW w:type="dxa" w:w="1234"/>
          </w:tcPr>
          <w:p>
            <w:r>
              <w:t>0.9488</w:t>
            </w:r>
          </w:p>
        </w:tc>
        <w:tc>
          <w:tcPr>
            <w:tcW w:type="dxa" w:w="1234"/>
          </w:tcPr>
          <w:p>
            <w:r>
              <w:t>0.967</w:t>
            </w:r>
          </w:p>
        </w:tc>
        <w:tc>
          <w:tcPr>
            <w:tcW w:type="dxa" w:w="1234"/>
          </w:tcPr>
          <w:p>
            <w:r>
              <w:t>0.9977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0.9731</w:t>
            </w:r>
          </w:p>
        </w:tc>
        <w:tc>
          <w:tcPr>
            <w:tcW w:type="dxa" w:w="1234"/>
          </w:tcPr>
          <w:p>
            <w:r>
              <w:t>0.9835</w:t>
            </w:r>
          </w:p>
        </w:tc>
        <w:tc>
          <w:tcPr>
            <w:tcW w:type="dxa" w:w="1234"/>
          </w:tcPr>
          <w:p>
            <w:r>
              <w:t>0.9623</w:t>
            </w:r>
          </w:p>
        </w:tc>
        <w:tc>
          <w:tcPr>
            <w:tcW w:type="dxa" w:w="1234"/>
          </w:tcPr>
          <w:p>
            <w:r>
              <w:t>0.9728</w:t>
            </w:r>
          </w:p>
        </w:tc>
        <w:tc>
          <w:tcPr>
            <w:tcW w:type="dxa" w:w="1234"/>
          </w:tcPr>
          <w:p>
            <w:r>
              <w:t>0.9969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0.9596</w:t>
            </w:r>
          </w:p>
        </w:tc>
        <w:tc>
          <w:tcPr>
            <w:tcW w:type="dxa" w:w="1234"/>
          </w:tcPr>
          <w:p>
            <w:r>
              <w:t>0.9914</w:t>
            </w:r>
          </w:p>
        </w:tc>
        <w:tc>
          <w:tcPr>
            <w:tcW w:type="dxa" w:w="1234"/>
          </w:tcPr>
          <w:p>
            <w:r>
              <w:t>0.9272</w:t>
            </w:r>
          </w:p>
        </w:tc>
        <w:tc>
          <w:tcPr>
            <w:tcW w:type="dxa" w:w="1234"/>
          </w:tcPr>
          <w:p>
            <w:r>
              <w:t>0.9582</w:t>
            </w:r>
          </w:p>
        </w:tc>
        <w:tc>
          <w:tcPr>
            <w:tcW w:type="dxa" w:w="1234"/>
          </w:tcPr>
          <w:p>
            <w:r>
              <w:t>0.9968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0.9677</w:t>
            </w:r>
          </w:p>
        </w:tc>
        <w:tc>
          <w:tcPr>
            <w:tcW w:type="dxa" w:w="1234"/>
          </w:tcPr>
          <w:p>
            <w:r>
              <w:t>0.986</w:t>
            </w:r>
          </w:p>
        </w:tc>
        <w:tc>
          <w:tcPr>
            <w:tcW w:type="dxa" w:w="1234"/>
          </w:tcPr>
          <w:p>
            <w:r>
              <w:t>0.9488</w:t>
            </w:r>
          </w:p>
        </w:tc>
        <w:tc>
          <w:tcPr>
            <w:tcW w:type="dxa" w:w="1234"/>
          </w:tcPr>
          <w:p>
            <w:r>
              <w:t>0.967</w:t>
            </w:r>
          </w:p>
        </w:tc>
        <w:tc>
          <w:tcPr>
            <w:tcW w:type="dxa" w:w="1234"/>
          </w:tcPr>
          <w:p>
            <w:r>
              <w:t>0.996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0.9664</w:t>
            </w:r>
          </w:p>
        </w:tc>
        <w:tc>
          <w:tcPr>
            <w:tcW w:type="dxa" w:w="1234"/>
          </w:tcPr>
          <w:p>
            <w:r>
              <w:t>0.9832</w:t>
            </w:r>
          </w:p>
        </w:tc>
        <w:tc>
          <w:tcPr>
            <w:tcW w:type="dxa" w:w="1234"/>
          </w:tcPr>
          <w:p>
            <w:r>
              <w:t>0.9488</w:t>
            </w:r>
          </w:p>
        </w:tc>
        <w:tc>
          <w:tcPr>
            <w:tcW w:type="dxa" w:w="1234"/>
          </w:tcPr>
          <w:p>
            <w:r>
              <w:t>0.9657</w:t>
            </w:r>
          </w:p>
        </w:tc>
        <w:tc>
          <w:tcPr>
            <w:tcW w:type="dxa" w:w="1234"/>
          </w:tcPr>
          <w:p>
            <w:r>
              <w:t>0.9958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0.8839</w:t>
            </w:r>
          </w:p>
        </w:tc>
        <w:tc>
          <w:tcPr>
            <w:tcW w:type="dxa" w:w="1234"/>
          </w:tcPr>
          <w:p>
            <w:r>
              <w:t>0.7342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0.8468</w:t>
            </w:r>
          </w:p>
        </w:tc>
        <w:tc>
          <w:tcPr>
            <w:tcW w:type="dxa" w:w="1234"/>
          </w:tcPr>
          <w:p>
            <w:r>
              <w:t>0.9958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0.883</w:t>
            </w:r>
          </w:p>
        </w:tc>
        <w:tc>
          <w:tcPr>
            <w:tcW w:type="dxa" w:w="1234"/>
          </w:tcPr>
          <w:p>
            <w:r>
              <w:t>0.7331</w:t>
            </w:r>
          </w:p>
        </w:tc>
        <w:tc>
          <w:tcPr>
            <w:tcW w:type="dxa" w:w="1234"/>
          </w:tcPr>
          <w:p>
            <w:r>
              <w:t>0.9992</w:t>
            </w:r>
          </w:p>
        </w:tc>
        <w:tc>
          <w:tcPr>
            <w:tcW w:type="dxa" w:w="1234"/>
          </w:tcPr>
          <w:p>
            <w:r>
              <w:t>0.8457</w:t>
            </w:r>
          </w:p>
        </w:tc>
        <w:tc>
          <w:tcPr>
            <w:tcW w:type="dxa" w:w="1234"/>
          </w:tcPr>
          <w:p>
            <w:r>
              <w:t>0.9957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0.8839</w:t>
            </w:r>
          </w:p>
        </w:tc>
        <w:tc>
          <w:tcPr>
            <w:tcW w:type="dxa" w:w="1234"/>
          </w:tcPr>
          <w:p>
            <w:r>
              <w:t>0.7346</w:t>
            </w:r>
          </w:p>
        </w:tc>
        <w:tc>
          <w:tcPr>
            <w:tcW w:type="dxa" w:w="1234"/>
          </w:tcPr>
          <w:p>
            <w:r>
              <w:t>0.9988</w:t>
            </w:r>
          </w:p>
        </w:tc>
        <w:tc>
          <w:tcPr>
            <w:tcW w:type="dxa" w:w="1234"/>
          </w:tcPr>
          <w:p>
            <w:r>
              <w:t>0.8466</w:t>
            </w:r>
          </w:p>
        </w:tc>
        <w:tc>
          <w:tcPr>
            <w:tcW w:type="dxa" w:w="1234"/>
          </w:tcPr>
          <w:p>
            <w:r>
              <w:t>0.9952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