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DecisionTree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default + statistics</w:t>
            </w:r>
          </w:p>
        </w:tc>
        <w:tc>
          <w:tcPr>
            <w:tcW w:type="dxa" w:w="1234"/>
          </w:tcPr>
          <w:p>
            <w:r>
              <w:t>0.9329</w:t>
            </w:r>
          </w:p>
        </w:tc>
        <w:tc>
          <w:tcPr>
            <w:tcW w:type="dxa" w:w="1234"/>
          </w:tcPr>
          <w:p>
            <w:r>
              <w:t>0.5542</w:t>
            </w:r>
          </w:p>
        </w:tc>
        <w:tc>
          <w:tcPr>
            <w:tcW w:type="dxa" w:w="1234"/>
          </w:tcPr>
          <w:p>
            <w:r>
              <w:t>0.1141</w:t>
            </w:r>
          </w:p>
        </w:tc>
        <w:tc>
          <w:tcPr>
            <w:tcW w:type="dxa" w:w="1234"/>
          </w:tcPr>
          <w:p>
            <w:r>
              <w:t>0.1893</w:t>
            </w:r>
          </w:p>
        </w:tc>
        <w:tc>
          <w:tcPr>
            <w:tcW w:type="dxa" w:w="1234"/>
          </w:tcPr>
          <w:p>
            <w:r>
              <w:t>0.7004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default + statistics + tfidf</w:t>
            </w:r>
          </w:p>
        </w:tc>
        <w:tc>
          <w:tcPr>
            <w:tcW w:type="dxa" w:w="1234"/>
          </w:tcPr>
          <w:p>
            <w:r>
              <w:t>0.9436</w:t>
            </w:r>
          </w:p>
        </w:tc>
        <w:tc>
          <w:tcPr>
            <w:tcW w:type="dxa" w:w="1234"/>
          </w:tcPr>
          <w:p>
            <w:r>
              <w:t>0.95</w:t>
            </w:r>
          </w:p>
        </w:tc>
        <w:tc>
          <w:tcPr>
            <w:tcW w:type="dxa" w:w="1234"/>
          </w:tcPr>
          <w:p>
            <w:r>
              <w:t>0.1886</w:t>
            </w:r>
          </w:p>
        </w:tc>
        <w:tc>
          <w:tcPr>
            <w:tcW w:type="dxa" w:w="1234"/>
          </w:tcPr>
          <w:p>
            <w:r>
              <w:t>0.3147</w:t>
            </w:r>
          </w:p>
        </w:tc>
        <w:tc>
          <w:tcPr>
            <w:tcW w:type="dxa" w:w="1234"/>
          </w:tcPr>
          <w:p>
            <w:r>
              <w:t>0.6392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default + statistics + tfidf + pos</w:t>
            </w:r>
          </w:p>
        </w:tc>
        <w:tc>
          <w:tcPr>
            <w:tcW w:type="dxa" w:w="1234"/>
          </w:tcPr>
          <w:p>
            <w:r>
              <w:t>0.947</w:t>
            </w:r>
          </w:p>
        </w:tc>
        <w:tc>
          <w:tcPr>
            <w:tcW w:type="dxa" w:w="1234"/>
          </w:tcPr>
          <w:p>
            <w:r>
              <w:t>0.9107</w:t>
            </w:r>
          </w:p>
        </w:tc>
        <w:tc>
          <w:tcPr>
            <w:tcW w:type="dxa" w:w="1234"/>
          </w:tcPr>
          <w:p>
            <w:r>
              <w:t>0.2531</w:t>
            </w:r>
          </w:p>
        </w:tc>
        <w:tc>
          <w:tcPr>
            <w:tcW w:type="dxa" w:w="1234"/>
          </w:tcPr>
          <w:p>
            <w:r>
              <w:t>0.3961</w:t>
            </w:r>
          </w:p>
        </w:tc>
        <w:tc>
          <w:tcPr>
            <w:tcW w:type="dxa" w:w="1234"/>
          </w:tcPr>
          <w:p>
            <w:r>
              <w:t>0.6265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default + statistics + tfidf + pos + liwc</w:t>
            </w:r>
          </w:p>
        </w:tc>
        <w:tc>
          <w:tcPr>
            <w:tcW w:type="dxa" w:w="1234"/>
          </w:tcPr>
          <w:p>
            <w:r>
              <w:t>0.947</w:t>
            </w:r>
          </w:p>
        </w:tc>
        <w:tc>
          <w:tcPr>
            <w:tcW w:type="dxa" w:w="1234"/>
          </w:tcPr>
          <w:p>
            <w:r>
              <w:t>0.9107</w:t>
            </w:r>
          </w:p>
        </w:tc>
        <w:tc>
          <w:tcPr>
            <w:tcW w:type="dxa" w:w="1234"/>
          </w:tcPr>
          <w:p>
            <w:r>
              <w:t>0.2531</w:t>
            </w:r>
          </w:p>
        </w:tc>
        <w:tc>
          <w:tcPr>
            <w:tcW w:type="dxa" w:w="1234"/>
          </w:tcPr>
          <w:p>
            <w:r>
              <w:t>0.3961</w:t>
            </w:r>
          </w:p>
        </w:tc>
        <w:tc>
          <w:tcPr>
            <w:tcW w:type="dxa" w:w="1234"/>
          </w:tcPr>
          <w:p>
            <w:r>
              <w:t>0.6265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under + statistics</w:t>
            </w:r>
          </w:p>
        </w:tc>
        <w:tc>
          <w:tcPr>
            <w:tcW w:type="dxa" w:w="1234"/>
          </w:tcPr>
          <w:p>
            <w:r>
              <w:t>0.7564</w:t>
            </w:r>
          </w:p>
        </w:tc>
        <w:tc>
          <w:tcPr>
            <w:tcW w:type="dxa" w:w="1234"/>
          </w:tcPr>
          <w:p>
            <w:r>
              <w:t>0.8958</w:t>
            </w:r>
          </w:p>
        </w:tc>
        <w:tc>
          <w:tcPr>
            <w:tcW w:type="dxa" w:w="1234"/>
          </w:tcPr>
          <w:p>
            <w:r>
              <w:t>0.5795</w:t>
            </w:r>
          </w:p>
        </w:tc>
        <w:tc>
          <w:tcPr>
            <w:tcW w:type="dxa" w:w="1234"/>
          </w:tcPr>
          <w:p>
            <w:r>
              <w:t>0.7038</w:t>
            </w:r>
          </w:p>
        </w:tc>
        <w:tc>
          <w:tcPr>
            <w:tcW w:type="dxa" w:w="1234"/>
          </w:tcPr>
          <w:p>
            <w:r>
              <w:t>0.77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under + statistics + tfidf</w:t>
            </w:r>
          </w:p>
        </w:tc>
        <w:tc>
          <w:tcPr>
            <w:tcW w:type="dxa" w:w="1234"/>
          </w:tcPr>
          <w:p>
            <w:r>
              <w:t>0.6501</w:t>
            </w:r>
          </w:p>
        </w:tc>
        <w:tc>
          <w:tcPr>
            <w:tcW w:type="dxa" w:w="1234"/>
          </w:tcPr>
          <w:p>
            <w:r>
              <w:t>0.5882</w:t>
            </w:r>
          </w:p>
        </w:tc>
        <w:tc>
          <w:tcPr>
            <w:tcW w:type="dxa" w:w="1234"/>
          </w:tcPr>
          <w:p>
            <w:r>
              <w:t>0.9973</w:t>
            </w:r>
          </w:p>
        </w:tc>
        <w:tc>
          <w:tcPr>
            <w:tcW w:type="dxa" w:w="1234"/>
          </w:tcPr>
          <w:p>
            <w:r>
              <w:t>0.74</w:t>
            </w:r>
          </w:p>
        </w:tc>
        <w:tc>
          <w:tcPr>
            <w:tcW w:type="dxa" w:w="1234"/>
          </w:tcPr>
          <w:p>
            <w:r>
              <w:t>0.7331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under + statistics + tfidf + pos</w:t>
            </w:r>
          </w:p>
        </w:tc>
        <w:tc>
          <w:tcPr>
            <w:tcW w:type="dxa" w:w="1234"/>
          </w:tcPr>
          <w:p>
            <w:r>
              <w:t>0.7591</w:t>
            </w:r>
          </w:p>
        </w:tc>
        <w:tc>
          <w:tcPr>
            <w:tcW w:type="dxa" w:w="1234"/>
          </w:tcPr>
          <w:p>
            <w:r>
              <w:t>0.9</w:t>
            </w:r>
          </w:p>
        </w:tc>
        <w:tc>
          <w:tcPr>
            <w:tcW w:type="dxa" w:w="1234"/>
          </w:tcPr>
          <w:p>
            <w:r>
              <w:t>0.5822</w:t>
            </w:r>
          </w:p>
        </w:tc>
        <w:tc>
          <w:tcPr>
            <w:tcW w:type="dxa" w:w="1234"/>
          </w:tcPr>
          <w:p>
            <w:r>
              <w:t>0.707</w:t>
            </w:r>
          </w:p>
        </w:tc>
        <w:tc>
          <w:tcPr>
            <w:tcW w:type="dxa" w:w="1234"/>
          </w:tcPr>
          <w:p>
            <w:r>
              <w:t>0.8457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under + statistics + tfidf + pos + liwc</w:t>
            </w:r>
          </w:p>
        </w:tc>
        <w:tc>
          <w:tcPr>
            <w:tcW w:type="dxa" w:w="1234"/>
          </w:tcPr>
          <w:p>
            <w:r>
              <w:t>0.7591</w:t>
            </w:r>
          </w:p>
        </w:tc>
        <w:tc>
          <w:tcPr>
            <w:tcW w:type="dxa" w:w="1234"/>
          </w:tcPr>
          <w:p>
            <w:r>
              <w:t>0.9</w:t>
            </w:r>
          </w:p>
        </w:tc>
        <w:tc>
          <w:tcPr>
            <w:tcW w:type="dxa" w:w="1234"/>
          </w:tcPr>
          <w:p>
            <w:r>
              <w:t>0.5822</w:t>
            </w:r>
          </w:p>
        </w:tc>
        <w:tc>
          <w:tcPr>
            <w:tcW w:type="dxa" w:w="1234"/>
          </w:tcPr>
          <w:p>
            <w:r>
              <w:t>0.707</w:t>
            </w:r>
          </w:p>
        </w:tc>
        <w:tc>
          <w:tcPr>
            <w:tcW w:type="dxa" w:w="1234"/>
          </w:tcPr>
          <w:p>
            <w:r>
              <w:t>0.8457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over + statistics</w:t>
            </w:r>
          </w:p>
        </w:tc>
        <w:tc>
          <w:tcPr>
            <w:tcW w:type="dxa" w:w="1234"/>
          </w:tcPr>
          <w:p>
            <w:r>
              <w:t>0.7389</w:t>
            </w:r>
          </w:p>
        </w:tc>
        <w:tc>
          <w:tcPr>
            <w:tcW w:type="dxa" w:w="1234"/>
          </w:tcPr>
          <w:p>
            <w:r>
              <w:t>0.7289</w:t>
            </w:r>
          </w:p>
        </w:tc>
        <w:tc>
          <w:tcPr>
            <w:tcW w:type="dxa" w:w="1234"/>
          </w:tcPr>
          <w:p>
            <w:r>
              <w:t>0.2961</w:t>
            </w:r>
          </w:p>
        </w:tc>
        <w:tc>
          <w:tcPr>
            <w:tcW w:type="dxa" w:w="1234"/>
          </w:tcPr>
          <w:p>
            <w:r>
              <w:t>0.4211</w:t>
            </w:r>
          </w:p>
        </w:tc>
        <w:tc>
          <w:tcPr>
            <w:tcW w:type="dxa" w:w="1234"/>
          </w:tcPr>
          <w:p>
            <w:r>
              <w:t>0.6897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over + statistics + tfidf</w:t>
            </w:r>
          </w:p>
        </w:tc>
        <w:tc>
          <w:tcPr>
            <w:tcW w:type="dxa" w:w="1234"/>
          </w:tcPr>
          <w:p>
            <w:r>
              <w:t>0.754</w:t>
            </w:r>
          </w:p>
        </w:tc>
        <w:tc>
          <w:tcPr>
            <w:tcW w:type="dxa" w:w="1234"/>
          </w:tcPr>
          <w:p>
            <w:r>
              <w:t>0.8194</w:t>
            </w:r>
          </w:p>
        </w:tc>
        <w:tc>
          <w:tcPr>
            <w:tcW w:type="dxa" w:w="1234"/>
          </w:tcPr>
          <w:p>
            <w:r>
              <w:t>0.2988</w:t>
            </w:r>
          </w:p>
        </w:tc>
        <w:tc>
          <w:tcPr>
            <w:tcW w:type="dxa" w:w="1234"/>
          </w:tcPr>
          <w:p>
            <w:r>
              <w:t>0.4379</w:t>
            </w:r>
          </w:p>
        </w:tc>
        <w:tc>
          <w:tcPr>
            <w:tcW w:type="dxa" w:w="1234"/>
          </w:tcPr>
          <w:p>
            <w:r>
              <w:t>0.7095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over + statistics + tfidf + pos</w:t>
            </w:r>
          </w:p>
        </w:tc>
        <w:tc>
          <w:tcPr>
            <w:tcW w:type="dxa" w:w="1234"/>
          </w:tcPr>
          <w:p>
            <w:r>
              <w:t>0.7593</w:t>
            </w:r>
          </w:p>
        </w:tc>
        <w:tc>
          <w:tcPr>
            <w:tcW w:type="dxa" w:w="1234"/>
          </w:tcPr>
          <w:p>
            <w:r>
              <w:t>0.8375</w:t>
            </w:r>
          </w:p>
        </w:tc>
        <w:tc>
          <w:tcPr>
            <w:tcW w:type="dxa" w:w="1234"/>
          </w:tcPr>
          <w:p>
            <w:r>
              <w:t>0.3096</w:t>
            </w:r>
          </w:p>
        </w:tc>
        <w:tc>
          <w:tcPr>
            <w:tcW w:type="dxa" w:w="1234"/>
          </w:tcPr>
          <w:p>
            <w:r>
              <w:t>0.4521</w:t>
            </w:r>
          </w:p>
        </w:tc>
        <w:tc>
          <w:tcPr>
            <w:tcW w:type="dxa" w:w="1234"/>
          </w:tcPr>
          <w:p>
            <w:r>
              <w:t>0.6444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before + over + statistics + tfidf + pos + liwc</w:t>
            </w:r>
          </w:p>
        </w:tc>
        <w:tc>
          <w:tcPr>
            <w:tcW w:type="dxa" w:w="1234"/>
          </w:tcPr>
          <w:p>
            <w:r>
              <w:t>0.7593</w:t>
            </w:r>
          </w:p>
        </w:tc>
        <w:tc>
          <w:tcPr>
            <w:tcW w:type="dxa" w:w="1234"/>
          </w:tcPr>
          <w:p>
            <w:r>
              <w:t>0.8375</w:t>
            </w:r>
          </w:p>
        </w:tc>
        <w:tc>
          <w:tcPr>
            <w:tcW w:type="dxa" w:w="1234"/>
          </w:tcPr>
          <w:p>
            <w:r>
              <w:t>0.3096</w:t>
            </w:r>
          </w:p>
        </w:tc>
        <w:tc>
          <w:tcPr>
            <w:tcW w:type="dxa" w:w="1234"/>
          </w:tcPr>
          <w:p>
            <w:r>
              <w:t>0.4521</w:t>
            </w:r>
          </w:p>
        </w:tc>
        <w:tc>
          <w:tcPr>
            <w:tcW w:type="dxa" w:w="1234"/>
          </w:tcPr>
          <w:p>
            <w:r>
              <w:t>0.6444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default + statistics</w:t>
            </w:r>
          </w:p>
        </w:tc>
        <w:tc>
          <w:tcPr>
            <w:tcW w:type="dxa" w:w="1234"/>
          </w:tcPr>
          <w:p>
            <w:r>
              <w:t>0.9329</w:t>
            </w:r>
          </w:p>
        </w:tc>
        <w:tc>
          <w:tcPr>
            <w:tcW w:type="dxa" w:w="1234"/>
          </w:tcPr>
          <w:p>
            <w:r>
              <w:t>0.5542</w:t>
            </w:r>
          </w:p>
        </w:tc>
        <w:tc>
          <w:tcPr>
            <w:tcW w:type="dxa" w:w="1234"/>
          </w:tcPr>
          <w:p>
            <w:r>
              <w:t>0.1141</w:t>
            </w:r>
          </w:p>
        </w:tc>
        <w:tc>
          <w:tcPr>
            <w:tcW w:type="dxa" w:w="1234"/>
          </w:tcPr>
          <w:p>
            <w:r>
              <w:t>0.1893</w:t>
            </w:r>
          </w:p>
        </w:tc>
        <w:tc>
          <w:tcPr>
            <w:tcW w:type="dxa" w:w="1234"/>
          </w:tcPr>
          <w:p>
            <w:r>
              <w:t>0.7004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default + statistics + tfidf</w:t>
            </w:r>
          </w:p>
        </w:tc>
        <w:tc>
          <w:tcPr>
            <w:tcW w:type="dxa" w:w="1234"/>
          </w:tcPr>
          <w:p>
            <w:r>
              <w:t>0.9429</w:t>
            </w:r>
          </w:p>
        </w:tc>
        <w:tc>
          <w:tcPr>
            <w:tcW w:type="dxa" w:w="1234"/>
          </w:tcPr>
          <w:p>
            <w:r>
              <w:t>0.7833</w:t>
            </w:r>
          </w:p>
        </w:tc>
        <w:tc>
          <w:tcPr>
            <w:tcW w:type="dxa" w:w="1234"/>
          </w:tcPr>
          <w:p>
            <w:r>
              <w:t>0.2333</w:t>
            </w:r>
          </w:p>
        </w:tc>
        <w:tc>
          <w:tcPr>
            <w:tcW w:type="dxa" w:w="1234"/>
          </w:tcPr>
          <w:p>
            <w:r>
              <w:t>0.3595</w:t>
            </w:r>
          </w:p>
        </w:tc>
        <w:tc>
          <w:tcPr>
            <w:tcW w:type="dxa" w:w="1234"/>
          </w:tcPr>
          <w:p>
            <w:r>
              <w:t>0.6782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default + statistics + tfidf + pos</w:t>
            </w:r>
          </w:p>
        </w:tc>
        <w:tc>
          <w:tcPr>
            <w:tcW w:type="dxa" w:w="1234"/>
          </w:tcPr>
          <w:p>
            <w:r>
              <w:t>0.9465</w:t>
            </w:r>
          </w:p>
        </w:tc>
        <w:tc>
          <w:tcPr>
            <w:tcW w:type="dxa" w:w="1234"/>
          </w:tcPr>
          <w:p>
            <w:r>
              <w:t>0.8618</w:t>
            </w:r>
          </w:p>
        </w:tc>
        <w:tc>
          <w:tcPr>
            <w:tcW w:type="dxa" w:w="1234"/>
          </w:tcPr>
          <w:p>
            <w:r>
              <w:t>0.263</w:t>
            </w:r>
          </w:p>
        </w:tc>
        <w:tc>
          <w:tcPr>
            <w:tcW w:type="dxa" w:w="1234"/>
          </w:tcPr>
          <w:p>
            <w:r>
              <w:t>0.403</w:t>
            </w:r>
          </w:p>
        </w:tc>
        <w:tc>
          <w:tcPr>
            <w:tcW w:type="dxa" w:w="1234"/>
          </w:tcPr>
          <w:p>
            <w:r>
              <w:t>0.6547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default + statistics + tfidf + pos + liwc</w:t>
            </w:r>
          </w:p>
        </w:tc>
        <w:tc>
          <w:tcPr>
            <w:tcW w:type="dxa" w:w="1234"/>
          </w:tcPr>
          <w:p>
            <w:r>
              <w:t>0.9465</w:t>
            </w:r>
          </w:p>
        </w:tc>
        <w:tc>
          <w:tcPr>
            <w:tcW w:type="dxa" w:w="1234"/>
          </w:tcPr>
          <w:p>
            <w:r>
              <w:t>0.8618</w:t>
            </w:r>
          </w:p>
        </w:tc>
        <w:tc>
          <w:tcPr>
            <w:tcW w:type="dxa" w:w="1234"/>
          </w:tcPr>
          <w:p>
            <w:r>
              <w:t>0.263</w:t>
            </w:r>
          </w:p>
        </w:tc>
        <w:tc>
          <w:tcPr>
            <w:tcW w:type="dxa" w:w="1234"/>
          </w:tcPr>
          <w:p>
            <w:r>
              <w:t>0.403</w:t>
            </w:r>
          </w:p>
        </w:tc>
        <w:tc>
          <w:tcPr>
            <w:tcW w:type="dxa" w:w="1234"/>
          </w:tcPr>
          <w:p>
            <w:r>
              <w:t>0.6547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under + statistics</w:t>
            </w:r>
          </w:p>
        </w:tc>
        <w:tc>
          <w:tcPr>
            <w:tcW w:type="dxa" w:w="1234"/>
          </w:tcPr>
          <w:p>
            <w:r>
              <w:t>0.7564</w:t>
            </w:r>
          </w:p>
        </w:tc>
        <w:tc>
          <w:tcPr>
            <w:tcW w:type="dxa" w:w="1234"/>
          </w:tcPr>
          <w:p>
            <w:r>
              <w:t>0.8958</w:t>
            </w:r>
          </w:p>
        </w:tc>
        <w:tc>
          <w:tcPr>
            <w:tcW w:type="dxa" w:w="1234"/>
          </w:tcPr>
          <w:p>
            <w:r>
              <w:t>0.5795</w:t>
            </w:r>
          </w:p>
        </w:tc>
        <w:tc>
          <w:tcPr>
            <w:tcW w:type="dxa" w:w="1234"/>
          </w:tcPr>
          <w:p>
            <w:r>
              <w:t>0.7038</w:t>
            </w:r>
          </w:p>
        </w:tc>
        <w:tc>
          <w:tcPr>
            <w:tcW w:type="dxa" w:w="1234"/>
          </w:tcPr>
          <w:p>
            <w:r>
              <w:t>0.77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under + statistics + tfidf</w:t>
            </w:r>
          </w:p>
        </w:tc>
        <w:tc>
          <w:tcPr>
            <w:tcW w:type="dxa" w:w="1234"/>
          </w:tcPr>
          <w:p>
            <w:r>
              <w:t>0.8022</w:t>
            </w:r>
          </w:p>
        </w:tc>
        <w:tc>
          <w:tcPr>
            <w:tcW w:type="dxa" w:w="1234"/>
          </w:tcPr>
          <w:p>
            <w:r>
              <w:t>0.9029</w:t>
            </w:r>
          </w:p>
        </w:tc>
        <w:tc>
          <w:tcPr>
            <w:tcW w:type="dxa" w:w="1234"/>
          </w:tcPr>
          <w:p>
            <w:r>
              <w:t>0.6765</w:t>
            </w:r>
          </w:p>
        </w:tc>
        <w:tc>
          <w:tcPr>
            <w:tcW w:type="dxa" w:w="1234"/>
          </w:tcPr>
          <w:p>
            <w:r>
              <w:t>0.7735</w:t>
            </w:r>
          </w:p>
        </w:tc>
        <w:tc>
          <w:tcPr>
            <w:tcW w:type="dxa" w:w="1234"/>
          </w:tcPr>
          <w:p>
            <w:r>
              <w:t>0.8123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under + statistics + tfidf + pos</w:t>
            </w:r>
          </w:p>
        </w:tc>
        <w:tc>
          <w:tcPr>
            <w:tcW w:type="dxa" w:w="1234"/>
          </w:tcPr>
          <w:p>
            <w:r>
              <w:t>0.7793</w:t>
            </w:r>
          </w:p>
        </w:tc>
        <w:tc>
          <w:tcPr>
            <w:tcW w:type="dxa" w:w="1234"/>
          </w:tcPr>
          <w:p>
            <w:r>
              <w:t>0.7851</w:t>
            </w:r>
          </w:p>
        </w:tc>
        <w:tc>
          <w:tcPr>
            <w:tcW w:type="dxa" w:w="1234"/>
          </w:tcPr>
          <w:p>
            <w:r>
              <w:t>0.7682</w:t>
            </w:r>
          </w:p>
        </w:tc>
        <w:tc>
          <w:tcPr>
            <w:tcW w:type="dxa" w:w="1234"/>
          </w:tcPr>
          <w:p>
            <w:r>
              <w:t>0.7766</w:t>
            </w:r>
          </w:p>
        </w:tc>
        <w:tc>
          <w:tcPr>
            <w:tcW w:type="dxa" w:w="1234"/>
          </w:tcPr>
          <w:p>
            <w:r>
              <w:t>0.8555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under + statistics + tfidf + pos + liwc</w:t>
            </w:r>
          </w:p>
        </w:tc>
        <w:tc>
          <w:tcPr>
            <w:tcW w:type="dxa" w:w="1234"/>
          </w:tcPr>
          <w:p>
            <w:r>
              <w:t>0.7793</w:t>
            </w:r>
          </w:p>
        </w:tc>
        <w:tc>
          <w:tcPr>
            <w:tcW w:type="dxa" w:w="1234"/>
          </w:tcPr>
          <w:p>
            <w:r>
              <w:t>0.7851</w:t>
            </w:r>
          </w:p>
        </w:tc>
        <w:tc>
          <w:tcPr>
            <w:tcW w:type="dxa" w:w="1234"/>
          </w:tcPr>
          <w:p>
            <w:r>
              <w:t>0.7682</w:t>
            </w:r>
          </w:p>
        </w:tc>
        <w:tc>
          <w:tcPr>
            <w:tcW w:type="dxa" w:w="1234"/>
          </w:tcPr>
          <w:p>
            <w:r>
              <w:t>0.7766</w:t>
            </w:r>
          </w:p>
        </w:tc>
        <w:tc>
          <w:tcPr>
            <w:tcW w:type="dxa" w:w="1234"/>
          </w:tcPr>
          <w:p>
            <w:r>
              <w:t>0.8555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over + statistics</w:t>
            </w:r>
          </w:p>
        </w:tc>
        <w:tc>
          <w:tcPr>
            <w:tcW w:type="dxa" w:w="1234"/>
          </w:tcPr>
          <w:p>
            <w:r>
              <w:t>0.7389</w:t>
            </w:r>
          </w:p>
        </w:tc>
        <w:tc>
          <w:tcPr>
            <w:tcW w:type="dxa" w:w="1234"/>
          </w:tcPr>
          <w:p>
            <w:r>
              <w:t>0.7289</w:t>
            </w:r>
          </w:p>
        </w:tc>
        <w:tc>
          <w:tcPr>
            <w:tcW w:type="dxa" w:w="1234"/>
          </w:tcPr>
          <w:p>
            <w:r>
              <w:t>0.2961</w:t>
            </w:r>
          </w:p>
        </w:tc>
        <w:tc>
          <w:tcPr>
            <w:tcW w:type="dxa" w:w="1234"/>
          </w:tcPr>
          <w:p>
            <w:r>
              <w:t>0.4211</w:t>
            </w:r>
          </w:p>
        </w:tc>
        <w:tc>
          <w:tcPr>
            <w:tcW w:type="dxa" w:w="1234"/>
          </w:tcPr>
          <w:p>
            <w:r>
              <w:t>0.6897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over + statistics + tfidf</w:t>
            </w:r>
          </w:p>
        </w:tc>
        <w:tc>
          <w:tcPr>
            <w:tcW w:type="dxa" w:w="1234"/>
          </w:tcPr>
          <w:p>
            <w:r>
              <w:t>0.7992</w:t>
            </w:r>
          </w:p>
        </w:tc>
        <w:tc>
          <w:tcPr>
            <w:tcW w:type="dxa" w:w="1234"/>
          </w:tcPr>
          <w:p>
            <w:r>
              <w:t>0.9056</w:t>
            </w:r>
          </w:p>
        </w:tc>
        <w:tc>
          <w:tcPr>
            <w:tcW w:type="dxa" w:w="1234"/>
          </w:tcPr>
          <w:p>
            <w:r>
              <w:t>0.4174</w:t>
            </w:r>
          </w:p>
        </w:tc>
        <w:tc>
          <w:tcPr>
            <w:tcW w:type="dxa" w:w="1234"/>
          </w:tcPr>
          <w:p>
            <w:r>
              <w:t>0.5714</w:t>
            </w:r>
          </w:p>
        </w:tc>
        <w:tc>
          <w:tcPr>
            <w:tcW w:type="dxa" w:w="1234"/>
          </w:tcPr>
          <w:p>
            <w:r>
              <w:t>0.7028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over + statistics + tfidf + pos</w:t>
            </w:r>
          </w:p>
        </w:tc>
        <w:tc>
          <w:tcPr>
            <w:tcW w:type="dxa" w:w="1234"/>
          </w:tcPr>
          <w:p>
            <w:r>
              <w:t>0.7963</w:t>
            </w:r>
          </w:p>
        </w:tc>
        <w:tc>
          <w:tcPr>
            <w:tcW w:type="dxa" w:w="1234"/>
          </w:tcPr>
          <w:p>
            <w:r>
              <w:t>0.8019</w:t>
            </w:r>
          </w:p>
        </w:tc>
        <w:tc>
          <w:tcPr>
            <w:tcW w:type="dxa" w:w="1234"/>
          </w:tcPr>
          <w:p>
            <w:r>
              <w:t>0.4848</w:t>
            </w:r>
          </w:p>
        </w:tc>
        <w:tc>
          <w:tcPr>
            <w:tcW w:type="dxa" w:w="1234"/>
          </w:tcPr>
          <w:p>
            <w:r>
              <w:t>0.6043</w:t>
            </w:r>
          </w:p>
        </w:tc>
        <w:tc>
          <w:tcPr>
            <w:tcW w:type="dxa" w:w="1234"/>
          </w:tcPr>
          <w:p>
            <w:r>
              <w:t>0.7918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simple + over + statistics + tfidf + pos + liwc</w:t>
            </w:r>
          </w:p>
        </w:tc>
        <w:tc>
          <w:tcPr>
            <w:tcW w:type="dxa" w:w="1234"/>
          </w:tcPr>
          <w:p>
            <w:r>
              <w:t>0.7963</w:t>
            </w:r>
          </w:p>
        </w:tc>
        <w:tc>
          <w:tcPr>
            <w:tcW w:type="dxa" w:w="1234"/>
          </w:tcPr>
          <w:p>
            <w:r>
              <w:t>0.8019</w:t>
            </w:r>
          </w:p>
        </w:tc>
        <w:tc>
          <w:tcPr>
            <w:tcW w:type="dxa" w:w="1234"/>
          </w:tcPr>
          <w:p>
            <w:r>
              <w:t>0.4848</w:t>
            </w:r>
          </w:p>
        </w:tc>
        <w:tc>
          <w:tcPr>
            <w:tcW w:type="dxa" w:w="1234"/>
          </w:tcPr>
          <w:p>
            <w:r>
              <w:t>0.6043</w:t>
            </w:r>
          </w:p>
        </w:tc>
        <w:tc>
          <w:tcPr>
            <w:tcW w:type="dxa" w:w="1234"/>
          </w:tcPr>
          <w:p>
            <w:r>
              <w:t>0.7918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default + statistics</w:t>
            </w:r>
          </w:p>
        </w:tc>
        <w:tc>
          <w:tcPr>
            <w:tcW w:type="dxa" w:w="1234"/>
          </w:tcPr>
          <w:p>
            <w:r>
              <w:t>0.9329</w:t>
            </w:r>
          </w:p>
        </w:tc>
        <w:tc>
          <w:tcPr>
            <w:tcW w:type="dxa" w:w="1234"/>
          </w:tcPr>
          <w:p>
            <w:r>
              <w:t>0.5542</w:t>
            </w:r>
          </w:p>
        </w:tc>
        <w:tc>
          <w:tcPr>
            <w:tcW w:type="dxa" w:w="1234"/>
          </w:tcPr>
          <w:p>
            <w:r>
              <w:t>0.1141</w:t>
            </w:r>
          </w:p>
        </w:tc>
        <w:tc>
          <w:tcPr>
            <w:tcW w:type="dxa" w:w="1234"/>
          </w:tcPr>
          <w:p>
            <w:r>
              <w:t>0.1893</w:t>
            </w:r>
          </w:p>
        </w:tc>
        <w:tc>
          <w:tcPr>
            <w:tcW w:type="dxa" w:w="1234"/>
          </w:tcPr>
          <w:p>
            <w:r>
              <w:t>0.7004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default + statistics + tfidf</w:t>
            </w:r>
          </w:p>
        </w:tc>
        <w:tc>
          <w:tcPr>
            <w:tcW w:type="dxa" w:w="1234"/>
          </w:tcPr>
          <w:p>
            <w:r>
              <w:t>0.9461</w:t>
            </w:r>
          </w:p>
        </w:tc>
        <w:tc>
          <w:tcPr>
            <w:tcW w:type="dxa" w:w="1234"/>
          </w:tcPr>
          <w:p>
            <w:r>
              <w:t>0.9485</w:t>
            </w:r>
          </w:p>
        </w:tc>
        <w:tc>
          <w:tcPr>
            <w:tcW w:type="dxa" w:w="1234"/>
          </w:tcPr>
          <w:p>
            <w:r>
              <w:t>0.2283</w:t>
            </w:r>
          </w:p>
        </w:tc>
        <w:tc>
          <w:tcPr>
            <w:tcW w:type="dxa" w:w="1234"/>
          </w:tcPr>
          <w:p>
            <w:r>
              <w:t>0.368</w:t>
            </w:r>
          </w:p>
        </w:tc>
        <w:tc>
          <w:tcPr>
            <w:tcW w:type="dxa" w:w="1234"/>
          </w:tcPr>
          <w:p>
            <w:r>
              <w:t>0.6466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default + statistics + tfidf + pos</w:t>
            </w:r>
          </w:p>
        </w:tc>
        <w:tc>
          <w:tcPr>
            <w:tcW w:type="dxa" w:w="1234"/>
          </w:tcPr>
          <w:p>
            <w:r>
              <w:t>0.9479</w:t>
            </w:r>
          </w:p>
        </w:tc>
        <w:tc>
          <w:tcPr>
            <w:tcW w:type="dxa" w:w="1234"/>
          </w:tcPr>
          <w:p>
            <w:r>
              <w:t>0.8702</w:t>
            </w:r>
          </w:p>
        </w:tc>
        <w:tc>
          <w:tcPr>
            <w:tcW w:type="dxa" w:w="1234"/>
          </w:tcPr>
          <w:p>
            <w:r>
              <w:t>0.2829</w:t>
            </w:r>
          </w:p>
        </w:tc>
        <w:tc>
          <w:tcPr>
            <w:tcW w:type="dxa" w:w="1234"/>
          </w:tcPr>
          <w:p>
            <w:r>
              <w:t>0.427</w:t>
            </w:r>
          </w:p>
        </w:tc>
        <w:tc>
          <w:tcPr>
            <w:tcW w:type="dxa" w:w="1234"/>
          </w:tcPr>
          <w:p>
            <w:r>
              <w:t>0.6461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default + statistics + tfidf + pos + liwc</w:t>
            </w:r>
          </w:p>
        </w:tc>
        <w:tc>
          <w:tcPr>
            <w:tcW w:type="dxa" w:w="1234"/>
          </w:tcPr>
          <w:p>
            <w:r>
              <w:t>0.9479</w:t>
            </w:r>
          </w:p>
        </w:tc>
        <w:tc>
          <w:tcPr>
            <w:tcW w:type="dxa" w:w="1234"/>
          </w:tcPr>
          <w:p>
            <w:r>
              <w:t>0.8702</w:t>
            </w:r>
          </w:p>
        </w:tc>
        <w:tc>
          <w:tcPr>
            <w:tcW w:type="dxa" w:w="1234"/>
          </w:tcPr>
          <w:p>
            <w:r>
              <w:t>0.2829</w:t>
            </w:r>
          </w:p>
        </w:tc>
        <w:tc>
          <w:tcPr>
            <w:tcW w:type="dxa" w:w="1234"/>
          </w:tcPr>
          <w:p>
            <w:r>
              <w:t>0.427</w:t>
            </w:r>
          </w:p>
        </w:tc>
        <w:tc>
          <w:tcPr>
            <w:tcW w:type="dxa" w:w="1234"/>
          </w:tcPr>
          <w:p>
            <w:r>
              <w:t>0.6461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under + statistics</w:t>
            </w:r>
          </w:p>
        </w:tc>
        <w:tc>
          <w:tcPr>
            <w:tcW w:type="dxa" w:w="1234"/>
          </w:tcPr>
          <w:p>
            <w:r>
              <w:t>0.7564</w:t>
            </w:r>
          </w:p>
        </w:tc>
        <w:tc>
          <w:tcPr>
            <w:tcW w:type="dxa" w:w="1234"/>
          </w:tcPr>
          <w:p>
            <w:r>
              <w:t>0.8958</w:t>
            </w:r>
          </w:p>
        </w:tc>
        <w:tc>
          <w:tcPr>
            <w:tcW w:type="dxa" w:w="1234"/>
          </w:tcPr>
          <w:p>
            <w:r>
              <w:t>0.5795</w:t>
            </w:r>
          </w:p>
        </w:tc>
        <w:tc>
          <w:tcPr>
            <w:tcW w:type="dxa" w:w="1234"/>
          </w:tcPr>
          <w:p>
            <w:r>
              <w:t>0.7038</w:t>
            </w:r>
          </w:p>
        </w:tc>
        <w:tc>
          <w:tcPr>
            <w:tcW w:type="dxa" w:w="1234"/>
          </w:tcPr>
          <w:p>
            <w:r>
              <w:t>0.77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under + statistics + tfidf</w:t>
            </w:r>
          </w:p>
        </w:tc>
        <w:tc>
          <w:tcPr>
            <w:tcW w:type="dxa" w:w="1234"/>
          </w:tcPr>
          <w:p>
            <w:r>
              <w:t>0.677</w:t>
            </w:r>
          </w:p>
        </w:tc>
        <w:tc>
          <w:tcPr>
            <w:tcW w:type="dxa" w:w="1234"/>
          </w:tcPr>
          <w:p>
            <w:r>
              <w:t>0.9712</w:t>
            </w:r>
          </w:p>
        </w:tc>
        <w:tc>
          <w:tcPr>
            <w:tcW w:type="dxa" w:w="1234"/>
          </w:tcPr>
          <w:p>
            <w:r>
              <w:t>0.3639</w:t>
            </w:r>
          </w:p>
        </w:tc>
        <w:tc>
          <w:tcPr>
            <w:tcW w:type="dxa" w:w="1234"/>
          </w:tcPr>
          <w:p>
            <w:r>
              <w:t>0.5294</w:t>
            </w:r>
          </w:p>
        </w:tc>
        <w:tc>
          <w:tcPr>
            <w:tcW w:type="dxa" w:w="1234"/>
          </w:tcPr>
          <w:p>
            <w:r>
              <w:t>0.7736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under + statistics + tfidf + pos</w:t>
            </w:r>
          </w:p>
        </w:tc>
        <w:tc>
          <w:tcPr>
            <w:tcW w:type="dxa" w:w="1234"/>
          </w:tcPr>
          <w:p>
            <w:r>
              <w:t>0.8048</w:t>
            </w:r>
          </w:p>
        </w:tc>
        <w:tc>
          <w:tcPr>
            <w:tcW w:type="dxa" w:w="1234"/>
          </w:tcPr>
          <w:p>
            <w:r>
              <w:t>0.8021</w:t>
            </w:r>
          </w:p>
        </w:tc>
        <w:tc>
          <w:tcPr>
            <w:tcW w:type="dxa" w:w="1234"/>
          </w:tcPr>
          <w:p>
            <w:r>
              <w:t>0.8086</w:t>
            </w:r>
          </w:p>
        </w:tc>
        <w:tc>
          <w:tcPr>
            <w:tcW w:type="dxa" w:w="1234"/>
          </w:tcPr>
          <w:p>
            <w:r>
              <w:t>0.8054</w:t>
            </w:r>
          </w:p>
        </w:tc>
        <w:tc>
          <w:tcPr>
            <w:tcW w:type="dxa" w:w="1234"/>
          </w:tcPr>
          <w:p>
            <w:r>
              <w:t>0.8781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under + statistics + tfidf + pos + liwc</w:t>
            </w:r>
          </w:p>
        </w:tc>
        <w:tc>
          <w:tcPr>
            <w:tcW w:type="dxa" w:w="1234"/>
          </w:tcPr>
          <w:p>
            <w:r>
              <w:t>0.8048</w:t>
            </w:r>
          </w:p>
        </w:tc>
        <w:tc>
          <w:tcPr>
            <w:tcW w:type="dxa" w:w="1234"/>
          </w:tcPr>
          <w:p>
            <w:r>
              <w:t>0.8021</w:t>
            </w:r>
          </w:p>
        </w:tc>
        <w:tc>
          <w:tcPr>
            <w:tcW w:type="dxa" w:w="1234"/>
          </w:tcPr>
          <w:p>
            <w:r>
              <w:t>0.8086</w:t>
            </w:r>
          </w:p>
        </w:tc>
        <w:tc>
          <w:tcPr>
            <w:tcW w:type="dxa" w:w="1234"/>
          </w:tcPr>
          <w:p>
            <w:r>
              <w:t>0.8054</w:t>
            </w:r>
          </w:p>
        </w:tc>
        <w:tc>
          <w:tcPr>
            <w:tcW w:type="dxa" w:w="1234"/>
          </w:tcPr>
          <w:p>
            <w:r>
              <w:t>0.8781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over + statistics</w:t>
            </w:r>
          </w:p>
        </w:tc>
        <w:tc>
          <w:tcPr>
            <w:tcW w:type="dxa" w:w="1234"/>
          </w:tcPr>
          <w:p>
            <w:r>
              <w:t>0.7389</w:t>
            </w:r>
          </w:p>
        </w:tc>
        <w:tc>
          <w:tcPr>
            <w:tcW w:type="dxa" w:w="1234"/>
          </w:tcPr>
          <w:p>
            <w:r>
              <w:t>0.7289</w:t>
            </w:r>
          </w:p>
        </w:tc>
        <w:tc>
          <w:tcPr>
            <w:tcW w:type="dxa" w:w="1234"/>
          </w:tcPr>
          <w:p>
            <w:r>
              <w:t>0.2961</w:t>
            </w:r>
          </w:p>
        </w:tc>
        <w:tc>
          <w:tcPr>
            <w:tcW w:type="dxa" w:w="1234"/>
          </w:tcPr>
          <w:p>
            <w:r>
              <w:t>0.4211</w:t>
            </w:r>
          </w:p>
        </w:tc>
        <w:tc>
          <w:tcPr>
            <w:tcW w:type="dxa" w:w="1234"/>
          </w:tcPr>
          <w:p>
            <w:r>
              <w:t>0.6897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over + statistics + tfidf</w:t>
            </w:r>
          </w:p>
        </w:tc>
        <w:tc>
          <w:tcPr>
            <w:tcW w:type="dxa" w:w="1234"/>
          </w:tcPr>
          <w:p>
            <w:r>
              <w:t>0.7874</w:t>
            </w:r>
          </w:p>
        </w:tc>
        <w:tc>
          <w:tcPr>
            <w:tcW w:type="dxa" w:w="1234"/>
          </w:tcPr>
          <w:p>
            <w:r>
              <w:t>0.9398</w:t>
            </w:r>
          </w:p>
        </w:tc>
        <w:tc>
          <w:tcPr>
            <w:tcW w:type="dxa" w:w="1234"/>
          </w:tcPr>
          <w:p>
            <w:r>
              <w:t>0.3604</w:t>
            </w:r>
          </w:p>
        </w:tc>
        <w:tc>
          <w:tcPr>
            <w:tcW w:type="dxa" w:w="1234"/>
          </w:tcPr>
          <w:p>
            <w:r>
              <w:t>0.521</w:t>
            </w:r>
          </w:p>
        </w:tc>
        <w:tc>
          <w:tcPr>
            <w:tcW w:type="dxa" w:w="1234"/>
          </w:tcPr>
          <w:p>
            <w:r>
              <w:t>0.6767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over + statistics + tfidf + pos</w:t>
            </w:r>
          </w:p>
        </w:tc>
        <w:tc>
          <w:tcPr>
            <w:tcW w:type="dxa" w:w="1234"/>
          </w:tcPr>
          <w:p>
            <w:r>
              <w:t>0.7826</w:t>
            </w:r>
          </w:p>
        </w:tc>
        <w:tc>
          <w:tcPr>
            <w:tcW w:type="dxa" w:w="1234"/>
          </w:tcPr>
          <w:p>
            <w:r>
              <w:t>0.9827</w:t>
            </w:r>
          </w:p>
        </w:tc>
        <w:tc>
          <w:tcPr>
            <w:tcW w:type="dxa" w:w="1234"/>
          </w:tcPr>
          <w:p>
            <w:r>
              <w:t>0.3281</w:t>
            </w:r>
          </w:p>
        </w:tc>
        <w:tc>
          <w:tcPr>
            <w:tcW w:type="dxa" w:w="1234"/>
          </w:tcPr>
          <w:p>
            <w:r>
              <w:t>0.4919</w:t>
            </w:r>
          </w:p>
        </w:tc>
        <w:tc>
          <w:tcPr>
            <w:tcW w:type="dxa" w:w="1234"/>
          </w:tcPr>
          <w:p>
            <w:r>
              <w:t>0.6632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large + over + statistics + tfidf + pos + liwc</w:t>
            </w:r>
          </w:p>
        </w:tc>
        <w:tc>
          <w:tcPr>
            <w:tcW w:type="dxa" w:w="1234"/>
          </w:tcPr>
          <w:p>
            <w:r>
              <w:t>0.7826</w:t>
            </w:r>
          </w:p>
        </w:tc>
        <w:tc>
          <w:tcPr>
            <w:tcW w:type="dxa" w:w="1234"/>
          </w:tcPr>
          <w:p>
            <w:r>
              <w:t>0.9827</w:t>
            </w:r>
          </w:p>
        </w:tc>
        <w:tc>
          <w:tcPr>
            <w:tcW w:type="dxa" w:w="1234"/>
          </w:tcPr>
          <w:p>
            <w:r>
              <w:t>0.3281</w:t>
            </w:r>
          </w:p>
        </w:tc>
        <w:tc>
          <w:tcPr>
            <w:tcW w:type="dxa" w:w="1234"/>
          </w:tcPr>
          <w:p>
            <w:r>
              <w:t>0.4919</w:t>
            </w:r>
          </w:p>
        </w:tc>
        <w:tc>
          <w:tcPr>
            <w:tcW w:type="dxa" w:w="1234"/>
          </w:tcPr>
          <w:p>
            <w:r>
              <w:t>0.6632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