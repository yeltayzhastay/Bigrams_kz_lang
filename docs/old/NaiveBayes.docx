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NaiveBayes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default + statistics</w:t>
            </w:r>
          </w:p>
        </w:tc>
        <w:tc>
          <w:tcPr>
            <w:tcW w:type="dxa" w:w="1234"/>
          </w:tcPr>
          <w:p>
            <w:r>
              <w:t>0.9151</w:t>
            </w:r>
          </w:p>
        </w:tc>
        <w:tc>
          <w:tcPr>
            <w:tcW w:type="dxa" w:w="1234"/>
          </w:tcPr>
          <w:p>
            <w:r>
              <w:t>0.2013</w:t>
            </w:r>
          </w:p>
        </w:tc>
        <w:tc>
          <w:tcPr>
            <w:tcW w:type="dxa" w:w="1234"/>
          </w:tcPr>
          <w:p>
            <w:r>
              <w:t>0.0794</w:t>
            </w:r>
          </w:p>
        </w:tc>
        <w:tc>
          <w:tcPr>
            <w:tcW w:type="dxa" w:w="1234"/>
          </w:tcPr>
          <w:p>
            <w:r>
              <w:t>0.1139</w:t>
            </w:r>
          </w:p>
        </w:tc>
        <w:tc>
          <w:tcPr>
            <w:tcW w:type="dxa" w:w="1234"/>
          </w:tcPr>
          <w:p>
            <w:r>
              <w:t>0.6204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default + statistics + tfidf</w:t>
            </w:r>
          </w:p>
        </w:tc>
        <w:tc>
          <w:tcPr>
            <w:tcW w:type="dxa" w:w="1234"/>
          </w:tcPr>
          <w:p>
            <w:r>
              <w:t>0.9434</w:t>
            </w:r>
          </w:p>
        </w:tc>
        <w:tc>
          <w:tcPr>
            <w:tcW w:type="dxa" w:w="1234"/>
          </w:tcPr>
          <w:p>
            <w:r>
              <w:t>0.6392</w:t>
            </w:r>
          </w:p>
        </w:tc>
        <w:tc>
          <w:tcPr>
            <w:tcW w:type="dxa" w:w="1234"/>
          </w:tcPr>
          <w:p>
            <w:r>
              <w:t>0.4045</w:t>
            </w:r>
          </w:p>
        </w:tc>
        <w:tc>
          <w:tcPr>
            <w:tcW w:type="dxa" w:w="1234"/>
          </w:tcPr>
          <w:p>
            <w:r>
              <w:t>0.4954</w:t>
            </w:r>
          </w:p>
        </w:tc>
        <w:tc>
          <w:tcPr>
            <w:tcW w:type="dxa" w:w="1234"/>
          </w:tcPr>
          <w:p>
            <w:r>
              <w:t>0.9427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default + statistics + tfidf + pos</w:t>
            </w:r>
          </w:p>
        </w:tc>
        <w:tc>
          <w:tcPr>
            <w:tcW w:type="dxa" w:w="1234"/>
          </w:tcPr>
          <w:p>
            <w:r>
              <w:t>0.9267</w:t>
            </w:r>
          </w:p>
        </w:tc>
        <w:tc>
          <w:tcPr>
            <w:tcW w:type="dxa" w:w="1234"/>
          </w:tcPr>
          <w:p>
            <w:r>
              <w:t>0.4767</w:t>
            </w:r>
          </w:p>
        </w:tc>
        <w:tc>
          <w:tcPr>
            <w:tcW w:type="dxa" w:w="1234"/>
          </w:tcPr>
          <w:p>
            <w:r>
              <w:t>0.6849</w:t>
            </w:r>
          </w:p>
        </w:tc>
        <w:tc>
          <w:tcPr>
            <w:tcW w:type="dxa" w:w="1234"/>
          </w:tcPr>
          <w:p>
            <w:r>
              <w:t>0.5621</w:t>
            </w:r>
          </w:p>
        </w:tc>
        <w:tc>
          <w:tcPr>
            <w:tcW w:type="dxa" w:w="1234"/>
          </w:tcPr>
          <w:p>
            <w:r>
              <w:t>0.894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default + statistics + tfidf + pos + liwc</w:t>
            </w:r>
          </w:p>
        </w:tc>
        <w:tc>
          <w:tcPr>
            <w:tcW w:type="dxa" w:w="1234"/>
          </w:tcPr>
          <w:p>
            <w:r>
              <w:t>0.9267</w:t>
            </w:r>
          </w:p>
        </w:tc>
        <w:tc>
          <w:tcPr>
            <w:tcW w:type="dxa" w:w="1234"/>
          </w:tcPr>
          <w:p>
            <w:r>
              <w:t>0.4767</w:t>
            </w:r>
          </w:p>
        </w:tc>
        <w:tc>
          <w:tcPr>
            <w:tcW w:type="dxa" w:w="1234"/>
          </w:tcPr>
          <w:p>
            <w:r>
              <w:t>0.6849</w:t>
            </w:r>
          </w:p>
        </w:tc>
        <w:tc>
          <w:tcPr>
            <w:tcW w:type="dxa" w:w="1234"/>
          </w:tcPr>
          <w:p>
            <w:r>
              <w:t>0.5621</w:t>
            </w:r>
          </w:p>
        </w:tc>
        <w:tc>
          <w:tcPr>
            <w:tcW w:type="dxa" w:w="1234"/>
          </w:tcPr>
          <w:p>
            <w:r>
              <w:t>0.894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under + statistics</w:t>
            </w:r>
          </w:p>
        </w:tc>
        <w:tc>
          <w:tcPr>
            <w:tcW w:type="dxa" w:w="1234"/>
          </w:tcPr>
          <w:p>
            <w:r>
              <w:t>0.5303</w:t>
            </w:r>
          </w:p>
        </w:tc>
        <w:tc>
          <w:tcPr>
            <w:tcW w:type="dxa" w:w="1234"/>
          </w:tcPr>
          <w:p>
            <w:r>
              <w:t>0.9231</w:t>
            </w:r>
          </w:p>
        </w:tc>
        <w:tc>
          <w:tcPr>
            <w:tcW w:type="dxa" w:w="1234"/>
          </w:tcPr>
          <w:p>
            <w:r>
              <w:t>0.0647</w:t>
            </w:r>
          </w:p>
        </w:tc>
        <w:tc>
          <w:tcPr>
            <w:tcW w:type="dxa" w:w="1234"/>
          </w:tcPr>
          <w:p>
            <w:r>
              <w:t>0.1209</w:t>
            </w:r>
          </w:p>
        </w:tc>
        <w:tc>
          <w:tcPr>
            <w:tcW w:type="dxa" w:w="1234"/>
          </w:tcPr>
          <w:p>
            <w:r>
              <w:t>0.6338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under + statistics + tfidf</w:t>
            </w:r>
          </w:p>
        </w:tc>
        <w:tc>
          <w:tcPr>
            <w:tcW w:type="dxa" w:w="1234"/>
          </w:tcPr>
          <w:p>
            <w:r>
              <w:t>0.8008</w:t>
            </w:r>
          </w:p>
        </w:tc>
        <w:tc>
          <w:tcPr>
            <w:tcW w:type="dxa" w:w="1234"/>
          </w:tcPr>
          <w:p>
            <w:r>
              <w:t>0.9745</w:t>
            </w:r>
          </w:p>
        </w:tc>
        <w:tc>
          <w:tcPr>
            <w:tcW w:type="dxa" w:w="1234"/>
          </w:tcPr>
          <w:p>
            <w:r>
              <w:t>0.6173</w:t>
            </w:r>
          </w:p>
        </w:tc>
        <w:tc>
          <w:tcPr>
            <w:tcW w:type="dxa" w:w="1234"/>
          </w:tcPr>
          <w:p>
            <w:r>
              <w:t>0.7558</w:t>
            </w:r>
          </w:p>
        </w:tc>
        <w:tc>
          <w:tcPr>
            <w:tcW w:type="dxa" w:w="1234"/>
          </w:tcPr>
          <w:p>
            <w:r>
              <w:t>0.9741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under + statistics + tfidf + pos</w:t>
            </w:r>
          </w:p>
        </w:tc>
        <w:tc>
          <w:tcPr>
            <w:tcW w:type="dxa" w:w="1234"/>
          </w:tcPr>
          <w:p>
            <w:r>
              <w:t>0.8735</w:t>
            </w:r>
          </w:p>
        </w:tc>
        <w:tc>
          <w:tcPr>
            <w:tcW w:type="dxa" w:w="1234"/>
          </w:tcPr>
          <w:p>
            <w:r>
              <w:t>0.9315</w:t>
            </w:r>
          </w:p>
        </w:tc>
        <w:tc>
          <w:tcPr>
            <w:tcW w:type="dxa" w:w="1234"/>
          </w:tcPr>
          <w:p>
            <w:r>
              <w:t>0.8059</w:t>
            </w:r>
          </w:p>
        </w:tc>
        <w:tc>
          <w:tcPr>
            <w:tcW w:type="dxa" w:w="1234"/>
          </w:tcPr>
          <w:p>
            <w:r>
              <w:t>0.8642</w:t>
            </w:r>
          </w:p>
        </w:tc>
        <w:tc>
          <w:tcPr>
            <w:tcW w:type="dxa" w:w="1234"/>
          </w:tcPr>
          <w:p>
            <w:r>
              <w:t>0.9363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under + statistics + tfidf + pos + liwc</w:t>
            </w:r>
          </w:p>
        </w:tc>
        <w:tc>
          <w:tcPr>
            <w:tcW w:type="dxa" w:w="1234"/>
          </w:tcPr>
          <w:p>
            <w:r>
              <w:t>0.8735</w:t>
            </w:r>
          </w:p>
        </w:tc>
        <w:tc>
          <w:tcPr>
            <w:tcW w:type="dxa" w:w="1234"/>
          </w:tcPr>
          <w:p>
            <w:r>
              <w:t>0.9315</w:t>
            </w:r>
          </w:p>
        </w:tc>
        <w:tc>
          <w:tcPr>
            <w:tcW w:type="dxa" w:w="1234"/>
          </w:tcPr>
          <w:p>
            <w:r>
              <w:t>0.8059</w:t>
            </w:r>
          </w:p>
        </w:tc>
        <w:tc>
          <w:tcPr>
            <w:tcW w:type="dxa" w:w="1234"/>
          </w:tcPr>
          <w:p>
            <w:r>
              <w:t>0.8642</w:t>
            </w:r>
          </w:p>
        </w:tc>
        <w:tc>
          <w:tcPr>
            <w:tcW w:type="dxa" w:w="1234"/>
          </w:tcPr>
          <w:p>
            <w:r>
              <w:t>0.9363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over + statistics</w:t>
            </w:r>
          </w:p>
        </w:tc>
        <w:tc>
          <w:tcPr>
            <w:tcW w:type="dxa" w:w="1234"/>
          </w:tcPr>
          <w:p>
            <w:r>
              <w:t>0.6781</w:t>
            </w:r>
          </w:p>
        </w:tc>
        <w:tc>
          <w:tcPr>
            <w:tcW w:type="dxa" w:w="1234"/>
          </w:tcPr>
          <w:p>
            <w:r>
              <w:t>0.4082</w:t>
            </w:r>
          </w:p>
        </w:tc>
        <w:tc>
          <w:tcPr>
            <w:tcW w:type="dxa" w:w="1234"/>
          </w:tcPr>
          <w:p>
            <w:r>
              <w:t>0.0077</w:t>
            </w:r>
          </w:p>
        </w:tc>
        <w:tc>
          <w:tcPr>
            <w:tcW w:type="dxa" w:w="1234"/>
          </w:tcPr>
          <w:p>
            <w:r>
              <w:t>0.0151</w:t>
            </w:r>
          </w:p>
        </w:tc>
        <w:tc>
          <w:tcPr>
            <w:tcW w:type="dxa" w:w="1234"/>
          </w:tcPr>
          <w:p>
            <w:r>
              <w:t>0.4019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over + statistics + tfidf</w:t>
            </w:r>
          </w:p>
        </w:tc>
        <w:tc>
          <w:tcPr>
            <w:tcW w:type="dxa" w:w="1234"/>
          </w:tcPr>
          <w:p>
            <w:r>
              <w:t>0.8423</w:t>
            </w:r>
          </w:p>
        </w:tc>
        <w:tc>
          <w:tcPr>
            <w:tcW w:type="dxa" w:w="1234"/>
          </w:tcPr>
          <w:p>
            <w:r>
              <w:t>0.9668</w:t>
            </w:r>
          </w:p>
        </w:tc>
        <w:tc>
          <w:tcPr>
            <w:tcW w:type="dxa" w:w="1234"/>
          </w:tcPr>
          <w:p>
            <w:r>
              <w:t>0.5264</w:t>
            </w:r>
          </w:p>
        </w:tc>
        <w:tc>
          <w:tcPr>
            <w:tcW w:type="dxa" w:w="1234"/>
          </w:tcPr>
          <w:p>
            <w:r>
              <w:t>0.6816</w:t>
            </w:r>
          </w:p>
        </w:tc>
        <w:tc>
          <w:tcPr>
            <w:tcW w:type="dxa" w:w="1234"/>
          </w:tcPr>
          <w:p>
            <w:r>
              <w:t>0.9514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over + statistics + tfidf + pos</w:t>
            </w:r>
          </w:p>
        </w:tc>
        <w:tc>
          <w:tcPr>
            <w:tcW w:type="dxa" w:w="1234"/>
          </w:tcPr>
          <w:p>
            <w:r>
              <w:t>0.8797</w:t>
            </w:r>
          </w:p>
        </w:tc>
        <w:tc>
          <w:tcPr>
            <w:tcW w:type="dxa" w:w="1234"/>
          </w:tcPr>
          <w:p>
            <w:r>
              <w:t>0.8731</w:t>
            </w:r>
          </w:p>
        </w:tc>
        <w:tc>
          <w:tcPr>
            <w:tcW w:type="dxa" w:w="1234"/>
          </w:tcPr>
          <w:p>
            <w:r>
              <w:t>0.7312</w:t>
            </w:r>
          </w:p>
        </w:tc>
        <w:tc>
          <w:tcPr>
            <w:tcW w:type="dxa" w:w="1234"/>
          </w:tcPr>
          <w:p>
            <w:r>
              <w:t>0.7959</w:t>
            </w:r>
          </w:p>
        </w:tc>
        <w:tc>
          <w:tcPr>
            <w:tcW w:type="dxa" w:w="1234"/>
          </w:tcPr>
          <w:p>
            <w:r>
              <w:t>0.9018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over + statistics + tfidf + pos + liwc</w:t>
            </w:r>
          </w:p>
        </w:tc>
        <w:tc>
          <w:tcPr>
            <w:tcW w:type="dxa" w:w="1234"/>
          </w:tcPr>
          <w:p>
            <w:r>
              <w:t>0.8797</w:t>
            </w:r>
          </w:p>
        </w:tc>
        <w:tc>
          <w:tcPr>
            <w:tcW w:type="dxa" w:w="1234"/>
          </w:tcPr>
          <w:p>
            <w:r>
              <w:t>0.8731</w:t>
            </w:r>
          </w:p>
        </w:tc>
        <w:tc>
          <w:tcPr>
            <w:tcW w:type="dxa" w:w="1234"/>
          </w:tcPr>
          <w:p>
            <w:r>
              <w:t>0.7312</w:t>
            </w:r>
          </w:p>
        </w:tc>
        <w:tc>
          <w:tcPr>
            <w:tcW w:type="dxa" w:w="1234"/>
          </w:tcPr>
          <w:p>
            <w:r>
              <w:t>0.7959</w:t>
            </w:r>
          </w:p>
        </w:tc>
        <w:tc>
          <w:tcPr>
            <w:tcW w:type="dxa" w:w="1234"/>
          </w:tcPr>
          <w:p>
            <w:r>
              <w:t>0.9018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default + statistics</w:t>
            </w:r>
          </w:p>
        </w:tc>
        <w:tc>
          <w:tcPr>
            <w:tcW w:type="dxa" w:w="1234"/>
          </w:tcPr>
          <w:p>
            <w:r>
              <w:t>0.9151</w:t>
            </w:r>
          </w:p>
        </w:tc>
        <w:tc>
          <w:tcPr>
            <w:tcW w:type="dxa" w:w="1234"/>
          </w:tcPr>
          <w:p>
            <w:r>
              <w:t>0.2013</w:t>
            </w:r>
          </w:p>
        </w:tc>
        <w:tc>
          <w:tcPr>
            <w:tcW w:type="dxa" w:w="1234"/>
          </w:tcPr>
          <w:p>
            <w:r>
              <w:t>0.0794</w:t>
            </w:r>
          </w:p>
        </w:tc>
        <w:tc>
          <w:tcPr>
            <w:tcW w:type="dxa" w:w="1234"/>
          </w:tcPr>
          <w:p>
            <w:r>
              <w:t>0.1139</w:t>
            </w:r>
          </w:p>
        </w:tc>
        <w:tc>
          <w:tcPr>
            <w:tcW w:type="dxa" w:w="1234"/>
          </w:tcPr>
          <w:p>
            <w:r>
              <w:t>0.6204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default + statistics + tfidf</w:t>
            </w:r>
          </w:p>
        </w:tc>
        <w:tc>
          <w:tcPr>
            <w:tcW w:type="dxa" w:w="1234"/>
          </w:tcPr>
          <w:p>
            <w:r>
              <w:t>0.9378</w:t>
            </w:r>
          </w:p>
        </w:tc>
        <w:tc>
          <w:tcPr>
            <w:tcW w:type="dxa" w:w="1234"/>
          </w:tcPr>
          <w:p>
            <w:r>
              <w:t>0.5664</w:t>
            </w:r>
          </w:p>
        </w:tc>
        <w:tc>
          <w:tcPr>
            <w:tcW w:type="dxa" w:w="1234"/>
          </w:tcPr>
          <w:p>
            <w:r>
              <w:t>0.402</w:t>
            </w:r>
          </w:p>
        </w:tc>
        <w:tc>
          <w:tcPr>
            <w:tcW w:type="dxa" w:w="1234"/>
          </w:tcPr>
          <w:p>
            <w:r>
              <w:t>0.4702</w:t>
            </w:r>
          </w:p>
        </w:tc>
        <w:tc>
          <w:tcPr>
            <w:tcW w:type="dxa" w:w="1234"/>
          </w:tcPr>
          <w:p>
            <w:r>
              <w:t>0.9452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default + statistics + tfidf + pos</w:t>
            </w:r>
          </w:p>
        </w:tc>
        <w:tc>
          <w:tcPr>
            <w:tcW w:type="dxa" w:w="1234"/>
          </w:tcPr>
          <w:p>
            <w:r>
              <w:t>0.9303</w:t>
            </w:r>
          </w:p>
        </w:tc>
        <w:tc>
          <w:tcPr>
            <w:tcW w:type="dxa" w:w="1234"/>
          </w:tcPr>
          <w:p>
            <w:r>
              <w:t>0.4948</w:t>
            </w:r>
          </w:p>
        </w:tc>
        <w:tc>
          <w:tcPr>
            <w:tcW w:type="dxa" w:w="1234"/>
          </w:tcPr>
          <w:p>
            <w:r>
              <w:t>0.7022</w:t>
            </w:r>
          </w:p>
        </w:tc>
        <w:tc>
          <w:tcPr>
            <w:tcW w:type="dxa" w:w="1234"/>
          </w:tcPr>
          <w:p>
            <w:r>
              <w:t>0.5805</w:t>
            </w:r>
          </w:p>
        </w:tc>
        <w:tc>
          <w:tcPr>
            <w:tcW w:type="dxa" w:w="1234"/>
          </w:tcPr>
          <w:p>
            <w:r>
              <w:t>0.8993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default + statistics + tfidf + pos + liwc</w:t>
            </w:r>
          </w:p>
        </w:tc>
        <w:tc>
          <w:tcPr>
            <w:tcW w:type="dxa" w:w="1234"/>
          </w:tcPr>
          <w:p>
            <w:r>
              <w:t>0.9303</w:t>
            </w:r>
          </w:p>
        </w:tc>
        <w:tc>
          <w:tcPr>
            <w:tcW w:type="dxa" w:w="1234"/>
          </w:tcPr>
          <w:p>
            <w:r>
              <w:t>0.4948</w:t>
            </w:r>
          </w:p>
        </w:tc>
        <w:tc>
          <w:tcPr>
            <w:tcW w:type="dxa" w:w="1234"/>
          </w:tcPr>
          <w:p>
            <w:r>
              <w:t>0.7022</w:t>
            </w:r>
          </w:p>
        </w:tc>
        <w:tc>
          <w:tcPr>
            <w:tcW w:type="dxa" w:w="1234"/>
          </w:tcPr>
          <w:p>
            <w:r>
              <w:t>0.5805</w:t>
            </w:r>
          </w:p>
        </w:tc>
        <w:tc>
          <w:tcPr>
            <w:tcW w:type="dxa" w:w="1234"/>
          </w:tcPr>
          <w:p>
            <w:r>
              <w:t>0.8993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under + statistics</w:t>
            </w:r>
          </w:p>
        </w:tc>
        <w:tc>
          <w:tcPr>
            <w:tcW w:type="dxa" w:w="1234"/>
          </w:tcPr>
          <w:p>
            <w:r>
              <w:t>0.5303</w:t>
            </w:r>
          </w:p>
        </w:tc>
        <w:tc>
          <w:tcPr>
            <w:tcW w:type="dxa" w:w="1234"/>
          </w:tcPr>
          <w:p>
            <w:r>
              <w:t>0.9231</w:t>
            </w:r>
          </w:p>
        </w:tc>
        <w:tc>
          <w:tcPr>
            <w:tcW w:type="dxa" w:w="1234"/>
          </w:tcPr>
          <w:p>
            <w:r>
              <w:t>0.0647</w:t>
            </w:r>
          </w:p>
        </w:tc>
        <w:tc>
          <w:tcPr>
            <w:tcW w:type="dxa" w:w="1234"/>
          </w:tcPr>
          <w:p>
            <w:r>
              <w:t>0.1209</w:t>
            </w:r>
          </w:p>
        </w:tc>
        <w:tc>
          <w:tcPr>
            <w:tcW w:type="dxa" w:w="1234"/>
          </w:tcPr>
          <w:p>
            <w:r>
              <w:t>0.6338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under + statistics + tfidf</w:t>
            </w:r>
          </w:p>
        </w:tc>
        <w:tc>
          <w:tcPr>
            <w:tcW w:type="dxa" w:w="1234"/>
          </w:tcPr>
          <w:p>
            <w:r>
              <w:t>0.7389</w:t>
            </w:r>
          </w:p>
        </w:tc>
        <w:tc>
          <w:tcPr>
            <w:tcW w:type="dxa" w:w="1234"/>
          </w:tcPr>
          <w:p>
            <w:r>
              <w:t>0.9784</w:t>
            </w:r>
          </w:p>
        </w:tc>
        <w:tc>
          <w:tcPr>
            <w:tcW w:type="dxa" w:w="1234"/>
          </w:tcPr>
          <w:p>
            <w:r>
              <w:t>0.4879</w:t>
            </w:r>
          </w:p>
        </w:tc>
        <w:tc>
          <w:tcPr>
            <w:tcW w:type="dxa" w:w="1234"/>
          </w:tcPr>
          <w:p>
            <w:r>
              <w:t>0.6511</w:t>
            </w:r>
          </w:p>
        </w:tc>
        <w:tc>
          <w:tcPr>
            <w:tcW w:type="dxa" w:w="1234"/>
          </w:tcPr>
          <w:p>
            <w:r>
              <w:t>0.9795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under + statistics + tfidf + pos</w:t>
            </w:r>
          </w:p>
        </w:tc>
        <w:tc>
          <w:tcPr>
            <w:tcW w:type="dxa" w:w="1234"/>
          </w:tcPr>
          <w:p>
            <w:r>
              <w:t>0.8748</w:t>
            </w:r>
          </w:p>
        </w:tc>
        <w:tc>
          <w:tcPr>
            <w:tcW w:type="dxa" w:w="1234"/>
          </w:tcPr>
          <w:p>
            <w:r>
              <w:t>0.9513</w:t>
            </w:r>
          </w:p>
        </w:tc>
        <w:tc>
          <w:tcPr>
            <w:tcW w:type="dxa" w:w="1234"/>
          </w:tcPr>
          <w:p>
            <w:r>
              <w:t>0.7898</w:t>
            </w:r>
          </w:p>
        </w:tc>
        <w:tc>
          <w:tcPr>
            <w:tcW w:type="dxa" w:w="1234"/>
          </w:tcPr>
          <w:p>
            <w:r>
              <w:t>0.863</w:t>
            </w:r>
          </w:p>
        </w:tc>
        <w:tc>
          <w:tcPr>
            <w:tcW w:type="dxa" w:w="1234"/>
          </w:tcPr>
          <w:p>
            <w:r>
              <w:t>0.9315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under + statistics + tfidf + pos + liwc</w:t>
            </w:r>
          </w:p>
        </w:tc>
        <w:tc>
          <w:tcPr>
            <w:tcW w:type="dxa" w:w="1234"/>
          </w:tcPr>
          <w:p>
            <w:r>
              <w:t>0.8748</w:t>
            </w:r>
          </w:p>
        </w:tc>
        <w:tc>
          <w:tcPr>
            <w:tcW w:type="dxa" w:w="1234"/>
          </w:tcPr>
          <w:p>
            <w:r>
              <w:t>0.9513</w:t>
            </w:r>
          </w:p>
        </w:tc>
        <w:tc>
          <w:tcPr>
            <w:tcW w:type="dxa" w:w="1234"/>
          </w:tcPr>
          <w:p>
            <w:r>
              <w:t>0.7898</w:t>
            </w:r>
          </w:p>
        </w:tc>
        <w:tc>
          <w:tcPr>
            <w:tcW w:type="dxa" w:w="1234"/>
          </w:tcPr>
          <w:p>
            <w:r>
              <w:t>0.863</w:t>
            </w:r>
          </w:p>
        </w:tc>
        <w:tc>
          <w:tcPr>
            <w:tcW w:type="dxa" w:w="1234"/>
          </w:tcPr>
          <w:p>
            <w:r>
              <w:t>0.9315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over + statistics</w:t>
            </w:r>
          </w:p>
        </w:tc>
        <w:tc>
          <w:tcPr>
            <w:tcW w:type="dxa" w:w="1234"/>
          </w:tcPr>
          <w:p>
            <w:r>
              <w:t>0.6781</w:t>
            </w:r>
          </w:p>
        </w:tc>
        <w:tc>
          <w:tcPr>
            <w:tcW w:type="dxa" w:w="1234"/>
          </w:tcPr>
          <w:p>
            <w:r>
              <w:t>0.4082</w:t>
            </w:r>
          </w:p>
        </w:tc>
        <w:tc>
          <w:tcPr>
            <w:tcW w:type="dxa" w:w="1234"/>
          </w:tcPr>
          <w:p>
            <w:r>
              <w:t>0.0077</w:t>
            </w:r>
          </w:p>
        </w:tc>
        <w:tc>
          <w:tcPr>
            <w:tcW w:type="dxa" w:w="1234"/>
          </w:tcPr>
          <w:p>
            <w:r>
              <w:t>0.0151</w:t>
            </w:r>
          </w:p>
        </w:tc>
        <w:tc>
          <w:tcPr>
            <w:tcW w:type="dxa" w:w="1234"/>
          </w:tcPr>
          <w:p>
            <w:r>
              <w:t>0.4019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over + statistics + tfidf</w:t>
            </w:r>
          </w:p>
        </w:tc>
        <w:tc>
          <w:tcPr>
            <w:tcW w:type="dxa" w:w="1234"/>
          </w:tcPr>
          <w:p>
            <w:r>
              <w:t>0.8158</w:t>
            </w:r>
          </w:p>
        </w:tc>
        <w:tc>
          <w:tcPr>
            <w:tcW w:type="dxa" w:w="1234"/>
          </w:tcPr>
          <w:p>
            <w:r>
              <w:t>0.9616</w:t>
            </w:r>
          </w:p>
        </w:tc>
        <w:tc>
          <w:tcPr>
            <w:tcW w:type="dxa" w:w="1234"/>
          </w:tcPr>
          <w:p>
            <w:r>
              <w:t>0.4436</w:t>
            </w:r>
          </w:p>
        </w:tc>
        <w:tc>
          <w:tcPr>
            <w:tcW w:type="dxa" w:w="1234"/>
          </w:tcPr>
          <w:p>
            <w:r>
              <w:t>0.6071</w:t>
            </w:r>
          </w:p>
        </w:tc>
        <w:tc>
          <w:tcPr>
            <w:tcW w:type="dxa" w:w="1234"/>
          </w:tcPr>
          <w:p>
            <w:r>
              <w:t>0.9404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over + statistics + tfidf + pos</w:t>
            </w:r>
          </w:p>
        </w:tc>
        <w:tc>
          <w:tcPr>
            <w:tcW w:type="dxa" w:w="1234"/>
          </w:tcPr>
          <w:p>
            <w:r>
              <w:t>0.8738</w:t>
            </w:r>
          </w:p>
        </w:tc>
        <w:tc>
          <w:tcPr>
            <w:tcW w:type="dxa" w:w="1234"/>
          </w:tcPr>
          <w:p>
            <w:r>
              <w:t>0.8675</w:t>
            </w:r>
          </w:p>
        </w:tc>
        <w:tc>
          <w:tcPr>
            <w:tcW w:type="dxa" w:w="1234"/>
          </w:tcPr>
          <w:p>
            <w:r>
              <w:t>0.7158</w:t>
            </w:r>
          </w:p>
        </w:tc>
        <w:tc>
          <w:tcPr>
            <w:tcW w:type="dxa" w:w="1234"/>
          </w:tcPr>
          <w:p>
            <w:r>
              <w:t>0.7844</w:t>
            </w:r>
          </w:p>
        </w:tc>
        <w:tc>
          <w:tcPr>
            <w:tcW w:type="dxa" w:w="1234"/>
          </w:tcPr>
          <w:p>
            <w:r>
              <w:t>0.8942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over + statistics + tfidf + pos + liwc</w:t>
            </w:r>
          </w:p>
        </w:tc>
        <w:tc>
          <w:tcPr>
            <w:tcW w:type="dxa" w:w="1234"/>
          </w:tcPr>
          <w:p>
            <w:r>
              <w:t>0.8738</w:t>
            </w:r>
          </w:p>
        </w:tc>
        <w:tc>
          <w:tcPr>
            <w:tcW w:type="dxa" w:w="1234"/>
          </w:tcPr>
          <w:p>
            <w:r>
              <w:t>0.8675</w:t>
            </w:r>
          </w:p>
        </w:tc>
        <w:tc>
          <w:tcPr>
            <w:tcW w:type="dxa" w:w="1234"/>
          </w:tcPr>
          <w:p>
            <w:r>
              <w:t>0.7158</w:t>
            </w:r>
          </w:p>
        </w:tc>
        <w:tc>
          <w:tcPr>
            <w:tcW w:type="dxa" w:w="1234"/>
          </w:tcPr>
          <w:p>
            <w:r>
              <w:t>0.7844</w:t>
            </w:r>
          </w:p>
        </w:tc>
        <w:tc>
          <w:tcPr>
            <w:tcW w:type="dxa" w:w="1234"/>
          </w:tcPr>
          <w:p>
            <w:r>
              <w:t>0.8942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default + statistics</w:t>
            </w:r>
          </w:p>
        </w:tc>
        <w:tc>
          <w:tcPr>
            <w:tcW w:type="dxa" w:w="1234"/>
          </w:tcPr>
          <w:p>
            <w:r>
              <w:t>0.9151</w:t>
            </w:r>
          </w:p>
        </w:tc>
        <w:tc>
          <w:tcPr>
            <w:tcW w:type="dxa" w:w="1234"/>
          </w:tcPr>
          <w:p>
            <w:r>
              <w:t>0.2013</w:t>
            </w:r>
          </w:p>
        </w:tc>
        <w:tc>
          <w:tcPr>
            <w:tcW w:type="dxa" w:w="1234"/>
          </w:tcPr>
          <w:p>
            <w:r>
              <w:t>0.0794</w:t>
            </w:r>
          </w:p>
        </w:tc>
        <w:tc>
          <w:tcPr>
            <w:tcW w:type="dxa" w:w="1234"/>
          </w:tcPr>
          <w:p>
            <w:r>
              <w:t>0.1139</w:t>
            </w:r>
          </w:p>
        </w:tc>
        <w:tc>
          <w:tcPr>
            <w:tcW w:type="dxa" w:w="1234"/>
          </w:tcPr>
          <w:p>
            <w:r>
              <w:t>0.6204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default + statistics + tfidf</w:t>
            </w:r>
          </w:p>
        </w:tc>
        <w:tc>
          <w:tcPr>
            <w:tcW w:type="dxa" w:w="1234"/>
          </w:tcPr>
          <w:p>
            <w:r>
              <w:t>0.9433</w:t>
            </w:r>
          </w:p>
        </w:tc>
        <w:tc>
          <w:tcPr>
            <w:tcW w:type="dxa" w:w="1234"/>
          </w:tcPr>
          <w:p>
            <w:r>
              <w:t>0.6215</w:t>
            </w:r>
          </w:p>
        </w:tc>
        <w:tc>
          <w:tcPr>
            <w:tcW w:type="dxa" w:w="1234"/>
          </w:tcPr>
          <w:p>
            <w:r>
              <w:t>0.4442</w:t>
            </w:r>
          </w:p>
        </w:tc>
        <w:tc>
          <w:tcPr>
            <w:tcW w:type="dxa" w:w="1234"/>
          </w:tcPr>
          <w:p>
            <w:r>
              <w:t>0.5181</w:t>
            </w:r>
          </w:p>
        </w:tc>
        <w:tc>
          <w:tcPr>
            <w:tcW w:type="dxa" w:w="1234"/>
          </w:tcPr>
          <w:p>
            <w:r>
              <w:t>0.9567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default + statistics + tfidf + pos</w:t>
            </w:r>
          </w:p>
        </w:tc>
        <w:tc>
          <w:tcPr>
            <w:tcW w:type="dxa" w:w="1234"/>
          </w:tcPr>
          <w:p>
            <w:r>
              <w:t>0.9305</w:t>
            </w:r>
          </w:p>
        </w:tc>
        <w:tc>
          <w:tcPr>
            <w:tcW w:type="dxa" w:w="1234"/>
          </w:tcPr>
          <w:p>
            <w:r>
              <w:t>0.4957</w:t>
            </w:r>
          </w:p>
        </w:tc>
        <w:tc>
          <w:tcPr>
            <w:tcW w:type="dxa" w:w="1234"/>
          </w:tcPr>
          <w:p>
            <w:r>
              <w:t>0.7122</w:t>
            </w:r>
          </w:p>
        </w:tc>
        <w:tc>
          <w:tcPr>
            <w:tcW w:type="dxa" w:w="1234"/>
          </w:tcPr>
          <w:p>
            <w:r>
              <w:t>0.5845</w:t>
            </w:r>
          </w:p>
        </w:tc>
        <w:tc>
          <w:tcPr>
            <w:tcW w:type="dxa" w:w="1234"/>
          </w:tcPr>
          <w:p>
            <w:r>
              <w:t>0.9052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default + statistics + tfidf + pos + liwc</w:t>
            </w:r>
          </w:p>
        </w:tc>
        <w:tc>
          <w:tcPr>
            <w:tcW w:type="dxa" w:w="1234"/>
          </w:tcPr>
          <w:p>
            <w:r>
              <w:t>0.9305</w:t>
            </w:r>
          </w:p>
        </w:tc>
        <w:tc>
          <w:tcPr>
            <w:tcW w:type="dxa" w:w="1234"/>
          </w:tcPr>
          <w:p>
            <w:r>
              <w:t>0.4957</w:t>
            </w:r>
          </w:p>
        </w:tc>
        <w:tc>
          <w:tcPr>
            <w:tcW w:type="dxa" w:w="1234"/>
          </w:tcPr>
          <w:p>
            <w:r>
              <w:t>0.7122</w:t>
            </w:r>
          </w:p>
        </w:tc>
        <w:tc>
          <w:tcPr>
            <w:tcW w:type="dxa" w:w="1234"/>
          </w:tcPr>
          <w:p>
            <w:r>
              <w:t>0.5845</w:t>
            </w:r>
          </w:p>
        </w:tc>
        <w:tc>
          <w:tcPr>
            <w:tcW w:type="dxa" w:w="1234"/>
          </w:tcPr>
          <w:p>
            <w:r>
              <w:t>0.9052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under + statistics</w:t>
            </w:r>
          </w:p>
        </w:tc>
        <w:tc>
          <w:tcPr>
            <w:tcW w:type="dxa" w:w="1234"/>
          </w:tcPr>
          <w:p>
            <w:r>
              <w:t>0.5303</w:t>
            </w:r>
          </w:p>
        </w:tc>
        <w:tc>
          <w:tcPr>
            <w:tcW w:type="dxa" w:w="1234"/>
          </w:tcPr>
          <w:p>
            <w:r>
              <w:t>0.9231</w:t>
            </w:r>
          </w:p>
        </w:tc>
        <w:tc>
          <w:tcPr>
            <w:tcW w:type="dxa" w:w="1234"/>
          </w:tcPr>
          <w:p>
            <w:r>
              <w:t>0.0647</w:t>
            </w:r>
          </w:p>
        </w:tc>
        <w:tc>
          <w:tcPr>
            <w:tcW w:type="dxa" w:w="1234"/>
          </w:tcPr>
          <w:p>
            <w:r>
              <w:t>0.1209</w:t>
            </w:r>
          </w:p>
        </w:tc>
        <w:tc>
          <w:tcPr>
            <w:tcW w:type="dxa" w:w="1234"/>
          </w:tcPr>
          <w:p>
            <w:r>
              <w:t>0.6338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under + statistics + tfidf</w:t>
            </w:r>
          </w:p>
        </w:tc>
        <w:tc>
          <w:tcPr>
            <w:tcW w:type="dxa" w:w="1234"/>
          </w:tcPr>
          <w:p>
            <w:r>
              <w:t>0.7483</w:t>
            </w:r>
          </w:p>
        </w:tc>
        <w:tc>
          <w:tcPr>
            <w:tcW w:type="dxa" w:w="1234"/>
          </w:tcPr>
          <w:p>
            <w:r>
              <w:t>0.9742</w:t>
            </w:r>
          </w:p>
        </w:tc>
        <w:tc>
          <w:tcPr>
            <w:tcW w:type="dxa" w:w="1234"/>
          </w:tcPr>
          <w:p>
            <w:r>
              <w:t>0.5094</w:t>
            </w:r>
          </w:p>
        </w:tc>
        <w:tc>
          <w:tcPr>
            <w:tcW w:type="dxa" w:w="1234"/>
          </w:tcPr>
          <w:p>
            <w:r>
              <w:t>0.669</w:t>
            </w:r>
          </w:p>
        </w:tc>
        <w:tc>
          <w:tcPr>
            <w:tcW w:type="dxa" w:w="1234"/>
          </w:tcPr>
          <w:p>
            <w:r>
              <w:t>0.9805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under + statistics + tfidf + pos</w:t>
            </w:r>
          </w:p>
        </w:tc>
        <w:tc>
          <w:tcPr>
            <w:tcW w:type="dxa" w:w="1234"/>
          </w:tcPr>
          <w:p>
            <w:r>
              <w:t>0.8735</w:t>
            </w:r>
          </w:p>
        </w:tc>
        <w:tc>
          <w:tcPr>
            <w:tcW w:type="dxa" w:w="1234"/>
          </w:tcPr>
          <w:p>
            <w:r>
              <w:t>0.9511</w:t>
            </w:r>
          </w:p>
        </w:tc>
        <w:tc>
          <w:tcPr>
            <w:tcW w:type="dxa" w:w="1234"/>
          </w:tcPr>
          <w:p>
            <w:r>
              <w:t>0.7871</w:t>
            </w:r>
          </w:p>
        </w:tc>
        <w:tc>
          <w:tcPr>
            <w:tcW w:type="dxa" w:w="1234"/>
          </w:tcPr>
          <w:p>
            <w:r>
              <w:t>0.8614</w:t>
            </w:r>
          </w:p>
        </w:tc>
        <w:tc>
          <w:tcPr>
            <w:tcW w:type="dxa" w:w="1234"/>
          </w:tcPr>
          <w:p>
            <w:r>
              <w:t>0.9338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under + statistics + tfidf + pos + liwc</w:t>
            </w:r>
          </w:p>
        </w:tc>
        <w:tc>
          <w:tcPr>
            <w:tcW w:type="dxa" w:w="1234"/>
          </w:tcPr>
          <w:p>
            <w:r>
              <w:t>0.8735</w:t>
            </w:r>
          </w:p>
        </w:tc>
        <w:tc>
          <w:tcPr>
            <w:tcW w:type="dxa" w:w="1234"/>
          </w:tcPr>
          <w:p>
            <w:r>
              <w:t>0.9511</w:t>
            </w:r>
          </w:p>
        </w:tc>
        <w:tc>
          <w:tcPr>
            <w:tcW w:type="dxa" w:w="1234"/>
          </w:tcPr>
          <w:p>
            <w:r>
              <w:t>0.7871</w:t>
            </w:r>
          </w:p>
        </w:tc>
        <w:tc>
          <w:tcPr>
            <w:tcW w:type="dxa" w:w="1234"/>
          </w:tcPr>
          <w:p>
            <w:r>
              <w:t>0.8614</w:t>
            </w:r>
          </w:p>
        </w:tc>
        <w:tc>
          <w:tcPr>
            <w:tcW w:type="dxa" w:w="1234"/>
          </w:tcPr>
          <w:p>
            <w:r>
              <w:t>0.9338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over + statistics</w:t>
            </w:r>
          </w:p>
        </w:tc>
        <w:tc>
          <w:tcPr>
            <w:tcW w:type="dxa" w:w="1234"/>
          </w:tcPr>
          <w:p>
            <w:r>
              <w:t>0.6781</w:t>
            </w:r>
          </w:p>
        </w:tc>
        <w:tc>
          <w:tcPr>
            <w:tcW w:type="dxa" w:w="1234"/>
          </w:tcPr>
          <w:p>
            <w:r>
              <w:t>0.4082</w:t>
            </w:r>
          </w:p>
        </w:tc>
        <w:tc>
          <w:tcPr>
            <w:tcW w:type="dxa" w:w="1234"/>
          </w:tcPr>
          <w:p>
            <w:r>
              <w:t>0.0077</w:t>
            </w:r>
          </w:p>
        </w:tc>
        <w:tc>
          <w:tcPr>
            <w:tcW w:type="dxa" w:w="1234"/>
          </w:tcPr>
          <w:p>
            <w:r>
              <w:t>0.0151</w:t>
            </w:r>
          </w:p>
        </w:tc>
        <w:tc>
          <w:tcPr>
            <w:tcW w:type="dxa" w:w="1234"/>
          </w:tcPr>
          <w:p>
            <w:r>
              <w:t>0.4019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over + statistics + tfidf</w:t>
            </w:r>
          </w:p>
        </w:tc>
        <w:tc>
          <w:tcPr>
            <w:tcW w:type="dxa" w:w="1234"/>
          </w:tcPr>
          <w:p>
            <w:r>
              <w:t>0.8323</w:t>
            </w:r>
          </w:p>
        </w:tc>
        <w:tc>
          <w:tcPr>
            <w:tcW w:type="dxa" w:w="1234"/>
          </w:tcPr>
          <w:p>
            <w:r>
              <w:t>0.9654</w:t>
            </w:r>
          </w:p>
        </w:tc>
        <w:tc>
          <w:tcPr>
            <w:tcW w:type="dxa" w:w="1234"/>
          </w:tcPr>
          <w:p>
            <w:r>
              <w:t>0.4948</w:t>
            </w:r>
          </w:p>
        </w:tc>
        <w:tc>
          <w:tcPr>
            <w:tcW w:type="dxa" w:w="1234"/>
          </w:tcPr>
          <w:p>
            <w:r>
              <w:t>0.6543</w:t>
            </w:r>
          </w:p>
        </w:tc>
        <w:tc>
          <w:tcPr>
            <w:tcW w:type="dxa" w:w="1234"/>
          </w:tcPr>
          <w:p>
            <w:r>
              <w:t>0.9509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over + statistics + tfidf + pos</w:t>
            </w:r>
          </w:p>
        </w:tc>
        <w:tc>
          <w:tcPr>
            <w:tcW w:type="dxa" w:w="1234"/>
          </w:tcPr>
          <w:p>
            <w:r>
              <w:t>0.8807</w:t>
            </w:r>
          </w:p>
        </w:tc>
        <w:tc>
          <w:tcPr>
            <w:tcW w:type="dxa" w:w="1234"/>
          </w:tcPr>
          <w:p>
            <w:r>
              <w:t>0.8798</w:t>
            </w:r>
          </w:p>
        </w:tc>
        <w:tc>
          <w:tcPr>
            <w:tcW w:type="dxa" w:w="1234"/>
          </w:tcPr>
          <w:p>
            <w:r>
              <w:t>0.7274</w:t>
            </w:r>
          </w:p>
        </w:tc>
        <w:tc>
          <w:tcPr>
            <w:tcW w:type="dxa" w:w="1234"/>
          </w:tcPr>
          <w:p>
            <w:r>
              <w:t>0.7964</w:t>
            </w:r>
          </w:p>
        </w:tc>
        <w:tc>
          <w:tcPr>
            <w:tcW w:type="dxa" w:w="1234"/>
          </w:tcPr>
          <w:p>
            <w:r>
              <w:t>0.9002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over + statistics + tfidf + pos + liwc</w:t>
            </w:r>
          </w:p>
        </w:tc>
        <w:tc>
          <w:tcPr>
            <w:tcW w:type="dxa" w:w="1234"/>
          </w:tcPr>
          <w:p>
            <w:r>
              <w:t>0.8807</w:t>
            </w:r>
          </w:p>
        </w:tc>
        <w:tc>
          <w:tcPr>
            <w:tcW w:type="dxa" w:w="1234"/>
          </w:tcPr>
          <w:p>
            <w:r>
              <w:t>0.8798</w:t>
            </w:r>
          </w:p>
        </w:tc>
        <w:tc>
          <w:tcPr>
            <w:tcW w:type="dxa" w:w="1234"/>
          </w:tcPr>
          <w:p>
            <w:r>
              <w:t>0.7274</w:t>
            </w:r>
          </w:p>
        </w:tc>
        <w:tc>
          <w:tcPr>
            <w:tcW w:type="dxa" w:w="1234"/>
          </w:tcPr>
          <w:p>
            <w:r>
              <w:t>0.7964</w:t>
            </w:r>
          </w:p>
        </w:tc>
        <w:tc>
          <w:tcPr>
            <w:tcW w:type="dxa" w:w="1234"/>
          </w:tcPr>
          <w:p>
            <w:r>
              <w:t>0.9002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