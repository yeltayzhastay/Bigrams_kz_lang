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LogisticRegression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0.6694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0.1765</w:t>
            </w:r>
          </w:p>
        </w:tc>
        <w:tc>
          <w:tcPr>
            <w:tcW w:type="dxa" w:w="1234"/>
          </w:tcPr>
          <w:p>
            <w:r>
              <w:t>0.9251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0.7629</w:t>
            </w:r>
          </w:p>
        </w:tc>
        <w:tc>
          <w:tcPr>
            <w:tcW w:type="dxa" w:w="1234"/>
          </w:tcPr>
          <w:p>
            <w:r>
              <w:t>0.9863</w:t>
            </w:r>
          </w:p>
        </w:tc>
        <w:tc>
          <w:tcPr>
            <w:tcW w:type="dxa" w:w="1234"/>
          </w:tcPr>
          <w:p>
            <w:r>
              <w:t>0.3573</w:t>
            </w:r>
          </w:p>
        </w:tc>
        <w:tc>
          <w:tcPr>
            <w:tcW w:type="dxa" w:w="1234"/>
          </w:tcPr>
          <w:p>
            <w:r>
              <w:t>0.5246</w:t>
            </w:r>
          </w:p>
        </w:tc>
        <w:tc>
          <w:tcPr>
            <w:tcW w:type="dxa" w:w="1234"/>
          </w:tcPr>
          <w:p>
            <w:r>
              <w:t>0.9536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0.8007</w:t>
            </w:r>
          </w:p>
        </w:tc>
        <w:tc>
          <w:tcPr>
            <w:tcW w:type="dxa" w:w="1234"/>
          </w:tcPr>
          <w:p>
            <w:r>
              <w:t>0.7124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0.7133</w:t>
            </w:r>
          </w:p>
        </w:tc>
        <w:tc>
          <w:tcPr>
            <w:tcW w:type="dxa" w:w="1234"/>
          </w:tcPr>
          <w:p>
            <w:r>
              <w:t>0.836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0.7287</w:t>
            </w:r>
          </w:p>
        </w:tc>
        <w:tc>
          <w:tcPr>
            <w:tcW w:type="dxa" w:w="1234"/>
          </w:tcPr>
          <w:p>
            <w:r>
              <w:t>0.565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0.7082</w:t>
            </w:r>
          </w:p>
        </w:tc>
        <w:tc>
          <w:tcPr>
            <w:tcW w:type="dxa" w:w="1234"/>
          </w:tcPr>
          <w:p>
            <w:r>
              <w:t>0.9338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0.6679</w:t>
            </w:r>
          </w:p>
        </w:tc>
        <w:tc>
          <w:tcPr>
            <w:tcW w:type="dxa" w:w="1234"/>
          </w:tcPr>
          <w:p>
            <w:r>
              <w:t>0.5123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0.6516</w:t>
            </w:r>
          </w:p>
        </w:tc>
        <w:tc>
          <w:tcPr>
            <w:tcW w:type="dxa" w:w="1234"/>
          </w:tcPr>
          <w:p>
            <w:r>
              <w:t>0.8737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0.6679</w:t>
            </w:r>
          </w:p>
        </w:tc>
        <w:tc>
          <w:tcPr>
            <w:tcW w:type="dxa" w:w="1234"/>
          </w:tcPr>
          <w:p>
            <w:r>
              <w:t>0.5123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0.6516</w:t>
            </w:r>
          </w:p>
        </w:tc>
        <w:tc>
          <w:tcPr>
            <w:tcW w:type="dxa" w:w="1234"/>
          </w:tcPr>
          <w:p>
            <w:r>
              <w:t>0.8737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0.4792</w:t>
            </w:r>
          </w:p>
        </w:tc>
        <w:tc>
          <w:tcPr>
            <w:tcW w:type="dxa" w:w="1234"/>
          </w:tcPr>
          <w:p>
            <w:r>
              <w:t>0.9944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0.508</w:t>
            </w:r>
          </w:p>
        </w:tc>
        <w:tc>
          <w:tcPr>
            <w:tcW w:type="dxa" w:w="1234"/>
          </w:tcPr>
          <w:p>
            <w:r>
              <w:t>0.9079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0.8328</w:t>
            </w:r>
          </w:p>
        </w:tc>
        <w:tc>
          <w:tcPr>
            <w:tcW w:type="dxa" w:w="1234"/>
          </w:tcPr>
          <w:p>
            <w:r>
              <w:t>0.9885</w:t>
            </w:r>
          </w:p>
        </w:tc>
        <w:tc>
          <w:tcPr>
            <w:tcW w:type="dxa" w:w="1234"/>
          </w:tcPr>
          <w:p>
            <w:r>
              <w:t>0.7971</w:t>
            </w:r>
          </w:p>
        </w:tc>
        <w:tc>
          <w:tcPr>
            <w:tcW w:type="dxa" w:w="1234"/>
          </w:tcPr>
          <w:p>
            <w:r>
              <w:t>0.8825</w:t>
            </w:r>
          </w:p>
        </w:tc>
        <w:tc>
          <w:tcPr>
            <w:tcW w:type="dxa" w:w="1234"/>
          </w:tcPr>
          <w:p>
            <w:r>
              <w:t>0.9548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0.6385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0.5425</w:t>
            </w:r>
          </w:p>
        </w:tc>
        <w:tc>
          <w:tcPr>
            <w:tcW w:type="dxa" w:w="1234"/>
          </w:tcPr>
          <w:p>
            <w:r>
              <w:t>0.7029</w:t>
            </w:r>
          </w:p>
        </w:tc>
        <w:tc>
          <w:tcPr>
            <w:tcW w:type="dxa" w:w="1234"/>
          </w:tcPr>
          <w:p>
            <w:r>
              <w:t>0.9227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0.6385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0.5425</w:t>
            </w:r>
          </w:p>
        </w:tc>
        <w:tc>
          <w:tcPr>
            <w:tcW w:type="dxa" w:w="1234"/>
          </w:tcPr>
          <w:p>
            <w:r>
              <w:t>0.7029</w:t>
            </w:r>
          </w:p>
        </w:tc>
        <w:tc>
          <w:tcPr>
            <w:tcW w:type="dxa" w:w="1234"/>
          </w:tcPr>
          <w:p>
            <w:r>
              <w:t>0.9227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0.6694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0.1765</w:t>
            </w:r>
          </w:p>
        </w:tc>
        <w:tc>
          <w:tcPr>
            <w:tcW w:type="dxa" w:w="1234"/>
          </w:tcPr>
          <w:p>
            <w:r>
              <w:t>0.9251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0.8047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0.4665</w:t>
            </w:r>
          </w:p>
        </w:tc>
        <w:tc>
          <w:tcPr>
            <w:tcW w:type="dxa" w:w="1234"/>
          </w:tcPr>
          <w:p>
            <w:r>
              <w:t>0.6362</w:t>
            </w:r>
          </w:p>
        </w:tc>
        <w:tc>
          <w:tcPr>
            <w:tcW w:type="dxa" w:w="1234"/>
          </w:tcPr>
          <w:p>
            <w:r>
              <w:t>0.9552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0.7084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0.2035</w:t>
            </w:r>
          </w:p>
        </w:tc>
        <w:tc>
          <w:tcPr>
            <w:tcW w:type="dxa" w:w="1234"/>
          </w:tcPr>
          <w:p>
            <w:r>
              <w:t>0.3381</w:t>
            </w:r>
          </w:p>
        </w:tc>
        <w:tc>
          <w:tcPr>
            <w:tcW w:type="dxa" w:w="1234"/>
          </w:tcPr>
          <w:p>
            <w:r>
              <w:t>0.8994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0.7084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0.2035</w:t>
            </w:r>
          </w:p>
        </w:tc>
        <w:tc>
          <w:tcPr>
            <w:tcW w:type="dxa" w:w="1234"/>
          </w:tcPr>
          <w:p>
            <w:r>
              <w:t>0.3381</w:t>
            </w:r>
          </w:p>
        </w:tc>
        <w:tc>
          <w:tcPr>
            <w:tcW w:type="dxa" w:w="1234"/>
          </w:tcPr>
          <w:p>
            <w:r>
              <w:t>0.8994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0.8007</w:t>
            </w:r>
          </w:p>
        </w:tc>
        <w:tc>
          <w:tcPr>
            <w:tcW w:type="dxa" w:w="1234"/>
          </w:tcPr>
          <w:p>
            <w:r>
              <w:t>0.7124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0.7133</w:t>
            </w:r>
          </w:p>
        </w:tc>
        <w:tc>
          <w:tcPr>
            <w:tcW w:type="dxa" w:w="1234"/>
          </w:tcPr>
          <w:p>
            <w:r>
              <w:t>0.836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0.783</w:t>
            </w:r>
          </w:p>
        </w:tc>
        <w:tc>
          <w:tcPr>
            <w:tcW w:type="dxa" w:w="1234"/>
          </w:tcPr>
          <w:p>
            <w:r>
              <w:t>0.6248</w:t>
            </w:r>
          </w:p>
        </w:tc>
        <w:tc>
          <w:tcPr>
            <w:tcW w:type="dxa" w:w="1234"/>
          </w:tcPr>
          <w:p>
            <w:r>
              <w:t>0.938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  <w:tc>
          <w:tcPr>
            <w:tcW w:type="dxa" w:w="1234"/>
          </w:tcPr>
          <w:p>
            <w:r>
              <w:t>0.9423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0.6848</w:t>
            </w:r>
          </w:p>
        </w:tc>
        <w:tc>
          <w:tcPr>
            <w:tcW w:type="dxa" w:w="1234"/>
          </w:tcPr>
          <w:p>
            <w:r>
              <w:t>0.5266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0.666</w:t>
            </w:r>
          </w:p>
        </w:tc>
        <w:tc>
          <w:tcPr>
            <w:tcW w:type="dxa" w:w="1234"/>
          </w:tcPr>
          <w:p>
            <w:r>
              <w:t>0.8778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0.6848</w:t>
            </w:r>
          </w:p>
        </w:tc>
        <w:tc>
          <w:tcPr>
            <w:tcW w:type="dxa" w:w="1234"/>
          </w:tcPr>
          <w:p>
            <w:r>
              <w:t>0.5266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0.666</w:t>
            </w:r>
          </w:p>
        </w:tc>
        <w:tc>
          <w:tcPr>
            <w:tcW w:type="dxa" w:w="1234"/>
          </w:tcPr>
          <w:p>
            <w:r>
              <w:t>0.8778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0.4792</w:t>
            </w:r>
          </w:p>
        </w:tc>
        <w:tc>
          <w:tcPr>
            <w:tcW w:type="dxa" w:w="1234"/>
          </w:tcPr>
          <w:p>
            <w:r>
              <w:t>0.9944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0.508</w:t>
            </w:r>
          </w:p>
        </w:tc>
        <w:tc>
          <w:tcPr>
            <w:tcW w:type="dxa" w:w="1234"/>
          </w:tcPr>
          <w:p>
            <w:r>
              <w:t>0.9079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0.8531</w:t>
            </w:r>
          </w:p>
        </w:tc>
        <w:tc>
          <w:tcPr>
            <w:tcW w:type="dxa" w:w="1234"/>
          </w:tcPr>
          <w:p>
            <w:r>
              <w:t>0.9831</w:t>
            </w:r>
          </w:p>
        </w:tc>
        <w:tc>
          <w:tcPr>
            <w:tcW w:type="dxa" w:w="1234"/>
          </w:tcPr>
          <w:p>
            <w:r>
              <w:t>0.8279</w:t>
            </w:r>
          </w:p>
        </w:tc>
        <w:tc>
          <w:tcPr>
            <w:tcW w:type="dxa" w:w="1234"/>
          </w:tcPr>
          <w:p>
            <w:r>
              <w:t>0.8988</w:t>
            </w:r>
          </w:p>
        </w:tc>
        <w:tc>
          <w:tcPr>
            <w:tcW w:type="dxa" w:w="1234"/>
          </w:tcPr>
          <w:p>
            <w:r>
              <w:t>0.9515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0.6349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0.5379</w:t>
            </w:r>
          </w:p>
        </w:tc>
        <w:tc>
          <w:tcPr>
            <w:tcW w:type="dxa" w:w="1234"/>
          </w:tcPr>
          <w:p>
            <w:r>
              <w:t>0.699</w:t>
            </w:r>
          </w:p>
        </w:tc>
        <w:tc>
          <w:tcPr>
            <w:tcW w:type="dxa" w:w="1234"/>
          </w:tcPr>
          <w:p>
            <w:r>
              <w:t>0.9338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0.6349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0.5379</w:t>
            </w:r>
          </w:p>
        </w:tc>
        <w:tc>
          <w:tcPr>
            <w:tcW w:type="dxa" w:w="1234"/>
          </w:tcPr>
          <w:p>
            <w:r>
              <w:t>0.699</w:t>
            </w:r>
          </w:p>
        </w:tc>
        <w:tc>
          <w:tcPr>
            <w:tcW w:type="dxa" w:w="1234"/>
          </w:tcPr>
          <w:p>
            <w:r>
              <w:t>0.9338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0.6694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0.1765</w:t>
            </w:r>
          </w:p>
        </w:tc>
        <w:tc>
          <w:tcPr>
            <w:tcW w:type="dxa" w:w="1234"/>
          </w:tcPr>
          <w:p>
            <w:r>
              <w:t>0.9251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0.7984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0.4491</w:t>
            </w:r>
          </w:p>
        </w:tc>
        <w:tc>
          <w:tcPr>
            <w:tcW w:type="dxa" w:w="1234"/>
          </w:tcPr>
          <w:p>
            <w:r>
              <w:t>0.6199</w:t>
            </w:r>
          </w:p>
        </w:tc>
        <w:tc>
          <w:tcPr>
            <w:tcW w:type="dxa" w:w="1234"/>
          </w:tcPr>
          <w:p>
            <w:r>
              <w:t>0.9725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0.7075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0.201</w:t>
            </w:r>
          </w:p>
        </w:tc>
        <w:tc>
          <w:tcPr>
            <w:tcW w:type="dxa" w:w="1234"/>
          </w:tcPr>
          <w:p>
            <w:r>
              <w:t>0.3347</w:t>
            </w:r>
          </w:p>
        </w:tc>
        <w:tc>
          <w:tcPr>
            <w:tcW w:type="dxa" w:w="1234"/>
          </w:tcPr>
          <w:p>
            <w:r>
              <w:t>0.9079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0.7075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0.201</w:t>
            </w:r>
          </w:p>
        </w:tc>
        <w:tc>
          <w:tcPr>
            <w:tcW w:type="dxa" w:w="1234"/>
          </w:tcPr>
          <w:p>
            <w:r>
              <w:t>0.3347</w:t>
            </w:r>
          </w:p>
        </w:tc>
        <w:tc>
          <w:tcPr>
            <w:tcW w:type="dxa" w:w="1234"/>
          </w:tcPr>
          <w:p>
            <w:r>
              <w:t>0.9079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0.8007</w:t>
            </w:r>
          </w:p>
        </w:tc>
        <w:tc>
          <w:tcPr>
            <w:tcW w:type="dxa" w:w="1234"/>
          </w:tcPr>
          <w:p>
            <w:r>
              <w:t>0.7124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0.7133</w:t>
            </w:r>
          </w:p>
        </w:tc>
        <w:tc>
          <w:tcPr>
            <w:tcW w:type="dxa" w:w="1234"/>
          </w:tcPr>
          <w:p>
            <w:r>
              <w:t>0.836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0.7633</w:t>
            </w:r>
          </w:p>
        </w:tc>
        <w:tc>
          <w:tcPr>
            <w:tcW w:type="dxa" w:w="1234"/>
          </w:tcPr>
          <w:p>
            <w:r>
              <w:t>0.601</w:t>
            </w:r>
          </w:p>
        </w:tc>
        <w:tc>
          <w:tcPr>
            <w:tcW w:type="dxa" w:w="1234"/>
          </w:tcPr>
          <w:p>
            <w:r>
              <w:t>0.9461</w:t>
            </w:r>
          </w:p>
        </w:tc>
        <w:tc>
          <w:tcPr>
            <w:tcW w:type="dxa" w:w="1234"/>
          </w:tcPr>
          <w:p>
            <w:r>
              <w:t>0.7351</w:t>
            </w:r>
          </w:p>
        </w:tc>
        <w:tc>
          <w:tcPr>
            <w:tcW w:type="dxa" w:w="1234"/>
          </w:tcPr>
          <w:p>
            <w:r>
              <w:t>0.9416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0.6997</w:t>
            </w:r>
          </w:p>
        </w:tc>
        <w:tc>
          <w:tcPr>
            <w:tcW w:type="dxa" w:w="1234"/>
          </w:tcPr>
          <w:p>
            <w:r>
              <w:t>0.5399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0.678</w:t>
            </w:r>
          </w:p>
        </w:tc>
        <w:tc>
          <w:tcPr>
            <w:tcW w:type="dxa" w:w="1234"/>
          </w:tcPr>
          <w:p>
            <w:r>
              <w:t>0.8785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0.6997</w:t>
            </w:r>
          </w:p>
        </w:tc>
        <w:tc>
          <w:tcPr>
            <w:tcW w:type="dxa" w:w="1234"/>
          </w:tcPr>
          <w:p>
            <w:r>
              <w:t>0.5399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0.678</w:t>
            </w:r>
          </w:p>
        </w:tc>
        <w:tc>
          <w:tcPr>
            <w:tcW w:type="dxa" w:w="1234"/>
          </w:tcPr>
          <w:p>
            <w:r>
              <w:t>0.8785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0.4792</w:t>
            </w:r>
          </w:p>
        </w:tc>
        <w:tc>
          <w:tcPr>
            <w:tcW w:type="dxa" w:w="1234"/>
          </w:tcPr>
          <w:p>
            <w:r>
              <w:t>0.9944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0.508</w:t>
            </w:r>
          </w:p>
        </w:tc>
        <w:tc>
          <w:tcPr>
            <w:tcW w:type="dxa" w:w="1234"/>
          </w:tcPr>
          <w:p>
            <w:r>
              <w:t>0.9079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0.8631</w:t>
            </w:r>
          </w:p>
        </w:tc>
        <w:tc>
          <w:tcPr>
            <w:tcW w:type="dxa" w:w="1234"/>
          </w:tcPr>
          <w:p>
            <w:r>
              <w:t>0.9877</w:t>
            </w:r>
          </w:p>
        </w:tc>
        <w:tc>
          <w:tcPr>
            <w:tcW w:type="dxa" w:w="1234"/>
          </w:tcPr>
          <w:p>
            <w:r>
              <w:t>0.8367</w:t>
            </w:r>
          </w:p>
        </w:tc>
        <w:tc>
          <w:tcPr>
            <w:tcW w:type="dxa" w:w="1234"/>
          </w:tcPr>
          <w:p>
            <w:r>
              <w:t>0.906</w:t>
            </w:r>
          </w:p>
        </w:tc>
        <w:tc>
          <w:tcPr>
            <w:tcW w:type="dxa" w:w="1234"/>
          </w:tcPr>
          <w:p>
            <w:r>
              <w:t>0.9604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0.661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0.7266</w:t>
            </w:r>
          </w:p>
        </w:tc>
        <w:tc>
          <w:tcPr>
            <w:tcW w:type="dxa" w:w="1234"/>
          </w:tcPr>
          <w:p>
            <w:r>
              <w:t>0.9202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0.661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0.7266</w:t>
            </w:r>
          </w:p>
        </w:tc>
        <w:tc>
          <w:tcPr>
            <w:tcW w:type="dxa" w:w="1234"/>
          </w:tcPr>
          <w:p>
            <w:r>
              <w:t>0.9202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