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models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0.9918</w:t>
            </w:r>
          </w:p>
        </w:tc>
        <w:tc>
          <w:tcPr>
            <w:tcW w:type="dxa" w:w="1234"/>
          </w:tcPr>
          <w:p>
            <w:r>
              <w:t>0.9792</w:t>
            </w:r>
          </w:p>
        </w:tc>
        <w:tc>
          <w:tcPr>
            <w:tcW w:type="dxa" w:w="1234"/>
          </w:tcPr>
          <w:p>
            <w:r>
              <w:t>0.9958</w:t>
            </w:r>
          </w:p>
        </w:tc>
        <w:tc>
          <w:tcPr>
            <w:tcW w:type="dxa" w:w="1234"/>
          </w:tcPr>
          <w:p>
            <w:r>
              <w:t>0.9874</w:t>
            </w:r>
          </w:p>
        </w:tc>
        <w:tc>
          <w:tcPr>
            <w:tcW w:type="dxa" w:w="1234"/>
          </w:tcPr>
          <w:p>
            <w:r>
              <w:t>0.9993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0.9936</w:t>
            </w:r>
          </w:p>
        </w:tc>
        <w:tc>
          <w:tcPr>
            <w:tcW w:type="dxa" w:w="1234"/>
          </w:tcPr>
          <w:p>
            <w:r>
              <w:t>0.9833</w:t>
            </w:r>
          </w:p>
        </w:tc>
        <w:tc>
          <w:tcPr>
            <w:tcW w:type="dxa" w:w="1234"/>
          </w:tcPr>
          <w:p>
            <w:r>
              <w:t>0.9969</w:t>
            </w:r>
          </w:p>
        </w:tc>
        <w:tc>
          <w:tcPr>
            <w:tcW w:type="dxa" w:w="1234"/>
          </w:tcPr>
          <w:p>
            <w:r>
              <w:t>0.9901</w:t>
            </w:r>
          </w:p>
        </w:tc>
        <w:tc>
          <w:tcPr>
            <w:tcW w:type="dxa" w:w="1234"/>
          </w:tcPr>
          <w:p>
            <w:r>
              <w:t>0.9993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0.9916</w:t>
            </w:r>
          </w:p>
        </w:tc>
        <w:tc>
          <w:tcPr>
            <w:tcW w:type="dxa" w:w="1234"/>
          </w:tcPr>
          <w:p>
            <w:r>
              <w:t>0.9862</w:t>
            </w:r>
          </w:p>
        </w:tc>
        <w:tc>
          <w:tcPr>
            <w:tcW w:type="dxa" w:w="1234"/>
          </w:tcPr>
          <w:p>
            <w:r>
              <w:t>0.9877</w:t>
            </w:r>
          </w:p>
        </w:tc>
        <w:tc>
          <w:tcPr>
            <w:tcW w:type="dxa" w:w="1234"/>
          </w:tcPr>
          <w:p>
            <w:r>
              <w:t>0.9869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0.9926</w:t>
            </w:r>
          </w:p>
        </w:tc>
        <w:tc>
          <w:tcPr>
            <w:tcW w:type="dxa" w:w="1234"/>
          </w:tcPr>
          <w:p>
            <w:r>
              <w:t>0.9799</w:t>
            </w:r>
          </w:p>
        </w:tc>
        <w:tc>
          <w:tcPr>
            <w:tcW w:type="dxa" w:w="1234"/>
          </w:tcPr>
          <w:p>
            <w:r>
              <w:t>0.9973</w:t>
            </w:r>
          </w:p>
        </w:tc>
        <w:tc>
          <w:tcPr>
            <w:tcW w:type="dxa" w:w="1234"/>
          </w:tcPr>
          <w:p>
            <w:r>
              <w:t>0.9885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0.9917</w:t>
            </w:r>
          </w:p>
        </w:tc>
        <w:tc>
          <w:tcPr>
            <w:tcW w:type="dxa" w:w="1234"/>
          </w:tcPr>
          <w:p>
            <w:r>
              <w:t>0.981</w:t>
            </w:r>
          </w:p>
        </w:tc>
        <w:tc>
          <w:tcPr>
            <w:tcW w:type="dxa" w:w="1234"/>
          </w:tcPr>
          <w:p>
            <w:r>
              <w:t>0.9935</w:t>
            </w:r>
          </w:p>
        </w:tc>
        <w:tc>
          <w:tcPr>
            <w:tcW w:type="dxa" w:w="1234"/>
          </w:tcPr>
          <w:p>
            <w:r>
              <w:t>0.9872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0.992</w:t>
            </w:r>
          </w:p>
        </w:tc>
        <w:tc>
          <w:tcPr>
            <w:tcW w:type="dxa" w:w="1234"/>
          </w:tcPr>
          <w:p>
            <w:r>
              <w:t>0.9799</w:t>
            </w:r>
          </w:p>
        </w:tc>
        <w:tc>
          <w:tcPr>
            <w:tcW w:type="dxa" w:w="1234"/>
          </w:tcPr>
          <w:p>
            <w:r>
              <w:t>0.9954</w:t>
            </w:r>
          </w:p>
        </w:tc>
        <w:tc>
          <w:tcPr>
            <w:tcW w:type="dxa" w:w="1234"/>
          </w:tcPr>
          <w:p>
            <w:r>
              <w:t>0.9876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0.9916</w:t>
            </w:r>
          </w:p>
        </w:tc>
        <w:tc>
          <w:tcPr>
            <w:tcW w:type="dxa" w:w="1234"/>
          </w:tcPr>
          <w:p>
            <w:r>
              <w:t>0.9803</w:t>
            </w:r>
          </w:p>
        </w:tc>
        <w:tc>
          <w:tcPr>
            <w:tcW w:type="dxa" w:w="1234"/>
          </w:tcPr>
          <w:p>
            <w:r>
              <w:t>0.9938</w:t>
            </w:r>
          </w:p>
        </w:tc>
        <w:tc>
          <w:tcPr>
            <w:tcW w:type="dxa" w:w="1234"/>
          </w:tcPr>
          <w:p>
            <w:r>
              <w:t>0.987</w:t>
            </w:r>
          </w:p>
        </w:tc>
        <w:tc>
          <w:tcPr>
            <w:tcW w:type="dxa" w:w="1234"/>
          </w:tcPr>
          <w:p>
            <w:r>
              <w:t>0.9991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0.993</w:t>
            </w:r>
          </w:p>
        </w:tc>
        <w:tc>
          <w:tcPr>
            <w:tcW w:type="dxa" w:w="1234"/>
          </w:tcPr>
          <w:p>
            <w:r>
              <w:t>0.9829</w:t>
            </w:r>
          </w:p>
        </w:tc>
        <w:tc>
          <w:tcPr>
            <w:tcW w:type="dxa" w:w="1234"/>
          </w:tcPr>
          <w:p>
            <w:r>
              <w:t>0.9954</w:t>
            </w:r>
          </w:p>
        </w:tc>
        <w:tc>
          <w:tcPr>
            <w:tcW w:type="dxa" w:w="1234"/>
          </w:tcPr>
          <w:p>
            <w:r>
              <w:t>0.9891</w:t>
            </w:r>
          </w:p>
        </w:tc>
        <w:tc>
          <w:tcPr>
            <w:tcW w:type="dxa" w:w="1234"/>
          </w:tcPr>
          <w:p>
            <w:r>
              <w:t>0.999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0.9932</w:t>
            </w:r>
          </w:p>
        </w:tc>
        <w:tc>
          <w:tcPr>
            <w:tcW w:type="dxa" w:w="1234"/>
          </w:tcPr>
          <w:p>
            <w:r>
              <w:t>0.9836</w:t>
            </w:r>
          </w:p>
        </w:tc>
        <w:tc>
          <w:tcPr>
            <w:tcW w:type="dxa" w:w="1234"/>
          </w:tcPr>
          <w:p>
            <w:r>
              <w:t>0.9954</w:t>
            </w:r>
          </w:p>
        </w:tc>
        <w:tc>
          <w:tcPr>
            <w:tcW w:type="dxa" w:w="1234"/>
          </w:tcPr>
          <w:p>
            <w:r>
              <w:t>0.9895</w:t>
            </w:r>
          </w:p>
        </w:tc>
        <w:tc>
          <w:tcPr>
            <w:tcW w:type="dxa" w:w="1234"/>
          </w:tcPr>
          <w:p>
            <w:r>
              <w:t>0.999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0.965</w:t>
            </w:r>
          </w:p>
        </w:tc>
        <w:tc>
          <w:tcPr>
            <w:tcW w:type="dxa" w:w="1234"/>
          </w:tcPr>
          <w:p>
            <w:r>
              <w:t>0.9943</w:t>
            </w:r>
          </w:p>
        </w:tc>
        <w:tc>
          <w:tcPr>
            <w:tcW w:type="dxa" w:w="1234"/>
          </w:tcPr>
          <w:p>
            <w:r>
              <w:t>0.9353</w:t>
            </w:r>
          </w:p>
        </w:tc>
        <w:tc>
          <w:tcPr>
            <w:tcW w:type="dxa" w:w="1234"/>
          </w:tcPr>
          <w:p>
            <w:r>
              <w:t>0.9639</w:t>
            </w:r>
          </w:p>
        </w:tc>
        <w:tc>
          <w:tcPr>
            <w:tcW w:type="dxa" w:w="1234"/>
          </w:tcPr>
          <w:p>
            <w:r>
              <w:t>0.9987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0.9731</w:t>
            </w:r>
          </w:p>
        </w:tc>
        <w:tc>
          <w:tcPr>
            <w:tcW w:type="dxa" w:w="1234"/>
          </w:tcPr>
          <w:p>
            <w:r>
              <w:t>0.9808</w:t>
            </w:r>
          </w:p>
        </w:tc>
        <w:tc>
          <w:tcPr>
            <w:tcW w:type="dxa" w:w="1234"/>
          </w:tcPr>
          <w:p>
            <w:r>
              <w:t>0.965</w:t>
            </w:r>
          </w:p>
        </w:tc>
        <w:tc>
          <w:tcPr>
            <w:tcW w:type="dxa" w:w="1234"/>
          </w:tcPr>
          <w:p>
            <w:r>
              <w:t>0.9728</w:t>
            </w:r>
          </w:p>
        </w:tc>
        <w:tc>
          <w:tcPr>
            <w:tcW w:type="dxa" w:w="1234"/>
          </w:tcPr>
          <w:p>
            <w:r>
              <w:t>0.9984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0.9771</w:t>
            </w:r>
          </w:p>
        </w:tc>
        <w:tc>
          <w:tcPr>
            <w:tcW w:type="dxa" w:w="1234"/>
          </w:tcPr>
          <w:p>
            <w:r>
              <w:t>0.9863</w:t>
            </w:r>
          </w:p>
        </w:tc>
        <w:tc>
          <w:tcPr>
            <w:tcW w:type="dxa" w:w="1234"/>
          </w:tcPr>
          <w:p>
            <w:r>
              <w:t>0.9677</w:t>
            </w:r>
          </w:p>
        </w:tc>
        <w:tc>
          <w:tcPr>
            <w:tcW w:type="dxa" w:w="1234"/>
          </w:tcPr>
          <w:p>
            <w:r>
              <w:t>0.9769</w:t>
            </w:r>
          </w:p>
        </w:tc>
        <w:tc>
          <w:tcPr>
            <w:tcW w:type="dxa" w:w="1234"/>
          </w:tcPr>
          <w:p>
            <w:r>
              <w:t>0.9981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0.9731</w:t>
            </w:r>
          </w:p>
        </w:tc>
        <w:tc>
          <w:tcPr>
            <w:tcW w:type="dxa" w:w="1234"/>
          </w:tcPr>
          <w:p>
            <w:r>
              <w:t>0.9756</w:t>
            </w:r>
          </w:p>
        </w:tc>
        <w:tc>
          <w:tcPr>
            <w:tcW w:type="dxa" w:w="1234"/>
          </w:tcPr>
          <w:p>
            <w:r>
              <w:t>0.9704</w:t>
            </w:r>
          </w:p>
        </w:tc>
        <w:tc>
          <w:tcPr>
            <w:tcW w:type="dxa" w:w="1234"/>
          </w:tcPr>
          <w:p>
            <w:r>
              <w:t>0.973</w:t>
            </w:r>
          </w:p>
        </w:tc>
        <w:tc>
          <w:tcPr>
            <w:tcW w:type="dxa" w:w="1234"/>
          </w:tcPr>
          <w:p>
            <w:r>
              <w:t>0.9971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0.9717</w:t>
            </w:r>
          </w:p>
        </w:tc>
        <w:tc>
          <w:tcPr>
            <w:tcW w:type="dxa" w:w="1234"/>
          </w:tcPr>
          <w:p>
            <w:r>
              <w:t>0.9888</w:t>
            </w:r>
          </w:p>
        </w:tc>
        <w:tc>
          <w:tcPr>
            <w:tcW w:type="dxa" w:w="1234"/>
          </w:tcPr>
          <w:p>
            <w:r>
              <w:t>0.9542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0.9967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0.9704</w:t>
            </w:r>
          </w:p>
        </w:tc>
        <w:tc>
          <w:tcPr>
            <w:tcW w:type="dxa" w:w="1234"/>
          </w:tcPr>
          <w:p>
            <w:r>
              <w:t>0.9915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0.9697</w:t>
            </w:r>
          </w:p>
        </w:tc>
        <w:tc>
          <w:tcPr>
            <w:tcW w:type="dxa" w:w="1234"/>
          </w:tcPr>
          <w:p>
            <w:r>
              <w:t>0.9966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0.9717</w:t>
            </w:r>
          </w:p>
        </w:tc>
        <w:tc>
          <w:tcPr>
            <w:tcW w:type="dxa" w:w="1234"/>
          </w:tcPr>
          <w:p>
            <w:r>
              <w:t>0.9916</w:t>
            </w:r>
          </w:p>
        </w:tc>
        <w:tc>
          <w:tcPr>
            <w:tcW w:type="dxa" w:w="1234"/>
          </w:tcPr>
          <w:p>
            <w:r>
              <w:t>0.9515</w:t>
            </w:r>
          </w:p>
        </w:tc>
        <w:tc>
          <w:tcPr>
            <w:tcW w:type="dxa" w:w="1234"/>
          </w:tcPr>
          <w:p>
            <w:r>
              <w:t>0.9711</w:t>
            </w:r>
          </w:p>
        </w:tc>
        <w:tc>
          <w:tcPr>
            <w:tcW w:type="dxa" w:w="1234"/>
          </w:tcPr>
          <w:p>
            <w:r>
              <w:t>0.9962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0.9704</w:t>
            </w:r>
          </w:p>
        </w:tc>
        <w:tc>
          <w:tcPr>
            <w:tcW w:type="dxa" w:w="1234"/>
          </w:tcPr>
          <w:p>
            <w:r>
              <w:t>0.9834</w:t>
            </w:r>
          </w:p>
        </w:tc>
        <w:tc>
          <w:tcPr>
            <w:tcW w:type="dxa" w:w="1234"/>
          </w:tcPr>
          <w:p>
            <w:r>
              <w:t>0.9569</w:t>
            </w:r>
          </w:p>
        </w:tc>
        <w:tc>
          <w:tcPr>
            <w:tcW w:type="dxa" w:w="1234"/>
          </w:tcPr>
          <w:p>
            <w:r>
              <w:t>0.9699</w:t>
            </w:r>
          </w:p>
        </w:tc>
        <w:tc>
          <w:tcPr>
            <w:tcW w:type="dxa" w:w="1234"/>
          </w:tcPr>
          <w:p>
            <w:r>
              <w:t>0.996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0.8839</w:t>
            </w:r>
          </w:p>
        </w:tc>
        <w:tc>
          <w:tcPr>
            <w:tcW w:type="dxa" w:w="1234"/>
          </w:tcPr>
          <w:p>
            <w:r>
              <w:t>0.7342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0.8468</w:t>
            </w:r>
          </w:p>
        </w:tc>
        <w:tc>
          <w:tcPr>
            <w:tcW w:type="dxa" w:w="1234"/>
          </w:tcPr>
          <w:p>
            <w:r>
              <w:t>0.9958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0.883</w:t>
            </w:r>
          </w:p>
        </w:tc>
        <w:tc>
          <w:tcPr>
            <w:tcW w:type="dxa" w:w="1234"/>
          </w:tcPr>
          <w:p>
            <w:r>
              <w:t>0.7331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  <w:tc>
          <w:tcPr>
            <w:tcW w:type="dxa" w:w="1234"/>
          </w:tcPr>
          <w:p>
            <w:r>
              <w:t>0.8457</w:t>
            </w:r>
          </w:p>
        </w:tc>
        <w:tc>
          <w:tcPr>
            <w:tcW w:type="dxa" w:w="1234"/>
          </w:tcPr>
          <w:p>
            <w:r>
              <w:t>0.9957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0.8839</w:t>
            </w:r>
          </w:p>
        </w:tc>
        <w:tc>
          <w:tcPr>
            <w:tcW w:type="dxa" w:w="1234"/>
          </w:tcPr>
          <w:p>
            <w:r>
              <w:t>0.7346</w:t>
            </w:r>
          </w:p>
        </w:tc>
        <w:tc>
          <w:tcPr>
            <w:tcW w:type="dxa" w:w="1234"/>
          </w:tcPr>
          <w:p>
            <w:r>
              <w:t>0.9988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  <w:tc>
          <w:tcPr>
            <w:tcW w:type="dxa" w:w="1234"/>
          </w:tcPr>
          <w:p>
            <w:r>
              <w:t>0.9952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