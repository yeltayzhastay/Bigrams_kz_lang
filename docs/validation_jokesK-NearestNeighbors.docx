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K-NearestNeighbors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0.6594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0.1299</w:t>
            </w:r>
          </w:p>
        </w:tc>
        <w:tc>
          <w:tcPr>
            <w:tcW w:type="dxa" w:w="1234"/>
          </w:tcPr>
          <w:p>
            <w:r>
              <w:t>0.7259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0.6639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0.1514</w:t>
            </w:r>
          </w:p>
        </w:tc>
        <w:tc>
          <w:tcPr>
            <w:tcW w:type="dxa" w:w="1234"/>
          </w:tcPr>
          <w:p>
            <w:r>
              <w:t>0.7913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0.8633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0.8633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0.4864</w:t>
            </w:r>
          </w:p>
        </w:tc>
        <w:tc>
          <w:tcPr>
            <w:tcW w:type="dxa" w:w="1234"/>
          </w:tcPr>
          <w:p>
            <w:r>
              <w:t>0.3699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0.4796</w:t>
            </w:r>
          </w:p>
        </w:tc>
        <w:tc>
          <w:tcPr>
            <w:tcW w:type="dxa" w:w="1234"/>
          </w:tcPr>
          <w:p>
            <w:r>
              <w:t>0.6006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0.4518</w:t>
            </w:r>
          </w:p>
        </w:tc>
        <w:tc>
          <w:tcPr>
            <w:tcW w:type="dxa" w:w="1234"/>
          </w:tcPr>
          <w:p>
            <w:r>
              <w:t>0.3549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0.473</w:t>
            </w:r>
          </w:p>
        </w:tc>
        <w:tc>
          <w:tcPr>
            <w:tcW w:type="dxa" w:w="1234"/>
          </w:tcPr>
          <w:p>
            <w:r>
              <w:t>0.6339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0.4836</w:t>
            </w:r>
          </w:p>
        </w:tc>
        <w:tc>
          <w:tcPr>
            <w:tcW w:type="dxa" w:w="1234"/>
          </w:tcPr>
          <w:p>
            <w:r>
              <w:t>0.3903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0.5385</w:t>
            </w:r>
          </w:p>
        </w:tc>
        <w:tc>
          <w:tcPr>
            <w:tcW w:type="dxa" w:w="1234"/>
          </w:tcPr>
          <w:p>
            <w:r>
              <w:t>0.7609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0.4836</w:t>
            </w:r>
          </w:p>
        </w:tc>
        <w:tc>
          <w:tcPr>
            <w:tcW w:type="dxa" w:w="1234"/>
          </w:tcPr>
          <w:p>
            <w:r>
              <w:t>0.3903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0.5385</w:t>
            </w:r>
          </w:p>
        </w:tc>
        <w:tc>
          <w:tcPr>
            <w:tcW w:type="dxa" w:w="1234"/>
          </w:tcPr>
          <w:p>
            <w:r>
              <w:t>0.7609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0.8725</w:t>
            </w:r>
          </w:p>
        </w:tc>
        <w:tc>
          <w:tcPr>
            <w:tcW w:type="dxa" w:w="1234"/>
          </w:tcPr>
          <w:p>
            <w:r>
              <w:t>0.9866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0.9131</w:t>
            </w:r>
          </w:p>
        </w:tc>
        <w:tc>
          <w:tcPr>
            <w:tcW w:type="dxa" w:w="1234"/>
          </w:tcPr>
          <w:p>
            <w:r>
              <w:t>0.9737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0.9829</w:t>
            </w:r>
          </w:p>
        </w:tc>
        <w:tc>
          <w:tcPr>
            <w:tcW w:type="dxa" w:w="1234"/>
          </w:tcPr>
          <w:p>
            <w:r>
              <w:t>0.9988</w:t>
            </w:r>
          </w:p>
        </w:tc>
        <w:tc>
          <w:tcPr>
            <w:tcW w:type="dxa" w:w="1234"/>
          </w:tcPr>
          <w:p>
            <w:r>
              <w:t>0.9908</w:t>
            </w:r>
          </w:p>
        </w:tc>
        <w:tc>
          <w:tcPr>
            <w:tcW w:type="dxa" w:w="1234"/>
          </w:tcPr>
          <w:p>
            <w:r>
              <w:t>0.9977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0.9766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0.9766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0.6594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0.1299</w:t>
            </w:r>
          </w:p>
        </w:tc>
        <w:tc>
          <w:tcPr>
            <w:tcW w:type="dxa" w:w="1234"/>
          </w:tcPr>
          <w:p>
            <w:r>
              <w:t>0.7259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0.6639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0.1514</w:t>
            </w:r>
          </w:p>
        </w:tc>
        <w:tc>
          <w:tcPr>
            <w:tcW w:type="dxa" w:w="1234"/>
          </w:tcPr>
          <w:p>
            <w:r>
              <w:t>0.7957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0.8618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0.8618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0.4864</w:t>
            </w:r>
          </w:p>
        </w:tc>
        <w:tc>
          <w:tcPr>
            <w:tcW w:type="dxa" w:w="1234"/>
          </w:tcPr>
          <w:p>
            <w:r>
              <w:t>0.3699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0.4796</w:t>
            </w:r>
          </w:p>
        </w:tc>
        <w:tc>
          <w:tcPr>
            <w:tcW w:type="dxa" w:w="1234"/>
          </w:tcPr>
          <w:p>
            <w:r>
              <w:t>0.6006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0.4509</w:t>
            </w:r>
          </w:p>
        </w:tc>
        <w:tc>
          <w:tcPr>
            <w:tcW w:type="dxa" w:w="1234"/>
          </w:tcPr>
          <w:p>
            <w:r>
              <w:t>0.3544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0.4726</w:t>
            </w:r>
          </w:p>
        </w:tc>
        <w:tc>
          <w:tcPr>
            <w:tcW w:type="dxa" w:w="1234"/>
          </w:tcPr>
          <w:p>
            <w:r>
              <w:t>0.6355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0.4827</w:t>
            </w:r>
          </w:p>
        </w:tc>
        <w:tc>
          <w:tcPr>
            <w:tcW w:type="dxa" w:w="1234"/>
          </w:tcPr>
          <w:p>
            <w:r>
              <w:t>0.3898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0.538</w:t>
            </w:r>
          </w:p>
        </w:tc>
        <w:tc>
          <w:tcPr>
            <w:tcW w:type="dxa" w:w="1234"/>
          </w:tcPr>
          <w:p>
            <w:r>
              <w:t>0.7624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0.4827</w:t>
            </w:r>
          </w:p>
        </w:tc>
        <w:tc>
          <w:tcPr>
            <w:tcW w:type="dxa" w:w="1234"/>
          </w:tcPr>
          <w:p>
            <w:r>
              <w:t>0.3898</w:t>
            </w:r>
          </w:p>
        </w:tc>
        <w:tc>
          <w:tcPr>
            <w:tcW w:type="dxa" w:w="1234"/>
          </w:tcPr>
          <w:p>
            <w:r>
              <w:t>0.8679</w:t>
            </w:r>
          </w:p>
        </w:tc>
        <w:tc>
          <w:tcPr>
            <w:tcW w:type="dxa" w:w="1234"/>
          </w:tcPr>
          <w:p>
            <w:r>
              <w:t>0.538</w:t>
            </w:r>
          </w:p>
        </w:tc>
        <w:tc>
          <w:tcPr>
            <w:tcW w:type="dxa" w:w="1234"/>
          </w:tcPr>
          <w:p>
            <w:r>
              <w:t>0.7624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0.8725</w:t>
            </w:r>
          </w:p>
        </w:tc>
        <w:tc>
          <w:tcPr>
            <w:tcW w:type="dxa" w:w="1234"/>
          </w:tcPr>
          <w:p>
            <w:r>
              <w:t>0.9866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0.9131</w:t>
            </w:r>
          </w:p>
        </w:tc>
        <w:tc>
          <w:tcPr>
            <w:tcW w:type="dxa" w:w="1234"/>
          </w:tcPr>
          <w:p>
            <w:r>
              <w:t>0.9737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0.9833</w:t>
            </w:r>
          </w:p>
        </w:tc>
        <w:tc>
          <w:tcPr>
            <w:tcW w:type="dxa" w:w="1234"/>
          </w:tcPr>
          <w:p>
            <w:r>
              <w:t>0.98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  <w:tc>
          <w:tcPr>
            <w:tcW w:type="dxa" w:w="1234"/>
          </w:tcPr>
          <w:p>
            <w:r>
              <w:t>0.9895</w:t>
            </w:r>
          </w:p>
        </w:tc>
        <w:tc>
          <w:tcPr>
            <w:tcW w:type="dxa" w:w="1234"/>
          </w:tcPr>
          <w:p>
            <w:r>
              <w:t>0.9992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0.9766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0.9766</w:t>
            </w:r>
          </w:p>
        </w:tc>
        <w:tc>
          <w:tcPr>
            <w:tcW w:type="dxa" w:w="1234"/>
          </w:tcPr>
          <w:p>
            <w:r>
              <w:t>0.9712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0.9854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0.6594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0.0695</w:t>
            </w:r>
          </w:p>
        </w:tc>
        <w:tc>
          <w:tcPr>
            <w:tcW w:type="dxa" w:w="1234"/>
          </w:tcPr>
          <w:p>
            <w:r>
              <w:t>0.1299</w:t>
            </w:r>
          </w:p>
        </w:tc>
        <w:tc>
          <w:tcPr>
            <w:tcW w:type="dxa" w:w="1234"/>
          </w:tcPr>
          <w:p>
            <w:r>
              <w:t>0.7259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0.663</w:t>
            </w:r>
          </w:p>
        </w:tc>
        <w:tc>
          <w:tcPr>
            <w:tcW w:type="dxa" w:w="1234"/>
          </w:tcPr>
          <w:p>
            <w:r>
              <w:t>0.9706</w:t>
            </w:r>
          </w:p>
        </w:tc>
        <w:tc>
          <w:tcPr>
            <w:tcW w:type="dxa" w:w="1234"/>
          </w:tcPr>
          <w:p>
            <w:r>
              <w:t>0.0819</w:t>
            </w:r>
          </w:p>
        </w:tc>
        <w:tc>
          <w:tcPr>
            <w:tcW w:type="dxa" w:w="1234"/>
          </w:tcPr>
          <w:p>
            <w:r>
              <w:t>0.151</w:t>
            </w:r>
          </w:p>
        </w:tc>
        <w:tc>
          <w:tcPr>
            <w:tcW w:type="dxa" w:w="1234"/>
          </w:tcPr>
          <w:p>
            <w:r>
              <w:t>0.7931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0.8609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0.7012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0.1836</w:t>
            </w:r>
          </w:p>
        </w:tc>
        <w:tc>
          <w:tcPr>
            <w:tcW w:type="dxa" w:w="1234"/>
          </w:tcPr>
          <w:p>
            <w:r>
              <w:t>0.3103</w:t>
            </w:r>
          </w:p>
        </w:tc>
        <w:tc>
          <w:tcPr>
            <w:tcW w:type="dxa" w:w="1234"/>
          </w:tcPr>
          <w:p>
            <w:r>
              <w:t>0.8609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0.4864</w:t>
            </w:r>
          </w:p>
        </w:tc>
        <w:tc>
          <w:tcPr>
            <w:tcW w:type="dxa" w:w="1234"/>
          </w:tcPr>
          <w:p>
            <w:r>
              <w:t>0.3699</w:t>
            </w:r>
          </w:p>
        </w:tc>
        <w:tc>
          <w:tcPr>
            <w:tcW w:type="dxa" w:w="1234"/>
          </w:tcPr>
          <w:p>
            <w:r>
              <w:t>0.6819</w:t>
            </w:r>
          </w:p>
        </w:tc>
        <w:tc>
          <w:tcPr>
            <w:tcW w:type="dxa" w:w="1234"/>
          </w:tcPr>
          <w:p>
            <w:r>
              <w:t>0.4796</w:t>
            </w:r>
          </w:p>
        </w:tc>
        <w:tc>
          <w:tcPr>
            <w:tcW w:type="dxa" w:w="1234"/>
          </w:tcPr>
          <w:p>
            <w:r>
              <w:t>0.6006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0.4528</w:t>
            </w:r>
          </w:p>
        </w:tc>
        <w:tc>
          <w:tcPr>
            <w:tcW w:type="dxa" w:w="1234"/>
          </w:tcPr>
          <w:p>
            <w:r>
              <w:t>0.3554</w:t>
            </w:r>
          </w:p>
        </w:tc>
        <w:tc>
          <w:tcPr>
            <w:tcW w:type="dxa" w:w="1234"/>
          </w:tcPr>
          <w:p>
            <w:r>
              <w:t>0.7089</w:t>
            </w:r>
          </w:p>
        </w:tc>
        <w:tc>
          <w:tcPr>
            <w:tcW w:type="dxa" w:w="1234"/>
          </w:tcPr>
          <w:p>
            <w:r>
              <w:t>0.4734</w:t>
            </w:r>
          </w:p>
        </w:tc>
        <w:tc>
          <w:tcPr>
            <w:tcW w:type="dxa" w:w="1234"/>
          </w:tcPr>
          <w:p>
            <w:r>
              <w:t>0.636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0.4836</w:t>
            </w:r>
          </w:p>
        </w:tc>
        <w:tc>
          <w:tcPr>
            <w:tcW w:type="dxa" w:w="1234"/>
          </w:tcPr>
          <w:p>
            <w:r>
              <w:t>0.3906</w:t>
            </w:r>
          </w:p>
        </w:tc>
        <w:tc>
          <w:tcPr>
            <w:tcW w:type="dxa" w:w="1234"/>
          </w:tcPr>
          <w:p>
            <w:r>
              <w:t>0.8706</w:t>
            </w:r>
          </w:p>
        </w:tc>
        <w:tc>
          <w:tcPr>
            <w:tcW w:type="dxa" w:w="1234"/>
          </w:tcPr>
          <w:p>
            <w:r>
              <w:t>0.5392</w:t>
            </w:r>
          </w:p>
        </w:tc>
        <w:tc>
          <w:tcPr>
            <w:tcW w:type="dxa" w:w="1234"/>
          </w:tcPr>
          <w:p>
            <w:r>
              <w:t>0.7613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0.4836</w:t>
            </w:r>
          </w:p>
        </w:tc>
        <w:tc>
          <w:tcPr>
            <w:tcW w:type="dxa" w:w="1234"/>
          </w:tcPr>
          <w:p>
            <w:r>
              <w:t>0.3906</w:t>
            </w:r>
          </w:p>
        </w:tc>
        <w:tc>
          <w:tcPr>
            <w:tcW w:type="dxa" w:w="1234"/>
          </w:tcPr>
          <w:p>
            <w:r>
              <w:t>0.8706</w:t>
            </w:r>
          </w:p>
        </w:tc>
        <w:tc>
          <w:tcPr>
            <w:tcW w:type="dxa" w:w="1234"/>
          </w:tcPr>
          <w:p>
            <w:r>
              <w:t>0.5392</w:t>
            </w:r>
          </w:p>
        </w:tc>
        <w:tc>
          <w:tcPr>
            <w:tcW w:type="dxa" w:w="1234"/>
          </w:tcPr>
          <w:p>
            <w:r>
              <w:t>0.7613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0.8725</w:t>
            </w:r>
          </w:p>
        </w:tc>
        <w:tc>
          <w:tcPr>
            <w:tcW w:type="dxa" w:w="1234"/>
          </w:tcPr>
          <w:p>
            <w:r>
              <w:t>0.9866</w:t>
            </w:r>
          </w:p>
        </w:tc>
        <w:tc>
          <w:tcPr>
            <w:tcW w:type="dxa" w:w="1234"/>
          </w:tcPr>
          <w:p>
            <w:r>
              <w:t>0.8498</w:t>
            </w:r>
          </w:p>
        </w:tc>
        <w:tc>
          <w:tcPr>
            <w:tcW w:type="dxa" w:w="1234"/>
          </w:tcPr>
          <w:p>
            <w:r>
              <w:t>0.9131</w:t>
            </w:r>
          </w:p>
        </w:tc>
        <w:tc>
          <w:tcPr>
            <w:tcW w:type="dxa" w:w="1234"/>
          </w:tcPr>
          <w:p>
            <w:r>
              <w:t>0.9737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0.9888</w:t>
            </w:r>
          </w:p>
        </w:tc>
        <w:tc>
          <w:tcPr>
            <w:tcW w:type="dxa" w:w="1234"/>
          </w:tcPr>
          <w:p>
            <w:r>
              <w:t>0.986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0.9929</w:t>
            </w:r>
          </w:p>
        </w:tc>
        <w:tc>
          <w:tcPr>
            <w:tcW w:type="dxa" w:w="1234"/>
          </w:tcPr>
          <w:p>
            <w:r>
              <w:t>0.9993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0.9754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  <w:tr>
        <w:tc>
          <w:tcPr>
            <w:tcW w:type="dxa" w:w="1234"/>
          </w:tcPr>
          <w:p>
            <w:r>
              <w:t>K-Nearest Neighbors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0.9754</w:t>
            </w:r>
          </w:p>
        </w:tc>
        <w:tc>
          <w:tcPr>
            <w:tcW w:type="dxa" w:w="1234"/>
          </w:tcPr>
          <w:p>
            <w:r>
              <w:t>0.9698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0.9846</w:t>
            </w:r>
          </w:p>
        </w:tc>
        <w:tc>
          <w:tcPr>
            <w:tcW w:type="dxa" w:w="1234"/>
          </w:tcPr>
          <w:p>
            <w:r>
              <w:t>0.9964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