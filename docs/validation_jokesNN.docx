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0.6349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0.0025</w:t>
            </w:r>
          </w:p>
        </w:tc>
        <w:tc>
          <w:tcPr>
            <w:tcW w:type="dxa" w:w="1234"/>
          </w:tcPr>
          <w:p>
            <w:r>
              <w:t>0.005</w:t>
            </w:r>
          </w:p>
        </w:tc>
        <w:tc>
          <w:tcPr>
            <w:tcW w:type="dxa" w:w="1234"/>
          </w:tcPr>
          <w:p>
            <w:r>
              <w:t>0.8342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0.7139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0.2184</w:t>
            </w:r>
          </w:p>
        </w:tc>
        <w:tc>
          <w:tcPr>
            <w:tcW w:type="dxa" w:w="1234"/>
          </w:tcPr>
          <w:p>
            <w:r>
              <w:t>0.3585</w:t>
            </w:r>
          </w:p>
        </w:tc>
        <w:tc>
          <w:tcPr>
            <w:tcW w:type="dxa" w:w="1234"/>
          </w:tcPr>
          <w:p>
            <w:r>
              <w:t>0.7878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0.7339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0.273</w:t>
            </w:r>
          </w:p>
        </w:tc>
        <w:tc>
          <w:tcPr>
            <w:tcW w:type="dxa" w:w="1234"/>
          </w:tcPr>
          <w:p>
            <w:r>
              <w:t>0.4288</w:t>
            </w:r>
          </w:p>
        </w:tc>
        <w:tc>
          <w:tcPr>
            <w:tcW w:type="dxa" w:w="1234"/>
          </w:tcPr>
          <w:p>
            <w:r>
              <w:t>0.792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0.7302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0.263</w:t>
            </w:r>
          </w:p>
        </w:tc>
        <w:tc>
          <w:tcPr>
            <w:tcW w:type="dxa" w:w="1234"/>
          </w:tcPr>
          <w:p>
            <w:r>
              <w:t>0.4165</w:t>
            </w:r>
          </w:p>
        </w:tc>
        <w:tc>
          <w:tcPr>
            <w:tcW w:type="dxa" w:w="1234"/>
          </w:tcPr>
          <w:p>
            <w:r>
              <w:t>0.8185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0.8382</w:t>
            </w:r>
          </w:p>
        </w:tc>
        <w:tc>
          <w:tcPr>
            <w:tcW w:type="dxa" w:w="1234"/>
          </w:tcPr>
          <w:p>
            <w:r>
              <w:t>0.7045</w:t>
            </w:r>
          </w:p>
        </w:tc>
        <w:tc>
          <w:tcPr>
            <w:tcW w:type="dxa" w:w="1234"/>
          </w:tcPr>
          <w:p>
            <w:r>
              <w:t>0.9191</w:t>
            </w:r>
          </w:p>
        </w:tc>
        <w:tc>
          <w:tcPr>
            <w:tcW w:type="dxa" w:w="1234"/>
          </w:tcPr>
          <w:p>
            <w:r>
              <w:t>0.7977</w:t>
            </w:r>
          </w:p>
        </w:tc>
        <w:tc>
          <w:tcPr>
            <w:tcW w:type="dxa" w:w="1234"/>
          </w:tcPr>
          <w:p>
            <w:r>
              <w:t>0.9216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0.899</w:t>
            </w:r>
          </w:p>
        </w:tc>
        <w:tc>
          <w:tcPr>
            <w:tcW w:type="dxa" w:w="1234"/>
          </w:tcPr>
          <w:p>
            <w:r>
              <w:t>0.8451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0.8564</w:t>
            </w:r>
          </w:p>
        </w:tc>
        <w:tc>
          <w:tcPr>
            <w:tcW w:type="dxa" w:w="1234"/>
          </w:tcPr>
          <w:p>
            <w:r>
              <w:t>0.9536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0.9027</w:t>
            </w:r>
          </w:p>
        </w:tc>
        <w:tc>
          <w:tcPr>
            <w:tcW w:type="dxa" w:w="1234"/>
          </w:tcPr>
          <w:p>
            <w:r>
              <w:t>0.8658</w:t>
            </w:r>
          </w:p>
        </w:tc>
        <w:tc>
          <w:tcPr>
            <w:tcW w:type="dxa" w:w="1234"/>
          </w:tcPr>
          <w:p>
            <w:r>
              <w:t>0.8518</w:t>
            </w:r>
          </w:p>
        </w:tc>
        <w:tc>
          <w:tcPr>
            <w:tcW w:type="dxa" w:w="1234"/>
          </w:tcPr>
          <w:p>
            <w:r>
              <w:t>0.8587</w:t>
            </w:r>
          </w:p>
        </w:tc>
        <w:tc>
          <w:tcPr>
            <w:tcW w:type="dxa" w:w="1234"/>
          </w:tcPr>
          <w:p>
            <w:r>
              <w:t>0.9344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0.9027</w:t>
            </w:r>
          </w:p>
        </w:tc>
        <w:tc>
          <w:tcPr>
            <w:tcW w:type="dxa" w:w="1234"/>
          </w:tcPr>
          <w:p>
            <w:r>
              <w:t>0.8468</w:t>
            </w:r>
          </w:p>
        </w:tc>
        <w:tc>
          <w:tcPr>
            <w:tcW w:type="dxa" w:w="1234"/>
          </w:tcPr>
          <w:p>
            <w:r>
              <w:t>0.8787</w:t>
            </w:r>
          </w:p>
        </w:tc>
        <w:tc>
          <w:tcPr>
            <w:tcW w:type="dxa" w:w="1234"/>
          </w:tcPr>
          <w:p>
            <w:r>
              <w:t>0.8624</w:t>
            </w:r>
          </w:p>
        </w:tc>
        <w:tc>
          <w:tcPr>
            <w:tcW w:type="dxa" w:w="1234"/>
          </w:tcPr>
          <w:p>
            <w:r>
              <w:t>0.9441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0.5047</w:t>
            </w:r>
          </w:p>
        </w:tc>
        <w:tc>
          <w:tcPr>
            <w:tcW w:type="dxa" w:w="1234"/>
          </w:tcPr>
          <w:p>
            <w:r>
              <w:t>0.9979</w:t>
            </w:r>
          </w:p>
        </w:tc>
        <w:tc>
          <w:tcPr>
            <w:tcW w:type="dxa" w:w="1234"/>
          </w:tcPr>
          <w:p>
            <w:r>
              <w:t>0.3724</w:t>
            </w:r>
          </w:p>
        </w:tc>
        <w:tc>
          <w:tcPr>
            <w:tcW w:type="dxa" w:w="1234"/>
          </w:tcPr>
          <w:p>
            <w:r>
              <w:t>0.5423</w:t>
            </w:r>
          </w:p>
        </w:tc>
        <w:tc>
          <w:tcPr>
            <w:tcW w:type="dxa" w:w="1234"/>
          </w:tcPr>
          <w:p>
            <w:r>
              <w:t>0.9259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0.4276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0.2738</w:t>
            </w:r>
          </w:p>
        </w:tc>
        <w:tc>
          <w:tcPr>
            <w:tcW w:type="dxa" w:w="1234"/>
          </w:tcPr>
          <w:p>
            <w:r>
              <w:t>0.4299</w:t>
            </w:r>
          </w:p>
        </w:tc>
        <w:tc>
          <w:tcPr>
            <w:tcW w:type="dxa" w:w="1234"/>
          </w:tcPr>
          <w:p>
            <w:r>
              <w:t>0.9773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0.4844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0.3458</w:t>
            </w:r>
          </w:p>
        </w:tc>
        <w:tc>
          <w:tcPr>
            <w:tcW w:type="dxa" w:w="1234"/>
          </w:tcPr>
          <w:p>
            <w:r>
              <w:t>0.5139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0.4816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0.3423</w:t>
            </w:r>
          </w:p>
        </w:tc>
        <w:tc>
          <w:tcPr>
            <w:tcW w:type="dxa" w:w="1234"/>
          </w:tcPr>
          <w:p>
            <w:r>
              <w:t>0.51</w:t>
            </w:r>
          </w:p>
        </w:tc>
        <w:tc>
          <w:tcPr>
            <w:tcW w:type="dxa" w:w="1234"/>
          </w:tcPr>
          <w:p>
            <w:r>
              <w:t>0.9802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0.6349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0.0025</w:t>
            </w:r>
          </w:p>
        </w:tc>
        <w:tc>
          <w:tcPr>
            <w:tcW w:type="dxa" w:w="1234"/>
          </w:tcPr>
          <w:p>
            <w:r>
              <w:t>0.005</w:t>
            </w:r>
          </w:p>
        </w:tc>
        <w:tc>
          <w:tcPr>
            <w:tcW w:type="dxa" w:w="1234"/>
          </w:tcPr>
          <w:p>
            <w:r>
              <w:t>0.9206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0.7393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0.2878</w:t>
            </w:r>
          </w:p>
        </w:tc>
        <w:tc>
          <w:tcPr>
            <w:tcW w:type="dxa" w:w="1234"/>
          </w:tcPr>
          <w:p>
            <w:r>
              <w:t>0.447</w:t>
            </w:r>
          </w:p>
        </w:tc>
        <w:tc>
          <w:tcPr>
            <w:tcW w:type="dxa" w:w="1234"/>
          </w:tcPr>
          <w:p>
            <w:r>
              <w:t>0.7495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0.7257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0.2506</w:t>
            </w:r>
          </w:p>
        </w:tc>
        <w:tc>
          <w:tcPr>
            <w:tcW w:type="dxa" w:w="1234"/>
          </w:tcPr>
          <w:p>
            <w:r>
              <w:t>0.4008</w:t>
            </w:r>
          </w:p>
        </w:tc>
        <w:tc>
          <w:tcPr>
            <w:tcW w:type="dxa" w:w="1234"/>
          </w:tcPr>
          <w:p>
            <w:r>
              <w:t>0.7816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0.7302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0.263</w:t>
            </w:r>
          </w:p>
        </w:tc>
        <w:tc>
          <w:tcPr>
            <w:tcW w:type="dxa" w:w="1234"/>
          </w:tcPr>
          <w:p>
            <w:r>
              <w:t>0.4165</w:t>
            </w:r>
          </w:p>
        </w:tc>
        <w:tc>
          <w:tcPr>
            <w:tcW w:type="dxa" w:w="1234"/>
          </w:tcPr>
          <w:p>
            <w:r>
              <w:t>0.7049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0.6733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  <w:tc>
          <w:tcPr>
            <w:tcW w:type="dxa" w:w="1234"/>
          </w:tcPr>
          <w:p>
            <w:r>
              <w:t>0.9081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0.8877</w:t>
            </w:r>
          </w:p>
        </w:tc>
        <w:tc>
          <w:tcPr>
            <w:tcW w:type="dxa" w:w="1234"/>
          </w:tcPr>
          <w:p>
            <w:r>
              <w:t>0.8114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0.845</w:t>
            </w:r>
          </w:p>
        </w:tc>
        <w:tc>
          <w:tcPr>
            <w:tcW w:type="dxa" w:w="1234"/>
          </w:tcPr>
          <w:p>
            <w:r>
              <w:t>0.9372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0.87</w:t>
            </w:r>
          </w:p>
        </w:tc>
        <w:tc>
          <w:tcPr>
            <w:tcW w:type="dxa" w:w="1234"/>
          </w:tcPr>
          <w:p>
            <w:r>
              <w:t>0.7661</w:t>
            </w:r>
          </w:p>
        </w:tc>
        <w:tc>
          <w:tcPr>
            <w:tcW w:type="dxa" w:w="1234"/>
          </w:tcPr>
          <w:p>
            <w:r>
              <w:t>0.9003</w:t>
            </w:r>
          </w:p>
        </w:tc>
        <w:tc>
          <w:tcPr>
            <w:tcW w:type="dxa" w:w="1234"/>
          </w:tcPr>
          <w:p>
            <w:r>
              <w:t>0.8278</w:t>
            </w:r>
          </w:p>
        </w:tc>
        <w:tc>
          <w:tcPr>
            <w:tcW w:type="dxa" w:w="1234"/>
          </w:tcPr>
          <w:p>
            <w:r>
              <w:t>0.9324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0.8467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0.8765</w:t>
            </w:r>
          </w:p>
        </w:tc>
        <w:tc>
          <w:tcPr>
            <w:tcW w:type="dxa" w:w="1234"/>
          </w:tcPr>
          <w:p>
            <w:r>
              <w:t>0.9584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0.4307</w:t>
            </w:r>
          </w:p>
        </w:tc>
        <w:tc>
          <w:tcPr>
            <w:tcW w:type="dxa" w:w="1234"/>
          </w:tcPr>
          <w:p>
            <w:r>
              <w:t>0.9972</w:t>
            </w:r>
          </w:p>
        </w:tc>
        <w:tc>
          <w:tcPr>
            <w:tcW w:type="dxa" w:w="1234"/>
          </w:tcPr>
          <w:p>
            <w:r>
              <w:t>0.2784</w:t>
            </w:r>
          </w:p>
        </w:tc>
        <w:tc>
          <w:tcPr>
            <w:tcW w:type="dxa" w:w="1234"/>
          </w:tcPr>
          <w:p>
            <w:r>
              <w:t>0.4353</w:t>
            </w:r>
          </w:p>
        </w:tc>
        <w:tc>
          <w:tcPr>
            <w:tcW w:type="dxa" w:w="1234"/>
          </w:tcPr>
          <w:p>
            <w:r>
              <w:t>0.9262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0.4561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0.31</w:t>
            </w:r>
          </w:p>
        </w:tc>
        <w:tc>
          <w:tcPr>
            <w:tcW w:type="dxa" w:w="1234"/>
          </w:tcPr>
          <w:p>
            <w:r>
              <w:t>0.4733</w:t>
            </w:r>
          </w:p>
        </w:tc>
        <w:tc>
          <w:tcPr>
            <w:tcW w:type="dxa" w:w="1234"/>
          </w:tcPr>
          <w:p>
            <w:r>
              <w:t>0.9355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0.4728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0.3312</w:t>
            </w:r>
          </w:p>
        </w:tc>
        <w:tc>
          <w:tcPr>
            <w:tcW w:type="dxa" w:w="1234"/>
          </w:tcPr>
          <w:p>
            <w:r>
              <w:t>0.4975</w:t>
            </w:r>
          </w:p>
        </w:tc>
        <w:tc>
          <w:tcPr>
            <w:tcW w:type="dxa" w:w="1234"/>
          </w:tcPr>
          <w:p>
            <w:r>
              <w:t>0.9615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0.4728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0.3312</w:t>
            </w:r>
          </w:p>
        </w:tc>
        <w:tc>
          <w:tcPr>
            <w:tcW w:type="dxa" w:w="1234"/>
          </w:tcPr>
          <w:p>
            <w:r>
              <w:t>0.4975</w:t>
            </w:r>
          </w:p>
        </w:tc>
        <w:tc>
          <w:tcPr>
            <w:tcW w:type="dxa" w:w="1234"/>
          </w:tcPr>
          <w:p>
            <w:r>
              <w:t>0.932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0.6358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0.005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0.9002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0.7166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0.2258</w:t>
            </w:r>
          </w:p>
        </w:tc>
        <w:tc>
          <w:tcPr>
            <w:tcW w:type="dxa" w:w="1234"/>
          </w:tcPr>
          <w:p>
            <w:r>
              <w:t>0.3684</w:t>
            </w:r>
          </w:p>
        </w:tc>
        <w:tc>
          <w:tcPr>
            <w:tcW w:type="dxa" w:w="1234"/>
          </w:tcPr>
          <w:p>
            <w:r>
              <w:t>0.7479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0.7175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0.2283</w:t>
            </w:r>
          </w:p>
        </w:tc>
        <w:tc>
          <w:tcPr>
            <w:tcW w:type="dxa" w:w="1234"/>
          </w:tcPr>
          <w:p>
            <w:r>
              <w:t>0.3717</w:t>
            </w:r>
          </w:p>
        </w:tc>
        <w:tc>
          <w:tcPr>
            <w:tcW w:type="dxa" w:w="1234"/>
          </w:tcPr>
          <w:p>
            <w:r>
              <w:t>0.7866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0.7339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0.273</w:t>
            </w:r>
          </w:p>
        </w:tc>
        <w:tc>
          <w:tcPr>
            <w:tcW w:type="dxa" w:w="1234"/>
          </w:tcPr>
          <w:p>
            <w:r>
              <w:t>0.4288</w:t>
            </w:r>
          </w:p>
        </w:tc>
        <w:tc>
          <w:tcPr>
            <w:tcW w:type="dxa" w:w="1234"/>
          </w:tcPr>
          <w:p>
            <w:r>
              <w:t>0.7818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0.8195</w:t>
            </w:r>
          </w:p>
        </w:tc>
        <w:tc>
          <w:tcPr>
            <w:tcW w:type="dxa" w:w="1234"/>
          </w:tcPr>
          <w:p>
            <w:r>
              <w:t>0.6718</w:t>
            </w:r>
          </w:p>
        </w:tc>
        <w:tc>
          <w:tcPr>
            <w:tcW w:type="dxa" w:w="1234"/>
          </w:tcPr>
          <w:p>
            <w:r>
              <w:t>0.938</w:t>
            </w:r>
          </w:p>
        </w:tc>
        <w:tc>
          <w:tcPr>
            <w:tcW w:type="dxa" w:w="1234"/>
          </w:tcPr>
          <w:p>
            <w:r>
              <w:t>0.7829</w:t>
            </w:r>
          </w:p>
        </w:tc>
        <w:tc>
          <w:tcPr>
            <w:tcW w:type="dxa" w:w="1234"/>
          </w:tcPr>
          <w:p>
            <w:r>
              <w:t>0.9248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0.9233</w:t>
            </w:r>
          </w:p>
        </w:tc>
        <w:tc>
          <w:tcPr>
            <w:tcW w:type="dxa" w:w="1234"/>
          </w:tcPr>
          <w:p>
            <w:r>
              <w:t>0.8937</w:t>
            </w:r>
          </w:p>
        </w:tc>
        <w:tc>
          <w:tcPr>
            <w:tcW w:type="dxa" w:w="1234"/>
          </w:tcPr>
          <w:p>
            <w:r>
              <w:t>0.8841</w:t>
            </w:r>
          </w:p>
        </w:tc>
        <w:tc>
          <w:tcPr>
            <w:tcW w:type="dxa" w:w="1234"/>
          </w:tcPr>
          <w:p>
            <w:r>
              <w:t>0.8889</w:t>
            </w:r>
          </w:p>
        </w:tc>
        <w:tc>
          <w:tcPr>
            <w:tcW w:type="dxa" w:w="1234"/>
          </w:tcPr>
          <w:p>
            <w:r>
              <w:t>0.9578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0.9448</w:t>
            </w:r>
          </w:p>
        </w:tc>
        <w:tc>
          <w:tcPr>
            <w:tcW w:type="dxa" w:w="1234"/>
          </w:tcPr>
          <w:p>
            <w:r>
              <w:t>0.9432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0.9184</w:t>
            </w:r>
          </w:p>
        </w:tc>
        <w:tc>
          <w:tcPr>
            <w:tcW w:type="dxa" w:w="1234"/>
          </w:tcPr>
          <w:p>
            <w:r>
              <w:t>0.9669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0.8475</w:t>
            </w:r>
          </w:p>
        </w:tc>
        <w:tc>
          <w:tcPr>
            <w:tcW w:type="dxa" w:w="1234"/>
          </w:tcPr>
          <w:p>
            <w:r>
              <w:t>0.9137</w:t>
            </w:r>
          </w:p>
        </w:tc>
        <w:tc>
          <w:tcPr>
            <w:tcW w:type="dxa" w:w="1234"/>
          </w:tcPr>
          <w:p>
            <w:r>
              <w:t>0.8794</w:t>
            </w:r>
          </w:p>
        </w:tc>
        <w:tc>
          <w:tcPr>
            <w:tcW w:type="dxa" w:w="1234"/>
          </w:tcPr>
          <w:p>
            <w:r>
              <w:t>0.9584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0.4118</w:t>
            </w:r>
          </w:p>
        </w:tc>
        <w:tc>
          <w:tcPr>
            <w:tcW w:type="dxa" w:w="1234"/>
          </w:tcPr>
          <w:p>
            <w:r>
              <w:t>0.9985</w:t>
            </w:r>
          </w:p>
        </w:tc>
        <w:tc>
          <w:tcPr>
            <w:tcW w:type="dxa" w:w="1234"/>
          </w:tcPr>
          <w:p>
            <w:r>
              <w:t>0.2541</w:t>
            </w:r>
          </w:p>
        </w:tc>
        <w:tc>
          <w:tcPr>
            <w:tcW w:type="dxa" w:w="1234"/>
          </w:tcPr>
          <w:p>
            <w:r>
              <w:t>0.4052</w:t>
            </w:r>
          </w:p>
        </w:tc>
        <w:tc>
          <w:tcPr>
            <w:tcW w:type="dxa" w:w="1234"/>
          </w:tcPr>
          <w:p>
            <w:r>
              <w:t>0.9347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0.4504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0.3027</w:t>
            </w:r>
          </w:p>
        </w:tc>
        <w:tc>
          <w:tcPr>
            <w:tcW w:type="dxa" w:w="1234"/>
          </w:tcPr>
          <w:p>
            <w:r>
              <w:t>0.4647</w:t>
            </w:r>
          </w:p>
        </w:tc>
        <w:tc>
          <w:tcPr>
            <w:tcW w:type="dxa" w:w="1234"/>
          </w:tcPr>
          <w:p>
            <w:r>
              <w:t>0.9599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0.4437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0.2942</w:t>
            </w:r>
          </w:p>
        </w:tc>
        <w:tc>
          <w:tcPr>
            <w:tcW w:type="dxa" w:w="1234"/>
          </w:tcPr>
          <w:p>
            <w:r>
              <w:t>0.4546</w:t>
            </w:r>
          </w:p>
        </w:tc>
        <w:tc>
          <w:tcPr>
            <w:tcW w:type="dxa" w:w="1234"/>
          </w:tcPr>
          <w:p>
            <w:r>
              <w:t>0.9525</w:t>
            </w:r>
          </w:p>
        </w:tc>
      </w:tr>
      <w:tr>
        <w:tc>
          <w:tcPr>
            <w:tcW w:type="dxa" w:w="1234"/>
          </w:tcPr>
          <w:p>
            <w:r>
              <w:t>NN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0.458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0.3123</w:t>
            </w:r>
          </w:p>
        </w:tc>
        <w:tc>
          <w:tcPr>
            <w:tcW w:type="dxa" w:w="1234"/>
          </w:tcPr>
          <w:p>
            <w:r>
              <w:t>0.4759</w:t>
            </w:r>
          </w:p>
        </w:tc>
        <w:tc>
          <w:tcPr>
            <w:tcW w:type="dxa" w:w="1234"/>
          </w:tcPr>
          <w:p>
            <w:r>
              <w:t>0.9474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