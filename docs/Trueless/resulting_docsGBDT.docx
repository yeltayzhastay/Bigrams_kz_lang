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GBDT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0.9354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0.1634</w:t>
            </w:r>
          </w:p>
        </w:tc>
        <w:tc>
          <w:tcPr>
            <w:tcW w:type="dxa" w:w="1234"/>
          </w:tcPr>
          <w:p>
            <w:r>
              <w:t>0.7985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0.9535</w:t>
            </w:r>
          </w:p>
        </w:tc>
        <w:tc>
          <w:tcPr>
            <w:tcW w:type="dxa" w:w="1234"/>
          </w:tcPr>
          <w:p>
            <w:r>
              <w:t>0.9333</w:t>
            </w:r>
          </w:p>
        </w:tc>
        <w:tc>
          <w:tcPr>
            <w:tcW w:type="dxa" w:w="1234"/>
          </w:tcPr>
          <w:p>
            <w:r>
              <w:t>0.3474</w:t>
            </w:r>
          </w:p>
        </w:tc>
        <w:tc>
          <w:tcPr>
            <w:tcW w:type="dxa" w:w="1234"/>
          </w:tcPr>
          <w:p>
            <w:r>
              <w:t>0.5063</w:t>
            </w:r>
          </w:p>
        </w:tc>
        <w:tc>
          <w:tcPr>
            <w:tcW w:type="dxa" w:w="1234"/>
          </w:tcPr>
          <w:p>
            <w:r>
              <w:t>0.8827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0.9536</w:t>
            </w:r>
          </w:p>
        </w:tc>
        <w:tc>
          <w:tcPr>
            <w:tcW w:type="dxa" w:w="1234"/>
          </w:tcPr>
          <w:p>
            <w:r>
              <w:t>0.9396</w:t>
            </w:r>
          </w:p>
        </w:tc>
        <w:tc>
          <w:tcPr>
            <w:tcW w:type="dxa" w:w="1234"/>
          </w:tcPr>
          <w:p>
            <w:r>
              <w:t>0.3474</w:t>
            </w:r>
          </w:p>
        </w:tc>
        <w:tc>
          <w:tcPr>
            <w:tcW w:type="dxa" w:w="1234"/>
          </w:tcPr>
          <w:p>
            <w:r>
              <w:t>0.5072</w:t>
            </w:r>
          </w:p>
        </w:tc>
        <w:tc>
          <w:tcPr>
            <w:tcW w:type="dxa" w:w="1234"/>
          </w:tcPr>
          <w:p>
            <w:r>
              <w:t>0.8852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0.9559</w:t>
            </w:r>
          </w:p>
        </w:tc>
        <w:tc>
          <w:tcPr>
            <w:tcW w:type="dxa" w:w="1234"/>
          </w:tcPr>
          <w:p>
            <w:r>
              <w:t>0.95</w:t>
            </w:r>
          </w:p>
        </w:tc>
        <w:tc>
          <w:tcPr>
            <w:tcW w:type="dxa" w:w="1234"/>
          </w:tcPr>
          <w:p>
            <w:r>
              <w:t>0.3772</w:t>
            </w:r>
          </w:p>
        </w:tc>
        <w:tc>
          <w:tcPr>
            <w:tcW w:type="dxa" w:w="1234"/>
          </w:tcPr>
          <w:p>
            <w:r>
              <w:t>0.54</w:t>
            </w:r>
          </w:p>
        </w:tc>
        <w:tc>
          <w:tcPr>
            <w:tcW w:type="dxa" w:w="1234"/>
          </w:tcPr>
          <w:p>
            <w:r>
              <w:t>0.9024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0.7658</w:t>
            </w:r>
          </w:p>
        </w:tc>
        <w:tc>
          <w:tcPr>
            <w:tcW w:type="dxa" w:w="1234"/>
          </w:tcPr>
          <w:p>
            <w:r>
              <w:t>0.7958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0.7528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0.8802</w:t>
            </w:r>
          </w:p>
        </w:tc>
        <w:tc>
          <w:tcPr>
            <w:tcW w:type="dxa" w:w="1234"/>
          </w:tcPr>
          <w:p>
            <w:r>
              <w:t>0.8939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0.8779</w:t>
            </w:r>
          </w:p>
        </w:tc>
        <w:tc>
          <w:tcPr>
            <w:tcW w:type="dxa" w:w="1234"/>
          </w:tcPr>
          <w:p>
            <w:r>
              <w:t>0.9626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0.9085</w:t>
            </w:r>
          </w:p>
        </w:tc>
        <w:tc>
          <w:tcPr>
            <w:tcW w:type="dxa" w:w="1234"/>
          </w:tcPr>
          <w:p>
            <w:r>
              <w:t>0.9062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0.9086</w:t>
            </w:r>
          </w:p>
        </w:tc>
        <w:tc>
          <w:tcPr>
            <w:tcW w:type="dxa" w:w="1234"/>
          </w:tcPr>
          <w:p>
            <w:r>
              <w:t>0.9734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0.9273</w:t>
            </w:r>
          </w:p>
        </w:tc>
        <w:tc>
          <w:tcPr>
            <w:tcW w:type="dxa" w:w="1234"/>
          </w:tcPr>
          <w:p>
            <w:r>
              <w:t>0.9138</w:t>
            </w:r>
          </w:p>
        </w:tc>
        <w:tc>
          <w:tcPr>
            <w:tcW w:type="dxa" w:w="1234"/>
          </w:tcPr>
          <w:p>
            <w:r>
              <w:t>0.9434</w:t>
            </w:r>
          </w:p>
        </w:tc>
        <w:tc>
          <w:tcPr>
            <w:tcW w:type="dxa" w:w="1234"/>
          </w:tcPr>
          <w:p>
            <w:r>
              <w:t>0.9284</w:t>
            </w:r>
          </w:p>
        </w:tc>
        <w:tc>
          <w:tcPr>
            <w:tcW w:type="dxa" w:w="1234"/>
          </w:tcPr>
          <w:p>
            <w:r>
              <w:t>0.9786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0.784</w:t>
            </w:r>
          </w:p>
        </w:tc>
        <w:tc>
          <w:tcPr>
            <w:tcW w:type="dxa" w:w="1234"/>
          </w:tcPr>
          <w:p>
            <w:r>
              <w:t>0.7183</w:t>
            </w:r>
          </w:p>
        </w:tc>
        <w:tc>
          <w:tcPr>
            <w:tcW w:type="dxa" w:w="1234"/>
          </w:tcPr>
          <w:p>
            <w:r>
              <w:t>0.5372</w:t>
            </w:r>
          </w:p>
        </w:tc>
        <w:tc>
          <w:tcPr>
            <w:tcW w:type="dxa" w:w="1234"/>
          </w:tcPr>
          <w:p>
            <w:r>
              <w:t>0.6147</w:t>
            </w:r>
          </w:p>
        </w:tc>
        <w:tc>
          <w:tcPr>
            <w:tcW w:type="dxa" w:w="1234"/>
          </w:tcPr>
          <w:p>
            <w:r>
              <w:t>0.8196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0.8596</w:t>
            </w:r>
          </w:p>
        </w:tc>
        <w:tc>
          <w:tcPr>
            <w:tcW w:type="dxa" w:w="1234"/>
          </w:tcPr>
          <w:p>
            <w:r>
              <w:t>0.8578</w:t>
            </w:r>
          </w:p>
        </w:tc>
        <w:tc>
          <w:tcPr>
            <w:tcW w:type="dxa" w:w="1234"/>
          </w:tcPr>
          <w:p>
            <w:r>
              <w:t>0.6739</w:t>
            </w:r>
          </w:p>
        </w:tc>
        <w:tc>
          <w:tcPr>
            <w:tcW w:type="dxa" w:w="1234"/>
          </w:tcPr>
          <w:p>
            <w:r>
              <w:t>0.7548</w:t>
            </w:r>
          </w:p>
        </w:tc>
        <w:tc>
          <w:tcPr>
            <w:tcW w:type="dxa" w:w="1234"/>
          </w:tcPr>
          <w:p>
            <w:r>
              <w:t>0.9096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0.8639</w:t>
            </w:r>
          </w:p>
        </w:tc>
        <w:tc>
          <w:tcPr>
            <w:tcW w:type="dxa" w:w="1234"/>
          </w:tcPr>
          <w:p>
            <w:r>
              <w:t>0.8652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0.7627</w:t>
            </w:r>
          </w:p>
        </w:tc>
        <w:tc>
          <w:tcPr>
            <w:tcW w:type="dxa" w:w="1234"/>
          </w:tcPr>
          <w:p>
            <w:r>
              <w:t>0.9159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0.8734</w:t>
            </w:r>
          </w:p>
        </w:tc>
        <w:tc>
          <w:tcPr>
            <w:tcW w:type="dxa" w:w="1234"/>
          </w:tcPr>
          <w:p>
            <w:r>
              <w:t>0.8849</w:t>
            </w:r>
          </w:p>
        </w:tc>
        <w:tc>
          <w:tcPr>
            <w:tcW w:type="dxa" w:w="1234"/>
          </w:tcPr>
          <w:p>
            <w:r>
              <w:t>0.6958</w:t>
            </w:r>
          </w:p>
        </w:tc>
        <w:tc>
          <w:tcPr>
            <w:tcW w:type="dxa" w:w="1234"/>
          </w:tcPr>
          <w:p>
            <w:r>
              <w:t>0.779</w:t>
            </w:r>
          </w:p>
        </w:tc>
        <w:tc>
          <w:tcPr>
            <w:tcW w:type="dxa" w:w="1234"/>
          </w:tcPr>
          <w:p>
            <w:r>
              <w:t>0.9328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0.9354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0.1634</w:t>
            </w:r>
          </w:p>
        </w:tc>
        <w:tc>
          <w:tcPr>
            <w:tcW w:type="dxa" w:w="1234"/>
          </w:tcPr>
          <w:p>
            <w:r>
              <w:t>0.7985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0.9574</w:t>
            </w:r>
          </w:p>
        </w:tc>
        <w:tc>
          <w:tcPr>
            <w:tcW w:type="dxa" w:w="1234"/>
          </w:tcPr>
          <w:p>
            <w:r>
              <w:t>0.9091</w:t>
            </w:r>
          </w:p>
        </w:tc>
        <w:tc>
          <w:tcPr>
            <w:tcW w:type="dxa" w:w="1234"/>
          </w:tcPr>
          <w:p>
            <w:r>
              <w:t>0.4218</w:t>
            </w:r>
          </w:p>
        </w:tc>
        <w:tc>
          <w:tcPr>
            <w:tcW w:type="dxa" w:w="1234"/>
          </w:tcPr>
          <w:p>
            <w:r>
              <w:t>0.5763</w:t>
            </w:r>
          </w:p>
        </w:tc>
        <w:tc>
          <w:tcPr>
            <w:tcW w:type="dxa" w:w="1234"/>
          </w:tcPr>
          <w:p>
            <w:r>
              <w:t>0.921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0.9574</w:t>
            </w:r>
          </w:p>
        </w:tc>
        <w:tc>
          <w:tcPr>
            <w:tcW w:type="dxa" w:w="1234"/>
          </w:tcPr>
          <w:p>
            <w:r>
              <w:t>0.9091</w:t>
            </w:r>
          </w:p>
        </w:tc>
        <w:tc>
          <w:tcPr>
            <w:tcW w:type="dxa" w:w="1234"/>
          </w:tcPr>
          <w:p>
            <w:r>
              <w:t>0.4218</w:t>
            </w:r>
          </w:p>
        </w:tc>
        <w:tc>
          <w:tcPr>
            <w:tcW w:type="dxa" w:w="1234"/>
          </w:tcPr>
          <w:p>
            <w:r>
              <w:t>0.5763</w:t>
            </w:r>
          </w:p>
        </w:tc>
        <w:tc>
          <w:tcPr>
            <w:tcW w:type="dxa" w:w="1234"/>
          </w:tcPr>
          <w:p>
            <w:r>
              <w:t>0.9203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0.9572</w:t>
            </w:r>
          </w:p>
        </w:tc>
        <w:tc>
          <w:tcPr>
            <w:tcW w:type="dxa" w:w="1234"/>
          </w:tcPr>
          <w:p>
            <w:r>
              <w:t>0.9176</w:t>
            </w:r>
          </w:p>
        </w:tc>
        <w:tc>
          <w:tcPr>
            <w:tcW w:type="dxa" w:w="1234"/>
          </w:tcPr>
          <w:p>
            <w:r>
              <w:t>0.4144</w:t>
            </w:r>
          </w:p>
        </w:tc>
        <w:tc>
          <w:tcPr>
            <w:tcW w:type="dxa" w:w="1234"/>
          </w:tcPr>
          <w:p>
            <w:r>
              <w:t>0.5709</w:t>
            </w:r>
          </w:p>
        </w:tc>
        <w:tc>
          <w:tcPr>
            <w:tcW w:type="dxa" w:w="1234"/>
          </w:tcPr>
          <w:p>
            <w:r>
              <w:t>0.9275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0.7658</w:t>
            </w:r>
          </w:p>
        </w:tc>
        <w:tc>
          <w:tcPr>
            <w:tcW w:type="dxa" w:w="1234"/>
          </w:tcPr>
          <w:p>
            <w:r>
              <w:t>0.7958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0.7528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0.8829</w:t>
            </w:r>
          </w:p>
        </w:tc>
        <w:tc>
          <w:tcPr>
            <w:tcW w:type="dxa" w:w="1234"/>
          </w:tcPr>
          <w:p>
            <w:r>
              <w:t>0.9104</w:t>
            </w:r>
          </w:p>
        </w:tc>
        <w:tc>
          <w:tcPr>
            <w:tcW w:type="dxa" w:w="1234"/>
          </w:tcPr>
          <w:p>
            <w:r>
              <w:t>0.8491</w:t>
            </w:r>
          </w:p>
        </w:tc>
        <w:tc>
          <w:tcPr>
            <w:tcW w:type="dxa" w:w="1234"/>
          </w:tcPr>
          <w:p>
            <w:r>
              <w:t>0.8787</w:t>
            </w:r>
          </w:p>
        </w:tc>
        <w:tc>
          <w:tcPr>
            <w:tcW w:type="dxa" w:w="1234"/>
          </w:tcPr>
          <w:p>
            <w:r>
              <w:t>0.9662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0.9125</w:t>
            </w:r>
          </w:p>
        </w:tc>
        <w:tc>
          <w:tcPr>
            <w:tcW w:type="dxa" w:w="1234"/>
          </w:tcPr>
          <w:p>
            <w:r>
              <w:t>0.918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0.9118</w:t>
            </w:r>
          </w:p>
        </w:tc>
        <w:tc>
          <w:tcPr>
            <w:tcW w:type="dxa" w:w="1234"/>
          </w:tcPr>
          <w:p>
            <w:r>
              <w:t>0.9779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0.9394</w:t>
            </w:r>
          </w:p>
        </w:tc>
        <w:tc>
          <w:tcPr>
            <w:tcW w:type="dxa" w:w="1234"/>
          </w:tcPr>
          <w:p>
            <w:r>
              <w:t>0.9267</w:t>
            </w:r>
          </w:p>
        </w:tc>
        <w:tc>
          <w:tcPr>
            <w:tcW w:type="dxa" w:w="1234"/>
          </w:tcPr>
          <w:p>
            <w:r>
              <w:t>0.9542</w:t>
            </w:r>
          </w:p>
        </w:tc>
        <w:tc>
          <w:tcPr>
            <w:tcW w:type="dxa" w:w="1234"/>
          </w:tcPr>
          <w:p>
            <w:r>
              <w:t>0.9402</w:t>
            </w:r>
          </w:p>
        </w:tc>
        <w:tc>
          <w:tcPr>
            <w:tcW w:type="dxa" w:w="1234"/>
          </w:tcPr>
          <w:p>
            <w:r>
              <w:t>0.983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0.784</w:t>
            </w:r>
          </w:p>
        </w:tc>
        <w:tc>
          <w:tcPr>
            <w:tcW w:type="dxa" w:w="1234"/>
          </w:tcPr>
          <w:p>
            <w:r>
              <w:t>0.7183</w:t>
            </w:r>
          </w:p>
        </w:tc>
        <w:tc>
          <w:tcPr>
            <w:tcW w:type="dxa" w:w="1234"/>
          </w:tcPr>
          <w:p>
            <w:r>
              <w:t>0.5372</w:t>
            </w:r>
          </w:p>
        </w:tc>
        <w:tc>
          <w:tcPr>
            <w:tcW w:type="dxa" w:w="1234"/>
          </w:tcPr>
          <w:p>
            <w:r>
              <w:t>0.6147</w:t>
            </w:r>
          </w:p>
        </w:tc>
        <w:tc>
          <w:tcPr>
            <w:tcW w:type="dxa" w:w="1234"/>
          </w:tcPr>
          <w:p>
            <w:r>
              <w:t>0.8196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0.8887</w:t>
            </w:r>
          </w:p>
        </w:tc>
        <w:tc>
          <w:tcPr>
            <w:tcW w:type="dxa" w:w="1234"/>
          </w:tcPr>
          <w:p>
            <w:r>
              <w:t>0.9089</w:t>
            </w:r>
          </w:p>
        </w:tc>
        <w:tc>
          <w:tcPr>
            <w:tcW w:type="dxa" w:w="1234"/>
          </w:tcPr>
          <w:p>
            <w:r>
              <w:t>0.7258</w:t>
            </w:r>
          </w:p>
        </w:tc>
        <w:tc>
          <w:tcPr>
            <w:tcW w:type="dxa" w:w="1234"/>
          </w:tcPr>
          <w:p>
            <w:r>
              <w:t>0.8071</w:t>
            </w:r>
          </w:p>
        </w:tc>
        <w:tc>
          <w:tcPr>
            <w:tcW w:type="dxa" w:w="1234"/>
          </w:tcPr>
          <w:p>
            <w:r>
              <w:t>0.9356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0.8912</w:t>
            </w:r>
          </w:p>
        </w:tc>
        <w:tc>
          <w:tcPr>
            <w:tcW w:type="dxa" w:w="1234"/>
          </w:tcPr>
          <w:p>
            <w:r>
              <w:t>0.9129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0.8116</w:t>
            </w:r>
          </w:p>
        </w:tc>
        <w:tc>
          <w:tcPr>
            <w:tcW w:type="dxa" w:w="1234"/>
          </w:tcPr>
          <w:p>
            <w:r>
              <w:t>0.9375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0.8935</w:t>
            </w:r>
          </w:p>
        </w:tc>
        <w:tc>
          <w:tcPr>
            <w:tcW w:type="dxa" w:w="1234"/>
          </w:tcPr>
          <w:p>
            <w:r>
              <w:t>0.9234</w:t>
            </w:r>
          </w:p>
        </w:tc>
        <w:tc>
          <w:tcPr>
            <w:tcW w:type="dxa" w:w="1234"/>
          </w:tcPr>
          <w:p>
            <w:r>
              <w:t>0.7285</w:t>
            </w:r>
          </w:p>
        </w:tc>
        <w:tc>
          <w:tcPr>
            <w:tcW w:type="dxa" w:w="1234"/>
          </w:tcPr>
          <w:p>
            <w:r>
              <w:t>0.8145</w:t>
            </w:r>
          </w:p>
        </w:tc>
        <w:tc>
          <w:tcPr>
            <w:tcW w:type="dxa" w:w="1234"/>
          </w:tcPr>
          <w:p>
            <w:r>
              <w:t>0.9479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0.9354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0.1634</w:t>
            </w:r>
          </w:p>
        </w:tc>
        <w:tc>
          <w:tcPr>
            <w:tcW w:type="dxa" w:w="1234"/>
          </w:tcPr>
          <w:p>
            <w:r>
              <w:t>0.7985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0.9574</w:t>
            </w:r>
          </w:p>
        </w:tc>
        <w:tc>
          <w:tcPr>
            <w:tcW w:type="dxa" w:w="1234"/>
          </w:tcPr>
          <w:p>
            <w:r>
              <w:t>0.9322</w:t>
            </w:r>
          </w:p>
        </w:tc>
        <w:tc>
          <w:tcPr>
            <w:tcW w:type="dxa" w:w="1234"/>
          </w:tcPr>
          <w:p>
            <w:r>
              <w:t>0.4094</w:t>
            </w:r>
          </w:p>
        </w:tc>
        <w:tc>
          <w:tcPr>
            <w:tcW w:type="dxa" w:w="1234"/>
          </w:tcPr>
          <w:p>
            <w:r>
              <w:t>0.569</w:t>
            </w:r>
          </w:p>
        </w:tc>
        <w:tc>
          <w:tcPr>
            <w:tcW w:type="dxa" w:w="1234"/>
          </w:tcPr>
          <w:p>
            <w:r>
              <w:t>0.9188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0.9582</w:t>
            </w:r>
          </w:p>
        </w:tc>
        <w:tc>
          <w:tcPr>
            <w:tcW w:type="dxa" w:w="1234"/>
          </w:tcPr>
          <w:p>
            <w:r>
              <w:t>0.9293</w:t>
            </w:r>
          </w:p>
        </w:tc>
        <w:tc>
          <w:tcPr>
            <w:tcW w:type="dxa" w:w="1234"/>
          </w:tcPr>
          <w:p>
            <w:r>
              <w:t>0.4243</w:t>
            </w:r>
          </w:p>
        </w:tc>
        <w:tc>
          <w:tcPr>
            <w:tcW w:type="dxa" w:w="1234"/>
          </w:tcPr>
          <w:p>
            <w:r>
              <w:t>0.5826</w:t>
            </w:r>
          </w:p>
        </w:tc>
        <w:tc>
          <w:tcPr>
            <w:tcW w:type="dxa" w:w="1234"/>
          </w:tcPr>
          <w:p>
            <w:r>
              <w:t>0.9194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0.9589</w:t>
            </w:r>
          </w:p>
        </w:tc>
        <w:tc>
          <w:tcPr>
            <w:tcW w:type="dxa" w:w="1234"/>
          </w:tcPr>
          <w:p>
            <w:r>
              <w:t>0.9451</w:t>
            </w:r>
          </w:p>
        </w:tc>
        <w:tc>
          <w:tcPr>
            <w:tcW w:type="dxa" w:w="1234"/>
          </w:tcPr>
          <w:p>
            <w:r>
              <w:t>0.4268</w:t>
            </w:r>
          </w:p>
        </w:tc>
        <w:tc>
          <w:tcPr>
            <w:tcW w:type="dxa" w:w="1234"/>
          </w:tcPr>
          <w:p>
            <w:r>
              <w:t>0.588</w:t>
            </w:r>
          </w:p>
        </w:tc>
        <w:tc>
          <w:tcPr>
            <w:tcW w:type="dxa" w:w="1234"/>
          </w:tcPr>
          <w:p>
            <w:r>
              <w:t>0.9286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0.7658</w:t>
            </w:r>
          </w:p>
        </w:tc>
        <w:tc>
          <w:tcPr>
            <w:tcW w:type="dxa" w:w="1234"/>
          </w:tcPr>
          <w:p>
            <w:r>
              <w:t>0.7958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0.7528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0.8856</w:t>
            </w:r>
          </w:p>
        </w:tc>
        <w:tc>
          <w:tcPr>
            <w:tcW w:type="dxa" w:w="1234"/>
          </w:tcPr>
          <w:p>
            <w:r>
              <w:t>0.9231</w:t>
            </w:r>
          </w:p>
        </w:tc>
        <w:tc>
          <w:tcPr>
            <w:tcW w:type="dxa" w:w="1234"/>
          </w:tcPr>
          <w:p>
            <w:r>
              <w:t>0.841</w:t>
            </w:r>
          </w:p>
        </w:tc>
        <w:tc>
          <w:tcPr>
            <w:tcW w:type="dxa" w:w="1234"/>
          </w:tcPr>
          <w:p>
            <w:r>
              <w:t>0.8801</w:t>
            </w:r>
          </w:p>
        </w:tc>
        <w:tc>
          <w:tcPr>
            <w:tcW w:type="dxa" w:w="1234"/>
          </w:tcPr>
          <w:p>
            <w:r>
              <w:t>0.9644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0.9139</w:t>
            </w:r>
          </w:p>
        </w:tc>
        <w:tc>
          <w:tcPr>
            <w:tcW w:type="dxa" w:w="1234"/>
          </w:tcPr>
          <w:p>
            <w:r>
              <w:t>0.9183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0.9133</w:t>
            </w:r>
          </w:p>
        </w:tc>
        <w:tc>
          <w:tcPr>
            <w:tcW w:type="dxa" w:w="1234"/>
          </w:tcPr>
          <w:p>
            <w:r>
              <w:t>0.9772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0.9246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0.9299</w:t>
            </w:r>
          </w:p>
        </w:tc>
        <w:tc>
          <w:tcPr>
            <w:tcW w:type="dxa" w:w="1234"/>
          </w:tcPr>
          <w:p>
            <w:r>
              <w:t>0.9249</w:t>
            </w:r>
          </w:p>
        </w:tc>
        <w:tc>
          <w:tcPr>
            <w:tcW w:type="dxa" w:w="1234"/>
          </w:tcPr>
          <w:p>
            <w:r>
              <w:t>0.9808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0.784</w:t>
            </w:r>
          </w:p>
        </w:tc>
        <w:tc>
          <w:tcPr>
            <w:tcW w:type="dxa" w:w="1234"/>
          </w:tcPr>
          <w:p>
            <w:r>
              <w:t>0.7183</w:t>
            </w:r>
          </w:p>
        </w:tc>
        <w:tc>
          <w:tcPr>
            <w:tcW w:type="dxa" w:w="1234"/>
          </w:tcPr>
          <w:p>
            <w:r>
              <w:t>0.5372</w:t>
            </w:r>
          </w:p>
        </w:tc>
        <w:tc>
          <w:tcPr>
            <w:tcW w:type="dxa" w:w="1234"/>
          </w:tcPr>
          <w:p>
            <w:r>
              <w:t>0.6147</w:t>
            </w:r>
          </w:p>
        </w:tc>
        <w:tc>
          <w:tcPr>
            <w:tcW w:type="dxa" w:w="1234"/>
          </w:tcPr>
          <w:p>
            <w:r>
              <w:t>0.8196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0.884</w:t>
            </w:r>
          </w:p>
        </w:tc>
        <w:tc>
          <w:tcPr>
            <w:tcW w:type="dxa" w:w="1234"/>
          </w:tcPr>
          <w:p>
            <w:r>
              <w:t>0.9137</w:t>
            </w:r>
          </w:p>
        </w:tc>
        <w:tc>
          <w:tcPr>
            <w:tcW w:type="dxa" w:w="1234"/>
          </w:tcPr>
          <w:p>
            <w:r>
              <w:t>0.705</w:t>
            </w:r>
          </w:p>
        </w:tc>
        <w:tc>
          <w:tcPr>
            <w:tcW w:type="dxa" w:w="1234"/>
          </w:tcPr>
          <w:p>
            <w:r>
              <w:t>0.7959</w:t>
            </w:r>
          </w:p>
        </w:tc>
        <w:tc>
          <w:tcPr>
            <w:tcW w:type="dxa" w:w="1234"/>
          </w:tcPr>
          <w:p>
            <w:r>
              <w:t>0.9306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0.8844</w:t>
            </w:r>
          </w:p>
        </w:tc>
        <w:tc>
          <w:tcPr>
            <w:tcW w:type="dxa" w:w="1234"/>
          </w:tcPr>
          <w:p>
            <w:r>
              <w:t>0.9045</w:t>
            </w:r>
          </w:p>
        </w:tc>
        <w:tc>
          <w:tcPr>
            <w:tcW w:type="dxa" w:w="1234"/>
          </w:tcPr>
          <w:p>
            <w:r>
              <w:t>0.7151</w:t>
            </w:r>
          </w:p>
        </w:tc>
        <w:tc>
          <w:tcPr>
            <w:tcW w:type="dxa" w:w="1234"/>
          </w:tcPr>
          <w:p>
            <w:r>
              <w:t>0.7987</w:t>
            </w:r>
          </w:p>
        </w:tc>
        <w:tc>
          <w:tcPr>
            <w:tcW w:type="dxa" w:w="1234"/>
          </w:tcPr>
          <w:p>
            <w:r>
              <w:t>0.9328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0.8887</w:t>
            </w:r>
          </w:p>
        </w:tc>
        <w:tc>
          <w:tcPr>
            <w:tcW w:type="dxa" w:w="1234"/>
          </w:tcPr>
          <w:p>
            <w:r>
              <w:t>0.9173</w:t>
            </w:r>
          </w:p>
        </w:tc>
        <w:tc>
          <w:tcPr>
            <w:tcW w:type="dxa" w:w="1234"/>
          </w:tcPr>
          <w:p>
            <w:r>
              <w:t>0.7178</w:t>
            </w:r>
          </w:p>
        </w:tc>
        <w:tc>
          <w:tcPr>
            <w:tcW w:type="dxa" w:w="1234"/>
          </w:tcPr>
          <w:p>
            <w:r>
              <w:t>0.8054</w:t>
            </w:r>
          </w:p>
        </w:tc>
        <w:tc>
          <w:tcPr>
            <w:tcW w:type="dxa" w:w="1234"/>
          </w:tcPr>
          <w:p>
            <w:r>
              <w:t>0.9444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