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DecisionTree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0.9329</w:t>
            </w:r>
          </w:p>
        </w:tc>
        <w:tc>
          <w:tcPr>
            <w:tcW w:type="dxa" w:w="1234"/>
          </w:tcPr>
          <w:p>
            <w:r>
              <w:t>0.5542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0.1893</w:t>
            </w:r>
          </w:p>
        </w:tc>
        <w:tc>
          <w:tcPr>
            <w:tcW w:type="dxa" w:w="1234"/>
          </w:tcPr>
          <w:p>
            <w:r>
              <w:t>0.7004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0.9436</w:t>
            </w:r>
          </w:p>
        </w:tc>
        <w:tc>
          <w:tcPr>
            <w:tcW w:type="dxa" w:w="1234"/>
          </w:tcPr>
          <w:p>
            <w:r>
              <w:t>0.95</w:t>
            </w:r>
          </w:p>
        </w:tc>
        <w:tc>
          <w:tcPr>
            <w:tcW w:type="dxa" w:w="1234"/>
          </w:tcPr>
          <w:p>
            <w:r>
              <w:t>0.1886</w:t>
            </w:r>
          </w:p>
        </w:tc>
        <w:tc>
          <w:tcPr>
            <w:tcW w:type="dxa" w:w="1234"/>
          </w:tcPr>
          <w:p>
            <w:r>
              <w:t>0.3147</w:t>
            </w:r>
          </w:p>
        </w:tc>
        <w:tc>
          <w:tcPr>
            <w:tcW w:type="dxa" w:w="1234"/>
          </w:tcPr>
          <w:p>
            <w:r>
              <w:t>0.6392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0.9438</w:t>
            </w:r>
          </w:p>
        </w:tc>
        <w:tc>
          <w:tcPr>
            <w:tcW w:type="dxa" w:w="1234"/>
          </w:tcPr>
          <w:p>
            <w:r>
              <w:t>0.9195</w:t>
            </w:r>
          </w:p>
        </w:tc>
        <w:tc>
          <w:tcPr>
            <w:tcW w:type="dxa" w:w="1234"/>
          </w:tcPr>
          <w:p>
            <w:r>
              <w:t>0.1985</w:t>
            </w:r>
          </w:p>
        </w:tc>
        <w:tc>
          <w:tcPr>
            <w:tcW w:type="dxa" w:w="1234"/>
          </w:tcPr>
          <w:p>
            <w:r>
              <w:t>0.3265</w:t>
            </w:r>
          </w:p>
        </w:tc>
        <w:tc>
          <w:tcPr>
            <w:tcW w:type="dxa" w:w="1234"/>
          </w:tcPr>
          <w:p>
            <w:r>
              <w:t>0.619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0.9463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0.2457</w:t>
            </w:r>
          </w:p>
        </w:tc>
        <w:tc>
          <w:tcPr>
            <w:tcW w:type="dxa" w:w="1234"/>
          </w:tcPr>
          <w:p>
            <w:r>
              <w:t>0.386</w:t>
            </w:r>
          </w:p>
        </w:tc>
        <w:tc>
          <w:tcPr>
            <w:tcW w:type="dxa" w:w="1234"/>
          </w:tcPr>
          <w:p>
            <w:r>
              <w:t>0.661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0.7564</w:t>
            </w:r>
          </w:p>
        </w:tc>
        <w:tc>
          <w:tcPr>
            <w:tcW w:type="dxa" w:w="1234"/>
          </w:tcPr>
          <w:p>
            <w:r>
              <w:t>0.8958</w:t>
            </w:r>
          </w:p>
        </w:tc>
        <w:tc>
          <w:tcPr>
            <w:tcW w:type="dxa" w:w="1234"/>
          </w:tcPr>
          <w:p>
            <w:r>
              <w:t>0.5795</w:t>
            </w:r>
          </w:p>
        </w:tc>
        <w:tc>
          <w:tcPr>
            <w:tcW w:type="dxa" w:w="1234"/>
          </w:tcPr>
          <w:p>
            <w:r>
              <w:t>0.7038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0.6501</w:t>
            </w:r>
          </w:p>
        </w:tc>
        <w:tc>
          <w:tcPr>
            <w:tcW w:type="dxa" w:w="1234"/>
          </w:tcPr>
          <w:p>
            <w:r>
              <w:t>0.5882</w:t>
            </w:r>
          </w:p>
        </w:tc>
        <w:tc>
          <w:tcPr>
            <w:tcW w:type="dxa" w:w="1234"/>
          </w:tcPr>
          <w:p>
            <w:r>
              <w:t>0.9973</w:t>
            </w:r>
          </w:p>
        </w:tc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0.7331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0.7793</w:t>
            </w:r>
          </w:p>
        </w:tc>
        <w:tc>
          <w:tcPr>
            <w:tcW w:type="dxa" w:w="1234"/>
          </w:tcPr>
          <w:p>
            <w:r>
              <w:t>0.739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0.796</w:t>
            </w:r>
          </w:p>
        </w:tc>
        <w:tc>
          <w:tcPr>
            <w:tcW w:type="dxa" w:w="1234"/>
          </w:tcPr>
          <w:p>
            <w:r>
              <w:t>0.8414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0.7873</w:t>
            </w:r>
          </w:p>
        </w:tc>
        <w:tc>
          <w:tcPr>
            <w:tcW w:type="dxa" w:w="1234"/>
          </w:tcPr>
          <w:p>
            <w:r>
              <w:t>0.7351</w:t>
            </w:r>
          </w:p>
        </w:tc>
        <w:tc>
          <w:tcPr>
            <w:tcW w:type="dxa" w:w="1234"/>
          </w:tcPr>
          <w:p>
            <w:r>
              <w:t>0.8976</w:t>
            </w:r>
          </w:p>
        </w:tc>
        <w:tc>
          <w:tcPr>
            <w:tcW w:type="dxa" w:w="1234"/>
          </w:tcPr>
          <w:p>
            <w:r>
              <w:t>0.8083</w:t>
            </w:r>
          </w:p>
        </w:tc>
        <w:tc>
          <w:tcPr>
            <w:tcW w:type="dxa" w:w="1234"/>
          </w:tcPr>
          <w:p>
            <w:r>
              <w:t>0.8446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0.7389</w:t>
            </w:r>
          </w:p>
        </w:tc>
        <w:tc>
          <w:tcPr>
            <w:tcW w:type="dxa" w:w="1234"/>
          </w:tcPr>
          <w:p>
            <w:r>
              <w:t>0.7289</w:t>
            </w:r>
          </w:p>
        </w:tc>
        <w:tc>
          <w:tcPr>
            <w:tcW w:type="dxa" w:w="1234"/>
          </w:tcPr>
          <w:p>
            <w:r>
              <w:t>0.2961</w:t>
            </w:r>
          </w:p>
        </w:tc>
        <w:tc>
          <w:tcPr>
            <w:tcW w:type="dxa" w:w="1234"/>
          </w:tcPr>
          <w:p>
            <w:r>
              <w:t>0.4211</w:t>
            </w:r>
          </w:p>
        </w:tc>
        <w:tc>
          <w:tcPr>
            <w:tcW w:type="dxa" w:w="1234"/>
          </w:tcPr>
          <w:p>
            <w:r>
              <w:t>0.6897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0.754</w:t>
            </w:r>
          </w:p>
        </w:tc>
        <w:tc>
          <w:tcPr>
            <w:tcW w:type="dxa" w:w="1234"/>
          </w:tcPr>
          <w:p>
            <w:r>
              <w:t>0.8194</w:t>
            </w:r>
          </w:p>
        </w:tc>
        <w:tc>
          <w:tcPr>
            <w:tcW w:type="dxa" w:w="1234"/>
          </w:tcPr>
          <w:p>
            <w:r>
              <w:t>0.2988</w:t>
            </w:r>
          </w:p>
        </w:tc>
        <w:tc>
          <w:tcPr>
            <w:tcW w:type="dxa" w:w="1234"/>
          </w:tcPr>
          <w:p>
            <w:r>
              <w:t>0.4379</w:t>
            </w:r>
          </w:p>
        </w:tc>
        <w:tc>
          <w:tcPr>
            <w:tcW w:type="dxa" w:w="1234"/>
          </w:tcPr>
          <w:p>
            <w:r>
              <w:t>0.7095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0.7625</w:t>
            </w:r>
          </w:p>
        </w:tc>
        <w:tc>
          <w:tcPr>
            <w:tcW w:type="dxa" w:w="1234"/>
          </w:tcPr>
          <w:p>
            <w:r>
              <w:t>0.8411</w:t>
            </w:r>
          </w:p>
        </w:tc>
        <w:tc>
          <w:tcPr>
            <w:tcW w:type="dxa" w:w="1234"/>
          </w:tcPr>
          <w:p>
            <w:r>
              <w:t>0.32</w:t>
            </w:r>
          </w:p>
        </w:tc>
        <w:tc>
          <w:tcPr>
            <w:tcW w:type="dxa" w:w="1234"/>
          </w:tcPr>
          <w:p>
            <w:r>
              <w:t>0.4636</w:t>
            </w:r>
          </w:p>
        </w:tc>
        <w:tc>
          <w:tcPr>
            <w:tcW w:type="dxa" w:w="1234"/>
          </w:tcPr>
          <w:p>
            <w:r>
              <w:t>0.6486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0.7829</w:t>
            </w:r>
          </w:p>
        </w:tc>
        <w:tc>
          <w:tcPr>
            <w:tcW w:type="dxa" w:w="1234"/>
          </w:tcPr>
          <w:p>
            <w:r>
              <w:t>0.8762</w:t>
            </w:r>
          </w:p>
        </w:tc>
        <w:tc>
          <w:tcPr>
            <w:tcW w:type="dxa" w:w="1234"/>
          </w:tcPr>
          <w:p>
            <w:r>
              <w:t>0.3762</w:t>
            </w:r>
          </w:p>
        </w:tc>
        <w:tc>
          <w:tcPr>
            <w:tcW w:type="dxa" w:w="1234"/>
          </w:tcPr>
          <w:p>
            <w:r>
              <w:t>0.5264</w:t>
            </w:r>
          </w:p>
        </w:tc>
        <w:tc>
          <w:tcPr>
            <w:tcW w:type="dxa" w:w="1234"/>
          </w:tcPr>
          <w:p>
            <w:r>
              <w:t>0.6807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0.9329</w:t>
            </w:r>
          </w:p>
        </w:tc>
        <w:tc>
          <w:tcPr>
            <w:tcW w:type="dxa" w:w="1234"/>
          </w:tcPr>
          <w:p>
            <w:r>
              <w:t>0.5542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0.1893</w:t>
            </w:r>
          </w:p>
        </w:tc>
        <w:tc>
          <w:tcPr>
            <w:tcW w:type="dxa" w:w="1234"/>
          </w:tcPr>
          <w:p>
            <w:r>
              <w:t>0.7004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0.9429</w:t>
            </w:r>
          </w:p>
        </w:tc>
        <w:tc>
          <w:tcPr>
            <w:tcW w:type="dxa" w:w="1234"/>
          </w:tcPr>
          <w:p>
            <w:r>
              <w:t>0.7833</w:t>
            </w:r>
          </w:p>
        </w:tc>
        <w:tc>
          <w:tcPr>
            <w:tcW w:type="dxa" w:w="1234"/>
          </w:tcPr>
          <w:p>
            <w:r>
              <w:t>0.2333</w:t>
            </w:r>
          </w:p>
        </w:tc>
        <w:tc>
          <w:tcPr>
            <w:tcW w:type="dxa" w:w="1234"/>
          </w:tcPr>
          <w:p>
            <w:r>
              <w:t>0.3595</w:t>
            </w:r>
          </w:p>
        </w:tc>
        <w:tc>
          <w:tcPr>
            <w:tcW w:type="dxa" w:w="1234"/>
          </w:tcPr>
          <w:p>
            <w:r>
              <w:t>0.6782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0.9467</w:t>
            </w:r>
          </w:p>
        </w:tc>
        <w:tc>
          <w:tcPr>
            <w:tcW w:type="dxa" w:w="1234"/>
          </w:tcPr>
          <w:p>
            <w:r>
              <w:t>0.8879</w:t>
            </w:r>
          </w:p>
        </w:tc>
        <w:tc>
          <w:tcPr>
            <w:tcW w:type="dxa" w:w="1234"/>
          </w:tcPr>
          <w:p>
            <w:r>
              <w:t>0.2556</w:t>
            </w:r>
          </w:p>
        </w:tc>
        <w:tc>
          <w:tcPr>
            <w:tcW w:type="dxa" w:w="1234"/>
          </w:tcPr>
          <w:p>
            <w:r>
              <w:t>0.3969</w:t>
            </w:r>
          </w:p>
        </w:tc>
        <w:tc>
          <w:tcPr>
            <w:tcW w:type="dxa" w:w="1234"/>
          </w:tcPr>
          <w:p>
            <w:r>
              <w:t>0.6692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0.9507</w:t>
            </w:r>
          </w:p>
        </w:tc>
        <w:tc>
          <w:tcPr>
            <w:tcW w:type="dxa" w:w="1234"/>
          </w:tcPr>
          <w:p>
            <w:r>
              <w:t>0.8393</w:t>
            </w:r>
          </w:p>
        </w:tc>
        <w:tc>
          <w:tcPr>
            <w:tcW w:type="dxa" w:w="1234"/>
          </w:tcPr>
          <w:p>
            <w:r>
              <w:t>0.3499</w:t>
            </w:r>
          </w:p>
        </w:tc>
        <w:tc>
          <w:tcPr>
            <w:tcW w:type="dxa" w:w="1234"/>
          </w:tcPr>
          <w:p>
            <w:r>
              <w:t>0.4939</w:t>
            </w:r>
          </w:p>
        </w:tc>
        <w:tc>
          <w:tcPr>
            <w:tcW w:type="dxa" w:w="1234"/>
          </w:tcPr>
          <w:p>
            <w:r>
              <w:t>0.6795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0.7564</w:t>
            </w:r>
          </w:p>
        </w:tc>
        <w:tc>
          <w:tcPr>
            <w:tcW w:type="dxa" w:w="1234"/>
          </w:tcPr>
          <w:p>
            <w:r>
              <w:t>0.8958</w:t>
            </w:r>
          </w:p>
        </w:tc>
        <w:tc>
          <w:tcPr>
            <w:tcW w:type="dxa" w:w="1234"/>
          </w:tcPr>
          <w:p>
            <w:r>
              <w:t>0.5795</w:t>
            </w:r>
          </w:p>
        </w:tc>
        <w:tc>
          <w:tcPr>
            <w:tcW w:type="dxa" w:w="1234"/>
          </w:tcPr>
          <w:p>
            <w:r>
              <w:t>0.7038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0.8022</w:t>
            </w:r>
          </w:p>
        </w:tc>
        <w:tc>
          <w:tcPr>
            <w:tcW w:type="dxa" w:w="1234"/>
          </w:tcPr>
          <w:p>
            <w:r>
              <w:t>0.9029</w:t>
            </w:r>
          </w:p>
        </w:tc>
        <w:tc>
          <w:tcPr>
            <w:tcW w:type="dxa" w:w="1234"/>
          </w:tcPr>
          <w:p>
            <w:r>
              <w:t>0.6765</w:t>
            </w:r>
          </w:p>
        </w:tc>
        <w:tc>
          <w:tcPr>
            <w:tcW w:type="dxa" w:w="1234"/>
          </w:tcPr>
          <w:p>
            <w:r>
              <w:t>0.7735</w:t>
            </w:r>
          </w:p>
        </w:tc>
        <w:tc>
          <w:tcPr>
            <w:tcW w:type="dxa" w:w="1234"/>
          </w:tcPr>
          <w:p>
            <w:r>
              <w:t>0.8123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0.7995</w:t>
            </w:r>
          </w:p>
        </w:tc>
        <w:tc>
          <w:tcPr>
            <w:tcW w:type="dxa" w:w="1234"/>
          </w:tcPr>
          <w:p>
            <w:r>
              <w:t>0.8384</w:t>
            </w:r>
          </w:p>
        </w:tc>
        <w:tc>
          <w:tcPr>
            <w:tcW w:type="dxa" w:w="1234"/>
          </w:tcPr>
          <w:p>
            <w:r>
              <w:t>0.7412</w:t>
            </w:r>
          </w:p>
        </w:tc>
        <w:tc>
          <w:tcPr>
            <w:tcW w:type="dxa" w:w="1234"/>
          </w:tcPr>
          <w:p>
            <w:r>
              <w:t>0.7868</w:t>
            </w:r>
          </w:p>
        </w:tc>
        <w:tc>
          <w:tcPr>
            <w:tcW w:type="dxa" w:w="1234"/>
          </w:tcPr>
          <w:p>
            <w:r>
              <w:t>0.8916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0.79</w:t>
            </w:r>
          </w:p>
        </w:tc>
        <w:tc>
          <w:tcPr>
            <w:tcW w:type="dxa" w:w="1234"/>
          </w:tcPr>
          <w:p>
            <w:r>
              <w:t>0.8826</w:t>
            </w:r>
          </w:p>
        </w:tc>
        <w:tc>
          <w:tcPr>
            <w:tcW w:type="dxa" w:w="1234"/>
          </w:tcPr>
          <w:p>
            <w:r>
              <w:t>0.6685</w:t>
            </w:r>
          </w:p>
        </w:tc>
        <w:tc>
          <w:tcPr>
            <w:tcW w:type="dxa" w:w="1234"/>
          </w:tcPr>
          <w:p>
            <w:r>
              <w:t>0.7607</w:t>
            </w:r>
          </w:p>
        </w:tc>
        <w:tc>
          <w:tcPr>
            <w:tcW w:type="dxa" w:w="1234"/>
          </w:tcPr>
          <w:p>
            <w:r>
              <w:t>0.8964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0.7389</w:t>
            </w:r>
          </w:p>
        </w:tc>
        <w:tc>
          <w:tcPr>
            <w:tcW w:type="dxa" w:w="1234"/>
          </w:tcPr>
          <w:p>
            <w:r>
              <w:t>0.7289</w:t>
            </w:r>
          </w:p>
        </w:tc>
        <w:tc>
          <w:tcPr>
            <w:tcW w:type="dxa" w:w="1234"/>
          </w:tcPr>
          <w:p>
            <w:r>
              <w:t>0.2961</w:t>
            </w:r>
          </w:p>
        </w:tc>
        <w:tc>
          <w:tcPr>
            <w:tcW w:type="dxa" w:w="1234"/>
          </w:tcPr>
          <w:p>
            <w:r>
              <w:t>0.4211</w:t>
            </w:r>
          </w:p>
        </w:tc>
        <w:tc>
          <w:tcPr>
            <w:tcW w:type="dxa" w:w="1234"/>
          </w:tcPr>
          <w:p>
            <w:r>
              <w:t>0.6897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0.7992</w:t>
            </w:r>
          </w:p>
        </w:tc>
        <w:tc>
          <w:tcPr>
            <w:tcW w:type="dxa" w:w="1234"/>
          </w:tcPr>
          <w:p>
            <w:r>
              <w:t>0.9056</w:t>
            </w:r>
          </w:p>
        </w:tc>
        <w:tc>
          <w:tcPr>
            <w:tcW w:type="dxa" w:w="1234"/>
          </w:tcPr>
          <w:p>
            <w:r>
              <w:t>0.4174</w:t>
            </w:r>
          </w:p>
        </w:tc>
        <w:tc>
          <w:tcPr>
            <w:tcW w:type="dxa" w:w="1234"/>
          </w:tcPr>
          <w:p>
            <w:r>
              <w:t>0.5714</w:t>
            </w:r>
          </w:p>
        </w:tc>
        <w:tc>
          <w:tcPr>
            <w:tcW w:type="dxa" w:w="1234"/>
          </w:tcPr>
          <w:p>
            <w:r>
              <w:t>0.7028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0.7934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0.3801</w:t>
            </w:r>
          </w:p>
        </w:tc>
        <w:tc>
          <w:tcPr>
            <w:tcW w:type="dxa" w:w="1234"/>
          </w:tcPr>
          <w:p>
            <w:r>
              <w:t>0.5413</w:t>
            </w:r>
          </w:p>
        </w:tc>
        <w:tc>
          <w:tcPr>
            <w:tcW w:type="dxa" w:w="1234"/>
          </w:tcPr>
          <w:p>
            <w:r>
              <w:t>0.6877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0.7904</w:t>
            </w:r>
          </w:p>
        </w:tc>
        <w:tc>
          <w:tcPr>
            <w:tcW w:type="dxa" w:w="1234"/>
          </w:tcPr>
          <w:p>
            <w:r>
              <w:t>0.9678</w:t>
            </w:r>
          </w:p>
        </w:tc>
        <w:tc>
          <w:tcPr>
            <w:tcW w:type="dxa" w:w="1234"/>
          </w:tcPr>
          <w:p>
            <w:r>
              <w:t>0.3585</w:t>
            </w:r>
          </w:p>
        </w:tc>
        <w:tc>
          <w:tcPr>
            <w:tcW w:type="dxa" w:w="1234"/>
          </w:tcPr>
          <w:p>
            <w:r>
              <w:t>0.5232</w:t>
            </w:r>
          </w:p>
        </w:tc>
        <w:tc>
          <w:tcPr>
            <w:tcW w:type="dxa" w:w="1234"/>
          </w:tcPr>
          <w:p>
            <w:r>
              <w:t>0.6776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0.9329</w:t>
            </w:r>
          </w:p>
        </w:tc>
        <w:tc>
          <w:tcPr>
            <w:tcW w:type="dxa" w:w="1234"/>
          </w:tcPr>
          <w:p>
            <w:r>
              <w:t>0.5542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0.1893</w:t>
            </w:r>
          </w:p>
        </w:tc>
        <w:tc>
          <w:tcPr>
            <w:tcW w:type="dxa" w:w="1234"/>
          </w:tcPr>
          <w:p>
            <w:r>
              <w:t>0.7004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0.9461</w:t>
            </w:r>
          </w:p>
        </w:tc>
        <w:tc>
          <w:tcPr>
            <w:tcW w:type="dxa" w:w="1234"/>
          </w:tcPr>
          <w:p>
            <w:r>
              <w:t>0.9485</w:t>
            </w:r>
          </w:p>
        </w:tc>
        <w:tc>
          <w:tcPr>
            <w:tcW w:type="dxa" w:w="1234"/>
          </w:tcPr>
          <w:p>
            <w:r>
              <w:t>0.2283</w:t>
            </w:r>
          </w:p>
        </w:tc>
        <w:tc>
          <w:tcPr>
            <w:tcW w:type="dxa" w:w="1234"/>
          </w:tcPr>
          <w:p>
            <w:r>
              <w:t>0.368</w:t>
            </w:r>
          </w:p>
        </w:tc>
        <w:tc>
          <w:tcPr>
            <w:tcW w:type="dxa" w:w="1234"/>
          </w:tcPr>
          <w:p>
            <w:r>
              <w:t>0.6466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0.9487</w:t>
            </w:r>
          </w:p>
        </w:tc>
        <w:tc>
          <w:tcPr>
            <w:tcW w:type="dxa" w:w="1234"/>
          </w:tcPr>
          <w:p>
            <w:r>
              <w:t>0.8446</w:t>
            </w:r>
          </w:p>
        </w:tc>
        <w:tc>
          <w:tcPr>
            <w:tcW w:type="dxa" w:w="1234"/>
          </w:tcPr>
          <w:p>
            <w:r>
              <w:t>0.3102</w:t>
            </w:r>
          </w:p>
        </w:tc>
        <w:tc>
          <w:tcPr>
            <w:tcW w:type="dxa" w:w="1234"/>
          </w:tcPr>
          <w:p>
            <w:r>
              <w:t>0.4537</w:t>
            </w:r>
          </w:p>
        </w:tc>
        <w:tc>
          <w:tcPr>
            <w:tcW w:type="dxa" w:w="1234"/>
          </w:tcPr>
          <w:p>
            <w:r>
              <w:t>0.6626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0.9446</w:t>
            </w:r>
          </w:p>
        </w:tc>
        <w:tc>
          <w:tcPr>
            <w:tcW w:type="dxa" w:w="1234"/>
          </w:tcPr>
          <w:p>
            <w:r>
              <w:t>0.9062</w:t>
            </w:r>
          </w:p>
        </w:tc>
        <w:tc>
          <w:tcPr>
            <w:tcW w:type="dxa" w:w="1234"/>
          </w:tcPr>
          <w:p>
            <w:r>
              <w:t>0.2159</w:t>
            </w:r>
          </w:p>
        </w:tc>
        <w:tc>
          <w:tcPr>
            <w:tcW w:type="dxa" w:w="1234"/>
          </w:tcPr>
          <w:p>
            <w:r>
              <w:t>0.3487</w:t>
            </w:r>
          </w:p>
        </w:tc>
        <w:tc>
          <w:tcPr>
            <w:tcW w:type="dxa" w:w="1234"/>
          </w:tcPr>
          <w:p>
            <w:r>
              <w:t>0.6675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0.7564</w:t>
            </w:r>
          </w:p>
        </w:tc>
        <w:tc>
          <w:tcPr>
            <w:tcW w:type="dxa" w:w="1234"/>
          </w:tcPr>
          <w:p>
            <w:r>
              <w:t>0.8958</w:t>
            </w:r>
          </w:p>
        </w:tc>
        <w:tc>
          <w:tcPr>
            <w:tcW w:type="dxa" w:w="1234"/>
          </w:tcPr>
          <w:p>
            <w:r>
              <w:t>0.5795</w:t>
            </w:r>
          </w:p>
        </w:tc>
        <w:tc>
          <w:tcPr>
            <w:tcW w:type="dxa" w:w="1234"/>
          </w:tcPr>
          <w:p>
            <w:r>
              <w:t>0.7038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0.677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0.3639</w:t>
            </w:r>
          </w:p>
        </w:tc>
        <w:tc>
          <w:tcPr>
            <w:tcW w:type="dxa" w:w="1234"/>
          </w:tcPr>
          <w:p>
            <w:r>
              <w:t>0.5294</w:t>
            </w:r>
          </w:p>
        </w:tc>
        <w:tc>
          <w:tcPr>
            <w:tcW w:type="dxa" w:w="1234"/>
          </w:tcPr>
          <w:p>
            <w:r>
              <w:t>0.7736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0.6891</w:t>
            </w:r>
          </w:p>
        </w:tc>
        <w:tc>
          <w:tcPr>
            <w:tcW w:type="dxa" w:w="1234"/>
          </w:tcPr>
          <w:p>
            <w:r>
              <w:t>0.7846</w:t>
            </w:r>
          </w:p>
        </w:tc>
        <w:tc>
          <w:tcPr>
            <w:tcW w:type="dxa" w:w="1234"/>
          </w:tcPr>
          <w:p>
            <w:r>
              <w:t>0.5202</w:t>
            </w:r>
          </w:p>
        </w:tc>
        <w:tc>
          <w:tcPr>
            <w:tcW w:type="dxa" w:w="1234"/>
          </w:tcPr>
          <w:p>
            <w:r>
              <w:t>0.6256</w:t>
            </w:r>
          </w:p>
        </w:tc>
        <w:tc>
          <w:tcPr>
            <w:tcW w:type="dxa" w:w="1234"/>
          </w:tcPr>
          <w:p>
            <w:r>
              <w:t>0.753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0.8035</w:t>
            </w:r>
          </w:p>
        </w:tc>
        <w:tc>
          <w:tcPr>
            <w:tcW w:type="dxa" w:w="1234"/>
          </w:tcPr>
          <w:p>
            <w:r>
              <w:t>0.7551</w:t>
            </w:r>
          </w:p>
        </w:tc>
        <w:tc>
          <w:tcPr>
            <w:tcW w:type="dxa" w:w="1234"/>
          </w:tcPr>
          <w:p>
            <w:r>
              <w:t>0.8976</w:t>
            </w:r>
          </w:p>
        </w:tc>
        <w:tc>
          <w:tcPr>
            <w:tcW w:type="dxa" w:w="1234"/>
          </w:tcPr>
          <w:p>
            <w:r>
              <w:t>0.8202</w:t>
            </w:r>
          </w:p>
        </w:tc>
        <w:tc>
          <w:tcPr>
            <w:tcW w:type="dxa" w:w="1234"/>
          </w:tcPr>
          <w:p>
            <w:r>
              <w:t>0.8771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0.7389</w:t>
            </w:r>
          </w:p>
        </w:tc>
        <w:tc>
          <w:tcPr>
            <w:tcW w:type="dxa" w:w="1234"/>
          </w:tcPr>
          <w:p>
            <w:r>
              <w:t>0.7289</w:t>
            </w:r>
          </w:p>
        </w:tc>
        <w:tc>
          <w:tcPr>
            <w:tcW w:type="dxa" w:w="1234"/>
          </w:tcPr>
          <w:p>
            <w:r>
              <w:t>0.2961</w:t>
            </w:r>
          </w:p>
        </w:tc>
        <w:tc>
          <w:tcPr>
            <w:tcW w:type="dxa" w:w="1234"/>
          </w:tcPr>
          <w:p>
            <w:r>
              <w:t>0.4211</w:t>
            </w:r>
          </w:p>
        </w:tc>
        <w:tc>
          <w:tcPr>
            <w:tcW w:type="dxa" w:w="1234"/>
          </w:tcPr>
          <w:p>
            <w:r>
              <w:t>0.6897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0.7874</w:t>
            </w:r>
          </w:p>
        </w:tc>
        <w:tc>
          <w:tcPr>
            <w:tcW w:type="dxa" w:w="1234"/>
          </w:tcPr>
          <w:p>
            <w:r>
              <w:t>0.9398</w:t>
            </w:r>
          </w:p>
        </w:tc>
        <w:tc>
          <w:tcPr>
            <w:tcW w:type="dxa" w:w="1234"/>
          </w:tcPr>
          <w:p>
            <w:r>
              <w:t>0.3604</w:t>
            </w:r>
          </w:p>
        </w:tc>
        <w:tc>
          <w:tcPr>
            <w:tcW w:type="dxa" w:w="1234"/>
          </w:tcPr>
          <w:p>
            <w:r>
              <w:t>0.521</w:t>
            </w:r>
          </w:p>
        </w:tc>
        <w:tc>
          <w:tcPr>
            <w:tcW w:type="dxa" w:w="1234"/>
          </w:tcPr>
          <w:p>
            <w:r>
              <w:t>0.6767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0.7726</w:t>
            </w:r>
          </w:p>
        </w:tc>
        <w:tc>
          <w:tcPr>
            <w:tcW w:type="dxa" w:w="1234"/>
          </w:tcPr>
          <w:p>
            <w:r>
              <w:t>0.9325</w:t>
            </w:r>
          </w:p>
        </w:tc>
        <w:tc>
          <w:tcPr>
            <w:tcW w:type="dxa" w:w="1234"/>
          </w:tcPr>
          <w:p>
            <w:r>
              <w:t>0.3138</w:t>
            </w:r>
          </w:p>
        </w:tc>
        <w:tc>
          <w:tcPr>
            <w:tcW w:type="dxa" w:w="1234"/>
          </w:tcPr>
          <w:p>
            <w:r>
              <w:t>0.4696</w:t>
            </w:r>
          </w:p>
        </w:tc>
        <w:tc>
          <w:tcPr>
            <w:tcW w:type="dxa" w:w="1234"/>
          </w:tcPr>
          <w:p>
            <w:r>
              <w:t>0.7741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0.7838</w:t>
            </w:r>
          </w:p>
        </w:tc>
        <w:tc>
          <w:tcPr>
            <w:tcW w:type="dxa" w:w="1234"/>
          </w:tcPr>
          <w:p>
            <w:r>
              <w:t>0.9045</w:t>
            </w:r>
          </w:p>
        </w:tc>
        <w:tc>
          <w:tcPr>
            <w:tcW w:type="dxa" w:w="1234"/>
          </w:tcPr>
          <w:p>
            <w:r>
              <w:t>0.3647</w:t>
            </w:r>
          </w:p>
        </w:tc>
        <w:tc>
          <w:tcPr>
            <w:tcW w:type="dxa" w:w="1234"/>
          </w:tcPr>
          <w:p>
            <w:r>
              <w:t>0.5198</w:t>
            </w:r>
          </w:p>
        </w:tc>
        <w:tc>
          <w:tcPr>
            <w:tcW w:type="dxa" w:w="1234"/>
          </w:tcPr>
          <w:p>
            <w:r>
              <w:t>0.7529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