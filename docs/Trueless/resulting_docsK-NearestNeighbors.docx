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K-NearestNeighbors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0.9248</w:t>
            </w:r>
          </w:p>
        </w:tc>
        <w:tc>
          <w:tcPr>
            <w:tcW w:type="dxa" w:w="1234"/>
          </w:tcPr>
          <w:p>
            <w:r>
              <w:t>0.2979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0.1127</w:t>
            </w:r>
          </w:p>
        </w:tc>
        <w:tc>
          <w:tcPr>
            <w:tcW w:type="dxa" w:w="1234"/>
          </w:tcPr>
          <w:p>
            <w:r>
              <w:t>0.6742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0.9317</w:t>
            </w:r>
          </w:p>
        </w:tc>
        <w:tc>
          <w:tcPr>
            <w:tcW w:type="dxa" w:w="1234"/>
          </w:tcPr>
          <w:p>
            <w:r>
              <w:t>0.5156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0.1413</w:t>
            </w:r>
          </w:p>
        </w:tc>
        <w:tc>
          <w:tcPr>
            <w:tcW w:type="dxa" w:w="1234"/>
          </w:tcPr>
          <w:p>
            <w:r>
              <w:t>0.7235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0.9342</w:t>
            </w:r>
          </w:p>
        </w:tc>
        <w:tc>
          <w:tcPr>
            <w:tcW w:type="dxa" w:w="1234"/>
          </w:tcPr>
          <w:p>
            <w:r>
              <w:t>0.6164</w:t>
            </w:r>
          </w:p>
        </w:tc>
        <w:tc>
          <w:tcPr>
            <w:tcW w:type="dxa" w:w="1234"/>
          </w:tcPr>
          <w:p>
            <w:r>
              <w:t>0.1117</w:t>
            </w:r>
          </w:p>
        </w:tc>
        <w:tc>
          <w:tcPr>
            <w:tcW w:type="dxa" w:w="1234"/>
          </w:tcPr>
          <w:p>
            <w:r>
              <w:t>0.1891</w:t>
            </w:r>
          </w:p>
        </w:tc>
        <w:tc>
          <w:tcPr>
            <w:tcW w:type="dxa" w:w="1234"/>
          </w:tcPr>
          <w:p>
            <w:r>
              <w:t>0.7656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0.9392</w:t>
            </w:r>
          </w:p>
        </w:tc>
        <w:tc>
          <w:tcPr>
            <w:tcW w:type="dxa" w:w="1234"/>
          </w:tcPr>
          <w:p>
            <w:r>
              <w:t>0.6667</w:t>
            </w:r>
          </w:p>
        </w:tc>
        <w:tc>
          <w:tcPr>
            <w:tcW w:type="dxa" w:w="1234"/>
          </w:tcPr>
          <w:p>
            <w:r>
              <w:t>0.2283</w:t>
            </w:r>
          </w:p>
        </w:tc>
        <w:tc>
          <w:tcPr>
            <w:tcW w:type="dxa" w:w="1234"/>
          </w:tcPr>
          <w:p>
            <w:r>
              <w:t>0.3401</w:t>
            </w:r>
          </w:p>
        </w:tc>
        <w:tc>
          <w:tcPr>
            <w:tcW w:type="dxa" w:w="1234"/>
          </w:tcPr>
          <w:p>
            <w:r>
              <w:t>0.8175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0.7322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0.7177</w:t>
            </w:r>
          </w:p>
        </w:tc>
        <w:tc>
          <w:tcPr>
            <w:tcW w:type="dxa" w:w="1234"/>
          </w:tcPr>
          <w:p>
            <w:r>
              <w:t>0.7717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0.7483</w:t>
            </w:r>
          </w:p>
        </w:tc>
        <w:tc>
          <w:tcPr>
            <w:tcW w:type="dxa" w:w="1234"/>
          </w:tcPr>
          <w:p>
            <w:r>
              <w:t>0.769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0.7377</w:t>
            </w:r>
          </w:p>
        </w:tc>
        <w:tc>
          <w:tcPr>
            <w:tcW w:type="dxa" w:w="1234"/>
          </w:tcPr>
          <w:p>
            <w:r>
              <w:t>0.8221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0.8412</w:t>
            </w:r>
          </w:p>
        </w:tc>
        <w:tc>
          <w:tcPr>
            <w:tcW w:type="dxa" w:w="1234"/>
          </w:tcPr>
          <w:p>
            <w:r>
              <w:t>0.8235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0.8451</w:t>
            </w:r>
          </w:p>
        </w:tc>
        <w:tc>
          <w:tcPr>
            <w:tcW w:type="dxa" w:w="1234"/>
          </w:tcPr>
          <w:p>
            <w:r>
              <w:t>0.911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0.8587</w:t>
            </w:r>
          </w:p>
        </w:tc>
        <w:tc>
          <w:tcPr>
            <w:tcW w:type="dxa" w:w="1234"/>
          </w:tcPr>
          <w:p>
            <w:r>
              <w:t>0.8428</w:t>
            </w:r>
          </w:p>
        </w:tc>
        <w:tc>
          <w:tcPr>
            <w:tcW w:type="dxa" w:w="1234"/>
          </w:tcPr>
          <w:p>
            <w:r>
              <w:t>0.8814</w:t>
            </w:r>
          </w:p>
        </w:tc>
        <w:tc>
          <w:tcPr>
            <w:tcW w:type="dxa" w:w="1234"/>
          </w:tcPr>
          <w:p>
            <w:r>
              <w:t>0.8617</w:t>
            </w:r>
          </w:p>
        </w:tc>
        <w:tc>
          <w:tcPr>
            <w:tcW w:type="dxa" w:w="1234"/>
          </w:tcPr>
          <w:p>
            <w:r>
              <w:t>0.9276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0.7449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0.7939</w:t>
            </w:r>
          </w:p>
        </w:tc>
        <w:tc>
          <w:tcPr>
            <w:tcW w:type="dxa" w:w="1234"/>
          </w:tcPr>
          <w:p>
            <w:r>
              <w:t>0.9443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0.7346</w:t>
            </w:r>
          </w:p>
        </w:tc>
        <w:tc>
          <w:tcPr>
            <w:tcW w:type="dxa" w:w="1234"/>
          </w:tcPr>
          <w:p>
            <w:r>
              <w:t>0.9988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  <w:tc>
          <w:tcPr>
            <w:tcW w:type="dxa" w:w="1234"/>
          </w:tcPr>
          <w:p>
            <w:r>
              <w:t>0.9952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0.8707</w:t>
            </w:r>
          </w:p>
        </w:tc>
        <w:tc>
          <w:tcPr>
            <w:tcW w:type="dxa" w:w="1234"/>
          </w:tcPr>
          <w:p>
            <w:r>
              <w:t>0.7127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0.8322</w:t>
            </w:r>
          </w:p>
        </w:tc>
        <w:tc>
          <w:tcPr>
            <w:tcW w:type="dxa" w:w="1234"/>
          </w:tcPr>
          <w:p>
            <w:r>
              <w:t>0.9945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0.8668</w:t>
            </w:r>
          </w:p>
        </w:tc>
        <w:tc>
          <w:tcPr>
            <w:tcW w:type="dxa" w:w="1234"/>
          </w:tcPr>
          <w:p>
            <w:r>
              <w:t>0.7067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0.8281</w:t>
            </w:r>
          </w:p>
        </w:tc>
        <w:tc>
          <w:tcPr>
            <w:tcW w:type="dxa" w:w="1234"/>
          </w:tcPr>
          <w:p>
            <w:r>
              <w:t>0.9947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0.9248</w:t>
            </w:r>
          </w:p>
        </w:tc>
        <w:tc>
          <w:tcPr>
            <w:tcW w:type="dxa" w:w="1234"/>
          </w:tcPr>
          <w:p>
            <w:r>
              <w:t>0.2979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0.1127</w:t>
            </w:r>
          </w:p>
        </w:tc>
        <w:tc>
          <w:tcPr>
            <w:tcW w:type="dxa" w:w="1234"/>
          </w:tcPr>
          <w:p>
            <w:r>
              <w:t>0.6742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0.9318</w:t>
            </w:r>
          </w:p>
        </w:tc>
        <w:tc>
          <w:tcPr>
            <w:tcW w:type="dxa" w:w="1234"/>
          </w:tcPr>
          <w:p>
            <w:r>
              <w:t>0.5238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0.1416</w:t>
            </w:r>
          </w:p>
        </w:tc>
        <w:tc>
          <w:tcPr>
            <w:tcW w:type="dxa" w:w="1234"/>
          </w:tcPr>
          <w:p>
            <w:r>
              <w:t>0.7298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0.9346</w:t>
            </w:r>
          </w:p>
        </w:tc>
        <w:tc>
          <w:tcPr>
            <w:tcW w:type="dxa" w:w="1234"/>
          </w:tcPr>
          <w:p>
            <w:r>
              <w:t>0.6301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0.1933</w:t>
            </w:r>
          </w:p>
        </w:tc>
        <w:tc>
          <w:tcPr>
            <w:tcW w:type="dxa" w:w="1234"/>
          </w:tcPr>
          <w:p>
            <w:r>
              <w:t>0.7638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0.9393</w:t>
            </w:r>
          </w:p>
        </w:tc>
        <w:tc>
          <w:tcPr>
            <w:tcW w:type="dxa" w:w="1234"/>
          </w:tcPr>
          <w:p>
            <w:r>
              <w:t>0.6691</w:t>
            </w:r>
          </w:p>
        </w:tc>
        <w:tc>
          <w:tcPr>
            <w:tcW w:type="dxa" w:w="1234"/>
          </w:tcPr>
          <w:p>
            <w:r>
              <w:t>0.2308</w:t>
            </w:r>
          </w:p>
        </w:tc>
        <w:tc>
          <w:tcPr>
            <w:tcW w:type="dxa" w:w="1234"/>
          </w:tcPr>
          <w:p>
            <w:r>
              <w:t>0.3432</w:t>
            </w:r>
          </w:p>
        </w:tc>
        <w:tc>
          <w:tcPr>
            <w:tcW w:type="dxa" w:w="1234"/>
          </w:tcPr>
          <w:p>
            <w:r>
              <w:t>0.8168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0.7322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0.7177</w:t>
            </w:r>
          </w:p>
        </w:tc>
        <w:tc>
          <w:tcPr>
            <w:tcW w:type="dxa" w:w="1234"/>
          </w:tcPr>
          <w:p>
            <w:r>
              <w:t>0.7717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0.747</w:t>
            </w:r>
          </w:p>
        </w:tc>
        <w:tc>
          <w:tcPr>
            <w:tcW w:type="dxa" w:w="1234"/>
          </w:tcPr>
          <w:p>
            <w:r>
              <w:t>0.7668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0.7367</w:t>
            </w:r>
          </w:p>
        </w:tc>
        <w:tc>
          <w:tcPr>
            <w:tcW w:type="dxa" w:w="1234"/>
          </w:tcPr>
          <w:p>
            <w:r>
              <w:t>0.8225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0.8425</w:t>
            </w:r>
          </w:p>
        </w:tc>
        <w:tc>
          <w:tcPr>
            <w:tcW w:type="dxa" w:w="1234"/>
          </w:tcPr>
          <w:p>
            <w:r>
              <w:t>0.8256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0.8463</w:t>
            </w:r>
          </w:p>
        </w:tc>
        <w:tc>
          <w:tcPr>
            <w:tcW w:type="dxa" w:w="1234"/>
          </w:tcPr>
          <w:p>
            <w:r>
              <w:t>0.9107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0.8587</w:t>
            </w:r>
          </w:p>
        </w:tc>
        <w:tc>
          <w:tcPr>
            <w:tcW w:type="dxa" w:w="1234"/>
          </w:tcPr>
          <w:p>
            <w:r>
              <w:t>0.8428</w:t>
            </w:r>
          </w:p>
        </w:tc>
        <w:tc>
          <w:tcPr>
            <w:tcW w:type="dxa" w:w="1234"/>
          </w:tcPr>
          <w:p>
            <w:r>
              <w:t>0.8814</w:t>
            </w:r>
          </w:p>
        </w:tc>
        <w:tc>
          <w:tcPr>
            <w:tcW w:type="dxa" w:w="1234"/>
          </w:tcPr>
          <w:p>
            <w:r>
              <w:t>0.8617</w:t>
            </w:r>
          </w:p>
        </w:tc>
        <w:tc>
          <w:tcPr>
            <w:tcW w:type="dxa" w:w="1234"/>
          </w:tcPr>
          <w:p>
            <w:r>
              <w:t>0.9278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0.7449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0.7939</w:t>
            </w:r>
          </w:p>
        </w:tc>
        <w:tc>
          <w:tcPr>
            <w:tcW w:type="dxa" w:w="1234"/>
          </w:tcPr>
          <w:p>
            <w:r>
              <w:t>0.9443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0.883</w:t>
            </w:r>
          </w:p>
        </w:tc>
        <w:tc>
          <w:tcPr>
            <w:tcW w:type="dxa" w:w="1234"/>
          </w:tcPr>
          <w:p>
            <w:r>
              <w:t>0.7331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  <w:tc>
          <w:tcPr>
            <w:tcW w:type="dxa" w:w="1234"/>
          </w:tcPr>
          <w:p>
            <w:r>
              <w:t>0.8457</w:t>
            </w:r>
          </w:p>
        </w:tc>
        <w:tc>
          <w:tcPr>
            <w:tcW w:type="dxa" w:w="1234"/>
          </w:tcPr>
          <w:p>
            <w:r>
              <w:t>0.9957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0.8708</w:t>
            </w:r>
          </w:p>
        </w:tc>
        <w:tc>
          <w:tcPr>
            <w:tcW w:type="dxa" w:w="1234"/>
          </w:tcPr>
          <w:p>
            <w:r>
              <w:t>0.7129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0.8324</w:t>
            </w:r>
          </w:p>
        </w:tc>
        <w:tc>
          <w:tcPr>
            <w:tcW w:type="dxa" w:w="1234"/>
          </w:tcPr>
          <w:p>
            <w:r>
              <w:t>0.9946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0.8671</w:t>
            </w:r>
          </w:p>
        </w:tc>
        <w:tc>
          <w:tcPr>
            <w:tcW w:type="dxa" w:w="1234"/>
          </w:tcPr>
          <w:p>
            <w:r>
              <w:t>0.7071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0.8284</w:t>
            </w:r>
          </w:p>
        </w:tc>
        <w:tc>
          <w:tcPr>
            <w:tcW w:type="dxa" w:w="1234"/>
          </w:tcPr>
          <w:p>
            <w:r>
              <w:t>0.9945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0.9248</w:t>
            </w:r>
          </w:p>
        </w:tc>
        <w:tc>
          <w:tcPr>
            <w:tcW w:type="dxa" w:w="1234"/>
          </w:tcPr>
          <w:p>
            <w:r>
              <w:t>0.2979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0.1127</w:t>
            </w:r>
          </w:p>
        </w:tc>
        <w:tc>
          <w:tcPr>
            <w:tcW w:type="dxa" w:w="1234"/>
          </w:tcPr>
          <w:p>
            <w:r>
              <w:t>0.6742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0.932</w:t>
            </w:r>
          </w:p>
        </w:tc>
        <w:tc>
          <w:tcPr>
            <w:tcW w:type="dxa" w:w="1234"/>
          </w:tcPr>
          <w:p>
            <w:r>
              <w:t>0.5323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0.1419</w:t>
            </w:r>
          </w:p>
        </w:tc>
        <w:tc>
          <w:tcPr>
            <w:tcW w:type="dxa" w:w="1234"/>
          </w:tcPr>
          <w:p>
            <w:r>
              <w:t>0.7264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0.9346</w:t>
            </w:r>
          </w:p>
        </w:tc>
        <w:tc>
          <w:tcPr>
            <w:tcW w:type="dxa" w:w="1234"/>
          </w:tcPr>
          <w:p>
            <w:r>
              <w:t>0.6301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0.1933</w:t>
            </w:r>
          </w:p>
        </w:tc>
        <w:tc>
          <w:tcPr>
            <w:tcW w:type="dxa" w:w="1234"/>
          </w:tcPr>
          <w:p>
            <w:r>
              <w:t>0.7643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0.9392</w:t>
            </w:r>
          </w:p>
        </w:tc>
        <w:tc>
          <w:tcPr>
            <w:tcW w:type="dxa" w:w="1234"/>
          </w:tcPr>
          <w:p>
            <w:r>
              <w:t>0.6667</w:t>
            </w:r>
          </w:p>
        </w:tc>
        <w:tc>
          <w:tcPr>
            <w:tcW w:type="dxa" w:w="1234"/>
          </w:tcPr>
          <w:p>
            <w:r>
              <w:t>0.2283</w:t>
            </w:r>
          </w:p>
        </w:tc>
        <w:tc>
          <w:tcPr>
            <w:tcW w:type="dxa" w:w="1234"/>
          </w:tcPr>
          <w:p>
            <w:r>
              <w:t>0.3401</w:t>
            </w:r>
          </w:p>
        </w:tc>
        <w:tc>
          <w:tcPr>
            <w:tcW w:type="dxa" w:w="1234"/>
          </w:tcPr>
          <w:p>
            <w:r>
              <w:t>0.8155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0.7322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0.7177</w:t>
            </w:r>
          </w:p>
        </w:tc>
        <w:tc>
          <w:tcPr>
            <w:tcW w:type="dxa" w:w="1234"/>
          </w:tcPr>
          <w:p>
            <w:r>
              <w:t>0.7717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0.7483</w:t>
            </w:r>
          </w:p>
        </w:tc>
        <w:tc>
          <w:tcPr>
            <w:tcW w:type="dxa" w:w="1234"/>
          </w:tcPr>
          <w:p>
            <w:r>
              <w:t>0.769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0.7377</w:t>
            </w:r>
          </w:p>
        </w:tc>
        <w:tc>
          <w:tcPr>
            <w:tcW w:type="dxa" w:w="1234"/>
          </w:tcPr>
          <w:p>
            <w:r>
              <w:t>0.8213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0.8425</w:t>
            </w:r>
          </w:p>
        </w:tc>
        <w:tc>
          <w:tcPr>
            <w:tcW w:type="dxa" w:w="1234"/>
          </w:tcPr>
          <w:p>
            <w:r>
              <w:t>0.8256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0.8463</w:t>
            </w:r>
          </w:p>
        </w:tc>
        <w:tc>
          <w:tcPr>
            <w:tcW w:type="dxa" w:w="1234"/>
          </w:tcPr>
          <w:p>
            <w:r>
              <w:t>0.9108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0.8587</w:t>
            </w:r>
          </w:p>
        </w:tc>
        <w:tc>
          <w:tcPr>
            <w:tcW w:type="dxa" w:w="1234"/>
          </w:tcPr>
          <w:p>
            <w:r>
              <w:t>0.8428</w:t>
            </w:r>
          </w:p>
        </w:tc>
        <w:tc>
          <w:tcPr>
            <w:tcW w:type="dxa" w:w="1234"/>
          </w:tcPr>
          <w:p>
            <w:r>
              <w:t>0.8814</w:t>
            </w:r>
          </w:p>
        </w:tc>
        <w:tc>
          <w:tcPr>
            <w:tcW w:type="dxa" w:w="1234"/>
          </w:tcPr>
          <w:p>
            <w:r>
              <w:t>0.8617</w:t>
            </w:r>
          </w:p>
        </w:tc>
        <w:tc>
          <w:tcPr>
            <w:tcW w:type="dxa" w:w="1234"/>
          </w:tcPr>
          <w:p>
            <w:r>
              <w:t>0.9276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0.7449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0.7939</w:t>
            </w:r>
          </w:p>
        </w:tc>
        <w:tc>
          <w:tcPr>
            <w:tcW w:type="dxa" w:w="1234"/>
          </w:tcPr>
          <w:p>
            <w:r>
              <w:t>0.9443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0.8468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0.8701</w:t>
            </w:r>
          </w:p>
        </w:tc>
        <w:tc>
          <w:tcPr>
            <w:tcW w:type="dxa" w:w="1234"/>
          </w:tcPr>
          <w:p>
            <w:r>
              <w:t>0.7117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0.8316</w:t>
            </w:r>
          </w:p>
        </w:tc>
        <w:tc>
          <w:tcPr>
            <w:tcW w:type="dxa" w:w="1234"/>
          </w:tcPr>
          <w:p>
            <w:r>
              <w:t>0.9947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0.8667</w:t>
            </w:r>
          </w:p>
        </w:tc>
        <w:tc>
          <w:tcPr>
            <w:tcW w:type="dxa" w:w="1234"/>
          </w:tcPr>
          <w:p>
            <w:r>
              <w:t>0.7065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0.828</w:t>
            </w:r>
          </w:p>
        </w:tc>
        <w:tc>
          <w:tcPr>
            <w:tcW w:type="dxa" w:w="1234"/>
          </w:tcPr>
          <w:p>
            <w:r>
              <w:t>0.9945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