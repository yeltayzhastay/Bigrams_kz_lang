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LogisticRegression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before + default + statistics</w:t>
            </w:r>
          </w:p>
        </w:tc>
        <w:tc>
          <w:tcPr>
            <w:tcW w:type="dxa" w:w="1234"/>
          </w:tcPr>
          <w:p>
            <w:r>
              <w:t>0.9342</w:t>
            </w:r>
          </w:p>
        </w:tc>
        <w:tc>
          <w:tcPr>
            <w:tcW w:type="dxa" w:w="1234"/>
          </w:tcPr>
          <w:p>
            <w:r>
              <w:t>0.6393</w:t>
            </w:r>
          </w:p>
        </w:tc>
        <w:tc>
          <w:tcPr>
            <w:tcW w:type="dxa" w:w="1234"/>
          </w:tcPr>
          <w:p>
            <w:r>
              <w:t>0.0968</w:t>
            </w:r>
          </w:p>
        </w:tc>
        <w:tc>
          <w:tcPr>
            <w:tcW w:type="dxa" w:w="1234"/>
          </w:tcPr>
          <w:p>
            <w:r>
              <w:t>0.1681</w:t>
            </w:r>
          </w:p>
        </w:tc>
        <w:tc>
          <w:tcPr>
            <w:tcW w:type="dxa" w:w="1234"/>
          </w:tcPr>
          <w:p>
            <w:r>
              <w:t>0.7906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before + default + statistics + tfidf</w:t>
            </w:r>
          </w:p>
        </w:tc>
        <w:tc>
          <w:tcPr>
            <w:tcW w:type="dxa" w:w="1234"/>
          </w:tcPr>
          <w:p>
            <w:r>
              <w:t>0.9513</w:t>
            </w:r>
          </w:p>
        </w:tc>
        <w:tc>
          <w:tcPr>
            <w:tcW w:type="dxa" w:w="1234"/>
          </w:tcPr>
          <w:p>
            <w:r>
              <w:t>0.8421</w:t>
            </w:r>
          </w:p>
        </w:tc>
        <w:tc>
          <w:tcPr>
            <w:tcW w:type="dxa" w:w="1234"/>
          </w:tcPr>
          <w:p>
            <w:r>
              <w:t>0.3573</w:t>
            </w:r>
          </w:p>
        </w:tc>
        <w:tc>
          <w:tcPr>
            <w:tcW w:type="dxa" w:w="1234"/>
          </w:tcPr>
          <w:p>
            <w:r>
              <w:t>0.5017</w:t>
            </w:r>
          </w:p>
        </w:tc>
        <w:tc>
          <w:tcPr>
            <w:tcW w:type="dxa" w:w="1234"/>
          </w:tcPr>
          <w:p>
            <w:r>
              <w:t>0.9555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before + default + statistics + tfidf + pos</w:t>
            </w:r>
          </w:p>
        </w:tc>
        <w:tc>
          <w:tcPr>
            <w:tcW w:type="dxa" w:w="1234"/>
          </w:tcPr>
          <w:p>
            <w:r>
              <w:t>0.9378</w:t>
            </w:r>
          </w:p>
        </w:tc>
        <w:tc>
          <w:tcPr>
            <w:tcW w:type="dxa" w:w="1234"/>
          </w:tcPr>
          <w:p>
            <w:r>
              <w:t>0.6827</w:t>
            </w:r>
          </w:p>
        </w:tc>
        <w:tc>
          <w:tcPr>
            <w:tcW w:type="dxa" w:w="1234"/>
          </w:tcPr>
          <w:p>
            <w:r>
              <w:t>0.1762</w:t>
            </w:r>
          </w:p>
        </w:tc>
        <w:tc>
          <w:tcPr>
            <w:tcW w:type="dxa" w:w="1234"/>
          </w:tcPr>
          <w:p>
            <w:r>
              <w:t>0.2801</w:t>
            </w:r>
          </w:p>
        </w:tc>
        <w:tc>
          <w:tcPr>
            <w:tcW w:type="dxa" w:w="1234"/>
          </w:tcPr>
          <w:p>
            <w:r>
              <w:t>0.7916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before + default + statistics + tfidf + pos + liwc</w:t>
            </w:r>
          </w:p>
        </w:tc>
        <w:tc>
          <w:tcPr>
            <w:tcW w:type="dxa" w:w="1234"/>
          </w:tcPr>
          <w:p>
            <w:r>
              <w:t>0.9414</w:t>
            </w:r>
          </w:p>
        </w:tc>
        <w:tc>
          <w:tcPr>
            <w:tcW w:type="dxa" w:w="1234"/>
          </w:tcPr>
          <w:p>
            <w:r>
              <w:t>0.7007</w:t>
            </w:r>
          </w:p>
        </w:tc>
        <w:tc>
          <w:tcPr>
            <w:tcW w:type="dxa" w:w="1234"/>
          </w:tcPr>
          <w:p>
            <w:r>
              <w:t>0.2556</w:t>
            </w:r>
          </w:p>
        </w:tc>
        <w:tc>
          <w:tcPr>
            <w:tcW w:type="dxa" w:w="1234"/>
          </w:tcPr>
          <w:p>
            <w:r>
              <w:t>0.3745</w:t>
            </w:r>
          </w:p>
        </w:tc>
        <w:tc>
          <w:tcPr>
            <w:tcW w:type="dxa" w:w="1234"/>
          </w:tcPr>
          <w:p>
            <w:r>
              <w:t>0.8686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before + under + statistics</w:t>
            </w:r>
          </w:p>
        </w:tc>
        <w:tc>
          <w:tcPr>
            <w:tcW w:type="dxa" w:w="1234"/>
          </w:tcPr>
          <w:p>
            <w:r>
              <w:t>0.7631</w:t>
            </w:r>
          </w:p>
        </w:tc>
        <w:tc>
          <w:tcPr>
            <w:tcW w:type="dxa" w:w="1234"/>
          </w:tcPr>
          <w:p>
            <w:r>
              <w:t>0.791</w:t>
            </w:r>
          </w:p>
        </w:tc>
        <w:tc>
          <w:tcPr>
            <w:tcW w:type="dxa" w:w="1234"/>
          </w:tcPr>
          <w:p>
            <w:r>
              <w:t>0.7143</w:t>
            </w:r>
          </w:p>
        </w:tc>
        <w:tc>
          <w:tcPr>
            <w:tcW w:type="dxa" w:w="1234"/>
          </w:tcPr>
          <w:p>
            <w:r>
              <w:t>0.7507</w:t>
            </w:r>
          </w:p>
        </w:tc>
        <w:tc>
          <w:tcPr>
            <w:tcW w:type="dxa" w:w="1234"/>
          </w:tcPr>
          <w:p>
            <w:r>
              <w:t>0.8365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before + under + statistics + tfidf</w:t>
            </w:r>
          </w:p>
        </w:tc>
        <w:tc>
          <w:tcPr>
            <w:tcW w:type="dxa" w:w="1234"/>
          </w:tcPr>
          <w:p>
            <w:r>
              <w:t>0.961</w:t>
            </w:r>
          </w:p>
        </w:tc>
        <w:tc>
          <w:tcPr>
            <w:tcW w:type="dxa" w:w="1234"/>
          </w:tcPr>
          <w:p>
            <w:r>
              <w:t>0.9724</w:t>
            </w:r>
          </w:p>
        </w:tc>
        <w:tc>
          <w:tcPr>
            <w:tcW w:type="dxa" w:w="1234"/>
          </w:tcPr>
          <w:p>
            <w:r>
              <w:t>0.9488</w:t>
            </w:r>
          </w:p>
        </w:tc>
        <w:tc>
          <w:tcPr>
            <w:tcW w:type="dxa" w:w="1234"/>
          </w:tcPr>
          <w:p>
            <w:r>
              <w:t>0.9604</w:t>
            </w:r>
          </w:p>
        </w:tc>
        <w:tc>
          <w:tcPr>
            <w:tcW w:type="dxa" w:w="1234"/>
          </w:tcPr>
          <w:p>
            <w:r>
              <w:t>0.9924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before + under + statistics + tfidf + pos</w:t>
            </w:r>
          </w:p>
        </w:tc>
        <w:tc>
          <w:tcPr>
            <w:tcW w:type="dxa" w:w="1234"/>
          </w:tcPr>
          <w:p>
            <w:r>
              <w:t>0.8735</w:t>
            </w:r>
          </w:p>
        </w:tc>
        <w:tc>
          <w:tcPr>
            <w:tcW w:type="dxa" w:w="1234"/>
          </w:tcPr>
          <w:p>
            <w:r>
              <w:t>0.888</w:t>
            </w:r>
          </w:p>
        </w:tc>
        <w:tc>
          <w:tcPr>
            <w:tcW w:type="dxa" w:w="1234"/>
          </w:tcPr>
          <w:p>
            <w:r>
              <w:t>0.8544</w:t>
            </w:r>
          </w:p>
        </w:tc>
        <w:tc>
          <w:tcPr>
            <w:tcW w:type="dxa" w:w="1234"/>
          </w:tcPr>
          <w:p>
            <w:r>
              <w:t>0.8709</w:t>
            </w:r>
          </w:p>
        </w:tc>
        <w:tc>
          <w:tcPr>
            <w:tcW w:type="dxa" w:w="1234"/>
          </w:tcPr>
          <w:p>
            <w:r>
              <w:t>0.9379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before + under + statistics + tfidf + pos + liwc</w:t>
            </w:r>
          </w:p>
        </w:tc>
        <w:tc>
          <w:tcPr>
            <w:tcW w:type="dxa" w:w="1234"/>
          </w:tcPr>
          <w:p>
            <w:r>
              <w:t>0.9058</w:t>
            </w:r>
          </w:p>
        </w:tc>
        <w:tc>
          <w:tcPr>
            <w:tcW w:type="dxa" w:w="1234"/>
          </w:tcPr>
          <w:p>
            <w:r>
              <w:t>0.8971</w:t>
            </w:r>
          </w:p>
        </w:tc>
        <w:tc>
          <w:tcPr>
            <w:tcW w:type="dxa" w:w="1234"/>
          </w:tcPr>
          <w:p>
            <w:r>
              <w:t>0.9164</w:t>
            </w:r>
          </w:p>
        </w:tc>
        <w:tc>
          <w:tcPr>
            <w:tcW w:type="dxa" w:w="1234"/>
          </w:tcPr>
          <w:p>
            <w:r>
              <w:t>0.9067</w:t>
            </w:r>
          </w:p>
        </w:tc>
        <w:tc>
          <w:tcPr>
            <w:tcW w:type="dxa" w:w="1234"/>
          </w:tcPr>
          <w:p>
            <w:r>
              <w:t>0.9626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before + over + statistics</w:t>
            </w:r>
          </w:p>
        </w:tc>
        <w:tc>
          <w:tcPr>
            <w:tcW w:type="dxa" w:w="1234"/>
          </w:tcPr>
          <w:p>
            <w:r>
              <w:t>0.7599</w:t>
            </w:r>
          </w:p>
        </w:tc>
        <w:tc>
          <w:tcPr>
            <w:tcW w:type="dxa" w:w="1234"/>
          </w:tcPr>
          <w:p>
            <w:r>
              <w:t>0.7918</w:t>
            </w:r>
          </w:p>
        </w:tc>
        <w:tc>
          <w:tcPr>
            <w:tcW w:type="dxa" w:w="1234"/>
          </w:tcPr>
          <w:p>
            <w:r>
              <w:t>0.3412</w:t>
            </w:r>
          </w:p>
        </w:tc>
        <w:tc>
          <w:tcPr>
            <w:tcW w:type="dxa" w:w="1234"/>
          </w:tcPr>
          <w:p>
            <w:r>
              <w:t>0.4769</w:t>
            </w:r>
          </w:p>
        </w:tc>
        <w:tc>
          <w:tcPr>
            <w:tcW w:type="dxa" w:w="1234"/>
          </w:tcPr>
          <w:p>
            <w:r>
              <w:t>0.7844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before + over + statistics + tfidf</w:t>
            </w:r>
          </w:p>
        </w:tc>
        <w:tc>
          <w:tcPr>
            <w:tcW w:type="dxa" w:w="1234"/>
          </w:tcPr>
          <w:p>
            <w:r>
              <w:t>0.9156</w:t>
            </w:r>
          </w:p>
        </w:tc>
        <w:tc>
          <w:tcPr>
            <w:tcW w:type="dxa" w:w="1234"/>
          </w:tcPr>
          <w:p>
            <w:r>
              <w:t>0.9299</w:t>
            </w:r>
          </w:p>
        </w:tc>
        <w:tc>
          <w:tcPr>
            <w:tcW w:type="dxa" w:w="1234"/>
          </w:tcPr>
          <w:p>
            <w:r>
              <w:t>0.7971</w:t>
            </w:r>
          </w:p>
        </w:tc>
        <w:tc>
          <w:tcPr>
            <w:tcW w:type="dxa" w:w="1234"/>
          </w:tcPr>
          <w:p>
            <w:r>
              <w:t>0.8584</w:t>
            </w:r>
          </w:p>
        </w:tc>
        <w:tc>
          <w:tcPr>
            <w:tcW w:type="dxa" w:w="1234"/>
          </w:tcPr>
          <w:p>
            <w:r>
              <w:t>0.9689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before + over + statistics + tfidf + pos</w:t>
            </w:r>
          </w:p>
        </w:tc>
        <w:tc>
          <w:tcPr>
            <w:tcW w:type="dxa" w:w="1234"/>
          </w:tcPr>
          <w:p>
            <w:r>
              <w:t>0.7967</w:t>
            </w:r>
          </w:p>
        </w:tc>
        <w:tc>
          <w:tcPr>
            <w:tcW w:type="dxa" w:w="1234"/>
          </w:tcPr>
          <w:p>
            <w:r>
              <w:t>0.8122</w:t>
            </w:r>
          </w:p>
        </w:tc>
        <w:tc>
          <w:tcPr>
            <w:tcW w:type="dxa" w:w="1234"/>
          </w:tcPr>
          <w:p>
            <w:r>
              <w:t>0.4763</w:t>
            </w:r>
          </w:p>
        </w:tc>
        <w:tc>
          <w:tcPr>
            <w:tcW w:type="dxa" w:w="1234"/>
          </w:tcPr>
          <w:p>
            <w:r>
              <w:t>0.6005</w:t>
            </w:r>
          </w:p>
        </w:tc>
        <w:tc>
          <w:tcPr>
            <w:tcW w:type="dxa" w:w="1234"/>
          </w:tcPr>
          <w:p>
            <w:r>
              <w:t>0.8449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before + over + statistics + tfidf + pos + liwc</w:t>
            </w:r>
          </w:p>
        </w:tc>
        <w:tc>
          <w:tcPr>
            <w:tcW w:type="dxa" w:w="1234"/>
          </w:tcPr>
          <w:p>
            <w:r>
              <w:t>0.8361</w:t>
            </w:r>
          </w:p>
        </w:tc>
        <w:tc>
          <w:tcPr>
            <w:tcW w:type="dxa" w:w="1234"/>
          </w:tcPr>
          <w:p>
            <w:r>
              <w:t>0.8378</w:t>
            </w:r>
          </w:p>
        </w:tc>
        <w:tc>
          <w:tcPr>
            <w:tcW w:type="dxa" w:w="1234"/>
          </w:tcPr>
          <w:p>
            <w:r>
              <w:t>0.6065</w:t>
            </w:r>
          </w:p>
        </w:tc>
        <w:tc>
          <w:tcPr>
            <w:tcW w:type="dxa" w:w="1234"/>
          </w:tcPr>
          <w:p>
            <w:r>
              <w:t>0.7036</w:t>
            </w:r>
          </w:p>
        </w:tc>
        <w:tc>
          <w:tcPr>
            <w:tcW w:type="dxa" w:w="1234"/>
          </w:tcPr>
          <w:p>
            <w:r>
              <w:t>0.8974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simple + default + statistics</w:t>
            </w:r>
          </w:p>
        </w:tc>
        <w:tc>
          <w:tcPr>
            <w:tcW w:type="dxa" w:w="1234"/>
          </w:tcPr>
          <w:p>
            <w:r>
              <w:t>0.9342</w:t>
            </w:r>
          </w:p>
        </w:tc>
        <w:tc>
          <w:tcPr>
            <w:tcW w:type="dxa" w:w="1234"/>
          </w:tcPr>
          <w:p>
            <w:r>
              <w:t>0.6393</w:t>
            </w:r>
          </w:p>
        </w:tc>
        <w:tc>
          <w:tcPr>
            <w:tcW w:type="dxa" w:w="1234"/>
          </w:tcPr>
          <w:p>
            <w:r>
              <w:t>0.0968</w:t>
            </w:r>
          </w:p>
        </w:tc>
        <w:tc>
          <w:tcPr>
            <w:tcW w:type="dxa" w:w="1234"/>
          </w:tcPr>
          <w:p>
            <w:r>
              <w:t>0.1681</w:t>
            </w:r>
          </w:p>
        </w:tc>
        <w:tc>
          <w:tcPr>
            <w:tcW w:type="dxa" w:w="1234"/>
          </w:tcPr>
          <w:p>
            <w:r>
              <w:t>0.7906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simple + default + statistics + tfidf</w:t>
            </w:r>
          </w:p>
        </w:tc>
        <w:tc>
          <w:tcPr>
            <w:tcW w:type="dxa" w:w="1234"/>
          </w:tcPr>
          <w:p>
            <w:r>
              <w:t>0.9582</w:t>
            </w:r>
          </w:p>
        </w:tc>
        <w:tc>
          <w:tcPr>
            <w:tcW w:type="dxa" w:w="1234"/>
          </w:tcPr>
          <w:p>
            <w:r>
              <w:t>0.8624</w:t>
            </w:r>
          </w:p>
        </w:tc>
        <w:tc>
          <w:tcPr>
            <w:tcW w:type="dxa" w:w="1234"/>
          </w:tcPr>
          <w:p>
            <w:r>
              <w:t>0.4665</w:t>
            </w:r>
          </w:p>
        </w:tc>
        <w:tc>
          <w:tcPr>
            <w:tcW w:type="dxa" w:w="1234"/>
          </w:tcPr>
          <w:p>
            <w:r>
              <w:t>0.6055</w:t>
            </w:r>
          </w:p>
        </w:tc>
        <w:tc>
          <w:tcPr>
            <w:tcW w:type="dxa" w:w="1234"/>
          </w:tcPr>
          <w:p>
            <w:r>
              <w:t>0.964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simple + default + statistics + tfidf + pos</w:t>
            </w:r>
          </w:p>
        </w:tc>
        <w:tc>
          <w:tcPr>
            <w:tcW w:type="dxa" w:w="1234"/>
          </w:tcPr>
          <w:p>
            <w:r>
              <w:t>0.9373</w:t>
            </w:r>
          </w:p>
        </w:tc>
        <w:tc>
          <w:tcPr>
            <w:tcW w:type="dxa" w:w="1234"/>
          </w:tcPr>
          <w:p>
            <w:r>
              <w:t>0.6667</w:t>
            </w:r>
          </w:p>
        </w:tc>
        <w:tc>
          <w:tcPr>
            <w:tcW w:type="dxa" w:w="1234"/>
          </w:tcPr>
          <w:p>
            <w:r>
              <w:t>0.1737</w:t>
            </w:r>
          </w:p>
        </w:tc>
        <w:tc>
          <w:tcPr>
            <w:tcW w:type="dxa" w:w="1234"/>
          </w:tcPr>
          <w:p>
            <w:r>
              <w:t>0.2756</w:t>
            </w:r>
          </w:p>
        </w:tc>
        <w:tc>
          <w:tcPr>
            <w:tcW w:type="dxa" w:w="1234"/>
          </w:tcPr>
          <w:p>
            <w:r>
              <w:t>0.7971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simple + default + statistics + tfidf + pos + liwc</w:t>
            </w:r>
          </w:p>
        </w:tc>
        <w:tc>
          <w:tcPr>
            <w:tcW w:type="dxa" w:w="1234"/>
          </w:tcPr>
          <w:p>
            <w:r>
              <w:t>0.9415</w:t>
            </w:r>
          </w:p>
        </w:tc>
        <w:tc>
          <w:tcPr>
            <w:tcW w:type="dxa" w:w="1234"/>
          </w:tcPr>
          <w:p>
            <w:r>
              <w:t>0.7174</w:t>
            </w:r>
          </w:p>
        </w:tc>
        <w:tc>
          <w:tcPr>
            <w:tcW w:type="dxa" w:w="1234"/>
          </w:tcPr>
          <w:p>
            <w:r>
              <w:t>0.2457</w:t>
            </w:r>
          </w:p>
        </w:tc>
        <w:tc>
          <w:tcPr>
            <w:tcW w:type="dxa" w:w="1234"/>
          </w:tcPr>
          <w:p>
            <w:r>
              <w:t>0.366</w:t>
            </w:r>
          </w:p>
        </w:tc>
        <w:tc>
          <w:tcPr>
            <w:tcW w:type="dxa" w:w="1234"/>
          </w:tcPr>
          <w:p>
            <w:r>
              <w:t>0.8683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simple + under + statistics</w:t>
            </w:r>
          </w:p>
        </w:tc>
        <w:tc>
          <w:tcPr>
            <w:tcW w:type="dxa" w:w="1234"/>
          </w:tcPr>
          <w:p>
            <w:r>
              <w:t>0.7631</w:t>
            </w:r>
          </w:p>
        </w:tc>
        <w:tc>
          <w:tcPr>
            <w:tcW w:type="dxa" w:w="1234"/>
          </w:tcPr>
          <w:p>
            <w:r>
              <w:t>0.791</w:t>
            </w:r>
          </w:p>
        </w:tc>
        <w:tc>
          <w:tcPr>
            <w:tcW w:type="dxa" w:w="1234"/>
          </w:tcPr>
          <w:p>
            <w:r>
              <w:t>0.7143</w:t>
            </w:r>
          </w:p>
        </w:tc>
        <w:tc>
          <w:tcPr>
            <w:tcW w:type="dxa" w:w="1234"/>
          </w:tcPr>
          <w:p>
            <w:r>
              <w:t>0.7507</w:t>
            </w:r>
          </w:p>
        </w:tc>
        <w:tc>
          <w:tcPr>
            <w:tcW w:type="dxa" w:w="1234"/>
          </w:tcPr>
          <w:p>
            <w:r>
              <w:t>0.8365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simple + under + statistics + tfidf</w:t>
            </w:r>
          </w:p>
        </w:tc>
        <w:tc>
          <w:tcPr>
            <w:tcW w:type="dxa" w:w="1234"/>
          </w:tcPr>
          <w:p>
            <w:r>
              <w:t>0.9623</w:t>
            </w:r>
          </w:p>
        </w:tc>
        <w:tc>
          <w:tcPr>
            <w:tcW w:type="dxa" w:w="1234"/>
          </w:tcPr>
          <w:p>
            <w:r>
              <w:t>0.9858</w:t>
            </w:r>
          </w:p>
        </w:tc>
        <w:tc>
          <w:tcPr>
            <w:tcW w:type="dxa" w:w="1234"/>
          </w:tcPr>
          <w:p>
            <w:r>
              <w:t>0.938</w:t>
            </w:r>
          </w:p>
        </w:tc>
        <w:tc>
          <w:tcPr>
            <w:tcW w:type="dxa" w:w="1234"/>
          </w:tcPr>
          <w:p>
            <w:r>
              <w:t>0.9613</w:t>
            </w:r>
          </w:p>
        </w:tc>
        <w:tc>
          <w:tcPr>
            <w:tcW w:type="dxa" w:w="1234"/>
          </w:tcPr>
          <w:p>
            <w:r>
              <w:t>0.9946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simple + under + statistics + tfidf + pos</w:t>
            </w:r>
          </w:p>
        </w:tc>
        <w:tc>
          <w:tcPr>
            <w:tcW w:type="dxa" w:w="1234"/>
          </w:tcPr>
          <w:p>
            <w:r>
              <w:t>0.8775</w:t>
            </w:r>
          </w:p>
        </w:tc>
        <w:tc>
          <w:tcPr>
            <w:tcW w:type="dxa" w:w="1234"/>
          </w:tcPr>
          <w:p>
            <w:r>
              <w:t>0.8933</w:t>
            </w:r>
          </w:p>
        </w:tc>
        <w:tc>
          <w:tcPr>
            <w:tcW w:type="dxa" w:w="1234"/>
          </w:tcPr>
          <w:p>
            <w:r>
              <w:t>0.8571</w:t>
            </w:r>
          </w:p>
        </w:tc>
        <w:tc>
          <w:tcPr>
            <w:tcW w:type="dxa" w:w="1234"/>
          </w:tcPr>
          <w:p>
            <w:r>
              <w:t>0.8748</w:t>
            </w:r>
          </w:p>
        </w:tc>
        <w:tc>
          <w:tcPr>
            <w:tcW w:type="dxa" w:w="1234"/>
          </w:tcPr>
          <w:p>
            <w:r>
              <w:t>0.9392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simple + under + statistics + tfidf + pos + liwc</w:t>
            </w:r>
          </w:p>
        </w:tc>
        <w:tc>
          <w:tcPr>
            <w:tcW w:type="dxa" w:w="1234"/>
          </w:tcPr>
          <w:p>
            <w:r>
              <w:t>0.9017</w:t>
            </w:r>
          </w:p>
        </w:tc>
        <w:tc>
          <w:tcPr>
            <w:tcW w:type="dxa" w:w="1234"/>
          </w:tcPr>
          <w:p>
            <w:r>
              <w:t>0.888</w:t>
            </w:r>
          </w:p>
        </w:tc>
        <w:tc>
          <w:tcPr>
            <w:tcW w:type="dxa" w:w="1234"/>
          </w:tcPr>
          <w:p>
            <w:r>
              <w:t>0.9191</w:t>
            </w:r>
          </w:p>
        </w:tc>
        <w:tc>
          <w:tcPr>
            <w:tcW w:type="dxa" w:w="1234"/>
          </w:tcPr>
          <w:p>
            <w:r>
              <w:t>0.9033</w:t>
            </w:r>
          </w:p>
        </w:tc>
        <w:tc>
          <w:tcPr>
            <w:tcW w:type="dxa" w:w="1234"/>
          </w:tcPr>
          <w:p>
            <w:r>
              <w:t>0.9618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simple + over + statistics</w:t>
            </w:r>
          </w:p>
        </w:tc>
        <w:tc>
          <w:tcPr>
            <w:tcW w:type="dxa" w:w="1234"/>
          </w:tcPr>
          <w:p>
            <w:r>
              <w:t>0.7599</w:t>
            </w:r>
          </w:p>
        </w:tc>
        <w:tc>
          <w:tcPr>
            <w:tcW w:type="dxa" w:w="1234"/>
          </w:tcPr>
          <w:p>
            <w:r>
              <w:t>0.7918</w:t>
            </w:r>
          </w:p>
        </w:tc>
        <w:tc>
          <w:tcPr>
            <w:tcW w:type="dxa" w:w="1234"/>
          </w:tcPr>
          <w:p>
            <w:r>
              <w:t>0.3412</w:t>
            </w:r>
          </w:p>
        </w:tc>
        <w:tc>
          <w:tcPr>
            <w:tcW w:type="dxa" w:w="1234"/>
          </w:tcPr>
          <w:p>
            <w:r>
              <w:t>0.4769</w:t>
            </w:r>
          </w:p>
        </w:tc>
        <w:tc>
          <w:tcPr>
            <w:tcW w:type="dxa" w:w="1234"/>
          </w:tcPr>
          <w:p>
            <w:r>
              <w:t>0.7844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simple + over + statistics + tfidf</w:t>
            </w:r>
          </w:p>
        </w:tc>
        <w:tc>
          <w:tcPr>
            <w:tcW w:type="dxa" w:w="1234"/>
          </w:tcPr>
          <w:p>
            <w:r>
              <w:t>0.924</w:t>
            </w:r>
          </w:p>
        </w:tc>
        <w:tc>
          <w:tcPr>
            <w:tcW w:type="dxa" w:w="1234"/>
          </w:tcPr>
          <w:p>
            <w:r>
              <w:t>0.9275</w:t>
            </w:r>
          </w:p>
        </w:tc>
        <w:tc>
          <w:tcPr>
            <w:tcW w:type="dxa" w:w="1234"/>
          </w:tcPr>
          <w:p>
            <w:r>
              <w:t>0.8279</w:t>
            </w:r>
          </w:p>
        </w:tc>
        <w:tc>
          <w:tcPr>
            <w:tcW w:type="dxa" w:w="1234"/>
          </w:tcPr>
          <w:p>
            <w:r>
              <w:t>0.8749</w:t>
            </w:r>
          </w:p>
        </w:tc>
        <w:tc>
          <w:tcPr>
            <w:tcW w:type="dxa" w:w="1234"/>
          </w:tcPr>
          <w:p>
            <w:r>
              <w:t>0.9721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simple + over + statistics + tfidf + pos</w:t>
            </w:r>
          </w:p>
        </w:tc>
        <w:tc>
          <w:tcPr>
            <w:tcW w:type="dxa" w:w="1234"/>
          </w:tcPr>
          <w:p>
            <w:r>
              <w:t>0.7995</w:t>
            </w:r>
          </w:p>
        </w:tc>
        <w:tc>
          <w:tcPr>
            <w:tcW w:type="dxa" w:w="1234"/>
          </w:tcPr>
          <w:p>
            <w:r>
              <w:t>0.8217</w:t>
            </w:r>
          </w:p>
        </w:tc>
        <w:tc>
          <w:tcPr>
            <w:tcW w:type="dxa" w:w="1234"/>
          </w:tcPr>
          <w:p>
            <w:r>
              <w:t>0.479</w:t>
            </w:r>
          </w:p>
        </w:tc>
        <w:tc>
          <w:tcPr>
            <w:tcW w:type="dxa" w:w="1234"/>
          </w:tcPr>
          <w:p>
            <w:r>
              <w:t>0.6052</w:t>
            </w:r>
          </w:p>
        </w:tc>
        <w:tc>
          <w:tcPr>
            <w:tcW w:type="dxa" w:w="1234"/>
          </w:tcPr>
          <w:p>
            <w:r>
              <w:t>0.8483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simple + over + statistics + tfidf + pos + liwc</w:t>
            </w:r>
          </w:p>
        </w:tc>
        <w:tc>
          <w:tcPr>
            <w:tcW w:type="dxa" w:w="1234"/>
          </w:tcPr>
          <w:p>
            <w:r>
              <w:t>0.8412</w:t>
            </w:r>
          </w:p>
        </w:tc>
        <w:tc>
          <w:tcPr>
            <w:tcW w:type="dxa" w:w="1234"/>
          </w:tcPr>
          <w:p>
            <w:r>
              <w:t>0.8427</w:t>
            </w:r>
          </w:p>
        </w:tc>
        <w:tc>
          <w:tcPr>
            <w:tcW w:type="dxa" w:w="1234"/>
          </w:tcPr>
          <w:p>
            <w:r>
              <w:t>0.6207</w:t>
            </w:r>
          </w:p>
        </w:tc>
        <w:tc>
          <w:tcPr>
            <w:tcW w:type="dxa" w:w="1234"/>
          </w:tcPr>
          <w:p>
            <w:r>
              <w:t>0.7149</w:t>
            </w:r>
          </w:p>
        </w:tc>
        <w:tc>
          <w:tcPr>
            <w:tcW w:type="dxa" w:w="1234"/>
          </w:tcPr>
          <w:p>
            <w:r>
              <w:t>0.8971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large + default + statistics</w:t>
            </w:r>
          </w:p>
        </w:tc>
        <w:tc>
          <w:tcPr>
            <w:tcW w:type="dxa" w:w="1234"/>
          </w:tcPr>
          <w:p>
            <w:r>
              <w:t>0.9342</w:t>
            </w:r>
          </w:p>
        </w:tc>
        <w:tc>
          <w:tcPr>
            <w:tcW w:type="dxa" w:w="1234"/>
          </w:tcPr>
          <w:p>
            <w:r>
              <w:t>0.6393</w:t>
            </w:r>
          </w:p>
        </w:tc>
        <w:tc>
          <w:tcPr>
            <w:tcW w:type="dxa" w:w="1234"/>
          </w:tcPr>
          <w:p>
            <w:r>
              <w:t>0.0968</w:t>
            </w:r>
          </w:p>
        </w:tc>
        <w:tc>
          <w:tcPr>
            <w:tcW w:type="dxa" w:w="1234"/>
          </w:tcPr>
          <w:p>
            <w:r>
              <w:t>0.1681</w:t>
            </w:r>
          </w:p>
        </w:tc>
        <w:tc>
          <w:tcPr>
            <w:tcW w:type="dxa" w:w="1234"/>
          </w:tcPr>
          <w:p>
            <w:r>
              <w:t>0.7906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large + default + statistics + tfidf</w:t>
            </w:r>
          </w:p>
        </w:tc>
        <w:tc>
          <w:tcPr>
            <w:tcW w:type="dxa" w:w="1234"/>
          </w:tcPr>
          <w:p>
            <w:r>
              <w:t>0.9576</w:t>
            </w:r>
          </w:p>
        </w:tc>
        <w:tc>
          <w:tcPr>
            <w:tcW w:type="dxa" w:w="1234"/>
          </w:tcPr>
          <w:p>
            <w:r>
              <w:t>0.8702</w:t>
            </w:r>
          </w:p>
        </w:tc>
        <w:tc>
          <w:tcPr>
            <w:tcW w:type="dxa" w:w="1234"/>
          </w:tcPr>
          <w:p>
            <w:r>
              <w:t>0.4491</w:t>
            </w:r>
          </w:p>
        </w:tc>
        <w:tc>
          <w:tcPr>
            <w:tcW w:type="dxa" w:w="1234"/>
          </w:tcPr>
          <w:p>
            <w:r>
              <w:t>0.5925</w:t>
            </w:r>
          </w:p>
        </w:tc>
        <w:tc>
          <w:tcPr>
            <w:tcW w:type="dxa" w:w="1234"/>
          </w:tcPr>
          <w:p>
            <w:r>
              <w:t>0.9735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large + default + statistics + tfidf + pos</w:t>
            </w:r>
          </w:p>
        </w:tc>
        <w:tc>
          <w:tcPr>
            <w:tcW w:type="dxa" w:w="1234"/>
          </w:tcPr>
          <w:p>
            <w:r>
              <w:t>0.9371</w:t>
            </w:r>
          </w:p>
        </w:tc>
        <w:tc>
          <w:tcPr>
            <w:tcW w:type="dxa" w:w="1234"/>
          </w:tcPr>
          <w:p>
            <w:r>
              <w:t>0.6667</w:t>
            </w:r>
          </w:p>
        </w:tc>
        <w:tc>
          <w:tcPr>
            <w:tcW w:type="dxa" w:w="1234"/>
          </w:tcPr>
          <w:p>
            <w:r>
              <w:t>0.1687</w:t>
            </w:r>
          </w:p>
        </w:tc>
        <w:tc>
          <w:tcPr>
            <w:tcW w:type="dxa" w:w="1234"/>
          </w:tcPr>
          <w:p>
            <w:r>
              <w:t>0.2693</w:t>
            </w:r>
          </w:p>
        </w:tc>
        <w:tc>
          <w:tcPr>
            <w:tcW w:type="dxa" w:w="1234"/>
          </w:tcPr>
          <w:p>
            <w:r>
              <w:t>0.7954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large + default + statistics + tfidf + pos + liwc</w:t>
            </w:r>
          </w:p>
        </w:tc>
        <w:tc>
          <w:tcPr>
            <w:tcW w:type="dxa" w:w="1234"/>
          </w:tcPr>
          <w:p>
            <w:r>
              <w:t>0.9407</w:t>
            </w:r>
          </w:p>
        </w:tc>
        <w:tc>
          <w:tcPr>
            <w:tcW w:type="dxa" w:w="1234"/>
          </w:tcPr>
          <w:p>
            <w:r>
              <w:t>0.7007</w:t>
            </w:r>
          </w:p>
        </w:tc>
        <w:tc>
          <w:tcPr>
            <w:tcW w:type="dxa" w:w="1234"/>
          </w:tcPr>
          <w:p>
            <w:r>
              <w:t>0.2382</w:t>
            </w:r>
          </w:p>
        </w:tc>
        <w:tc>
          <w:tcPr>
            <w:tcW w:type="dxa" w:w="1234"/>
          </w:tcPr>
          <w:p>
            <w:r>
              <w:t>0.3556</w:t>
            </w:r>
          </w:p>
        </w:tc>
        <w:tc>
          <w:tcPr>
            <w:tcW w:type="dxa" w:w="1234"/>
          </w:tcPr>
          <w:p>
            <w:r>
              <w:t>0.8661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large + under + statistics</w:t>
            </w:r>
          </w:p>
        </w:tc>
        <w:tc>
          <w:tcPr>
            <w:tcW w:type="dxa" w:w="1234"/>
          </w:tcPr>
          <w:p>
            <w:r>
              <w:t>0.7631</w:t>
            </w:r>
          </w:p>
        </w:tc>
        <w:tc>
          <w:tcPr>
            <w:tcW w:type="dxa" w:w="1234"/>
          </w:tcPr>
          <w:p>
            <w:r>
              <w:t>0.791</w:t>
            </w:r>
          </w:p>
        </w:tc>
        <w:tc>
          <w:tcPr>
            <w:tcW w:type="dxa" w:w="1234"/>
          </w:tcPr>
          <w:p>
            <w:r>
              <w:t>0.7143</w:t>
            </w:r>
          </w:p>
        </w:tc>
        <w:tc>
          <w:tcPr>
            <w:tcW w:type="dxa" w:w="1234"/>
          </w:tcPr>
          <w:p>
            <w:r>
              <w:t>0.7507</w:t>
            </w:r>
          </w:p>
        </w:tc>
        <w:tc>
          <w:tcPr>
            <w:tcW w:type="dxa" w:w="1234"/>
          </w:tcPr>
          <w:p>
            <w:r>
              <w:t>0.8365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large + under + statistics + tfidf</w:t>
            </w:r>
          </w:p>
        </w:tc>
        <w:tc>
          <w:tcPr>
            <w:tcW w:type="dxa" w:w="1234"/>
          </w:tcPr>
          <w:p>
            <w:r>
              <w:t>0.965</w:t>
            </w:r>
          </w:p>
        </w:tc>
        <w:tc>
          <w:tcPr>
            <w:tcW w:type="dxa" w:w="1234"/>
          </w:tcPr>
          <w:p>
            <w:r>
              <w:t>0.9832</w:t>
            </w:r>
          </w:p>
        </w:tc>
        <w:tc>
          <w:tcPr>
            <w:tcW w:type="dxa" w:w="1234"/>
          </w:tcPr>
          <w:p>
            <w:r>
              <w:t>0.9461</w:t>
            </w:r>
          </w:p>
        </w:tc>
        <w:tc>
          <w:tcPr>
            <w:tcW w:type="dxa" w:w="1234"/>
          </w:tcPr>
          <w:p>
            <w:r>
              <w:t>0.9643</w:t>
            </w:r>
          </w:p>
        </w:tc>
        <w:tc>
          <w:tcPr>
            <w:tcW w:type="dxa" w:w="1234"/>
          </w:tcPr>
          <w:p>
            <w:r>
              <w:t>0.9932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large + under + statistics + tfidf + pos</w:t>
            </w:r>
          </w:p>
        </w:tc>
        <w:tc>
          <w:tcPr>
            <w:tcW w:type="dxa" w:w="1234"/>
          </w:tcPr>
          <w:p>
            <w:r>
              <w:t>0.8762</w:t>
            </w:r>
          </w:p>
        </w:tc>
        <w:tc>
          <w:tcPr>
            <w:tcW w:type="dxa" w:w="1234"/>
          </w:tcPr>
          <w:p>
            <w:r>
              <w:t>0.8886</w:t>
            </w:r>
          </w:p>
        </w:tc>
        <w:tc>
          <w:tcPr>
            <w:tcW w:type="dxa" w:w="1234"/>
          </w:tcPr>
          <w:p>
            <w:r>
              <w:t>0.8598</w:t>
            </w:r>
          </w:p>
        </w:tc>
        <w:tc>
          <w:tcPr>
            <w:tcW w:type="dxa" w:w="1234"/>
          </w:tcPr>
          <w:p>
            <w:r>
              <w:t>0.874</w:t>
            </w:r>
          </w:p>
        </w:tc>
        <w:tc>
          <w:tcPr>
            <w:tcW w:type="dxa" w:w="1234"/>
          </w:tcPr>
          <w:p>
            <w:r>
              <w:t>0.9389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large + under + statistics + tfidf + pos + liwc</w:t>
            </w:r>
          </w:p>
        </w:tc>
        <w:tc>
          <w:tcPr>
            <w:tcW w:type="dxa" w:w="1234"/>
          </w:tcPr>
          <w:p>
            <w:r>
              <w:t>0.9125</w:t>
            </w:r>
          </w:p>
        </w:tc>
        <w:tc>
          <w:tcPr>
            <w:tcW w:type="dxa" w:w="1234"/>
          </w:tcPr>
          <w:p>
            <w:r>
              <w:t>0.8964</w:t>
            </w:r>
          </w:p>
        </w:tc>
        <w:tc>
          <w:tcPr>
            <w:tcW w:type="dxa" w:w="1234"/>
          </w:tcPr>
          <w:p>
            <w:r>
              <w:t>0.9326</w:t>
            </w:r>
          </w:p>
        </w:tc>
        <w:tc>
          <w:tcPr>
            <w:tcW w:type="dxa" w:w="1234"/>
          </w:tcPr>
          <w:p>
            <w:r>
              <w:t>0.9141</w:t>
            </w:r>
          </w:p>
        </w:tc>
        <w:tc>
          <w:tcPr>
            <w:tcW w:type="dxa" w:w="1234"/>
          </w:tcPr>
          <w:p>
            <w:r>
              <w:t>0.9631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large + over + statistics</w:t>
            </w:r>
          </w:p>
        </w:tc>
        <w:tc>
          <w:tcPr>
            <w:tcW w:type="dxa" w:w="1234"/>
          </w:tcPr>
          <w:p>
            <w:r>
              <w:t>0.7599</w:t>
            </w:r>
          </w:p>
        </w:tc>
        <w:tc>
          <w:tcPr>
            <w:tcW w:type="dxa" w:w="1234"/>
          </w:tcPr>
          <w:p>
            <w:r>
              <w:t>0.7918</w:t>
            </w:r>
          </w:p>
        </w:tc>
        <w:tc>
          <w:tcPr>
            <w:tcW w:type="dxa" w:w="1234"/>
          </w:tcPr>
          <w:p>
            <w:r>
              <w:t>0.3412</w:t>
            </w:r>
          </w:p>
        </w:tc>
        <w:tc>
          <w:tcPr>
            <w:tcW w:type="dxa" w:w="1234"/>
          </w:tcPr>
          <w:p>
            <w:r>
              <w:t>0.4769</w:t>
            </w:r>
          </w:p>
        </w:tc>
        <w:tc>
          <w:tcPr>
            <w:tcW w:type="dxa" w:w="1234"/>
          </w:tcPr>
          <w:p>
            <w:r>
              <w:t>0.7844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large + over + statistics + tfidf</w:t>
            </w:r>
          </w:p>
        </w:tc>
        <w:tc>
          <w:tcPr>
            <w:tcW w:type="dxa" w:w="1234"/>
          </w:tcPr>
          <w:p>
            <w:r>
              <w:t>0.931</w:t>
            </w:r>
          </w:p>
        </w:tc>
        <w:tc>
          <w:tcPr>
            <w:tcW w:type="dxa" w:w="1234"/>
          </w:tcPr>
          <w:p>
            <w:r>
              <w:t>0.9415</w:t>
            </w:r>
          </w:p>
        </w:tc>
        <w:tc>
          <w:tcPr>
            <w:tcW w:type="dxa" w:w="1234"/>
          </w:tcPr>
          <w:p>
            <w:r>
              <w:t>0.8367</w:t>
            </w:r>
          </w:p>
        </w:tc>
        <w:tc>
          <w:tcPr>
            <w:tcW w:type="dxa" w:w="1234"/>
          </w:tcPr>
          <w:p>
            <w:r>
              <w:t>0.886</w:t>
            </w:r>
          </w:p>
        </w:tc>
        <w:tc>
          <w:tcPr>
            <w:tcW w:type="dxa" w:w="1234"/>
          </w:tcPr>
          <w:p>
            <w:r>
              <w:t>0.9781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large + over + statistics + tfidf + pos</w:t>
            </w:r>
          </w:p>
        </w:tc>
        <w:tc>
          <w:tcPr>
            <w:tcW w:type="dxa" w:w="1234"/>
          </w:tcPr>
          <w:p>
            <w:r>
              <w:t>0.7971</w:t>
            </w:r>
          </w:p>
        </w:tc>
        <w:tc>
          <w:tcPr>
            <w:tcW w:type="dxa" w:w="1234"/>
          </w:tcPr>
          <w:p>
            <w:r>
              <w:t>0.8134</w:t>
            </w:r>
          </w:p>
        </w:tc>
        <w:tc>
          <w:tcPr>
            <w:tcW w:type="dxa" w:w="1234"/>
          </w:tcPr>
          <w:p>
            <w:r>
              <w:t>0.4767</w:t>
            </w:r>
          </w:p>
        </w:tc>
        <w:tc>
          <w:tcPr>
            <w:tcW w:type="dxa" w:w="1234"/>
          </w:tcPr>
          <w:p>
            <w:r>
              <w:t>0.6011</w:t>
            </w:r>
          </w:p>
        </w:tc>
        <w:tc>
          <w:tcPr>
            <w:tcW w:type="dxa" w:w="1234"/>
          </w:tcPr>
          <w:p>
            <w:r>
              <w:t>0.8488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large + over + statistics + tfidf + pos + liwc</w:t>
            </w:r>
          </w:p>
        </w:tc>
        <w:tc>
          <w:tcPr>
            <w:tcW w:type="dxa" w:w="1234"/>
          </w:tcPr>
          <w:p>
            <w:r>
              <w:t>0.836</w:t>
            </w:r>
          </w:p>
        </w:tc>
        <w:tc>
          <w:tcPr>
            <w:tcW w:type="dxa" w:w="1234"/>
          </w:tcPr>
          <w:p>
            <w:r>
              <w:t>0.8391</w:t>
            </w:r>
          </w:p>
        </w:tc>
        <w:tc>
          <w:tcPr>
            <w:tcW w:type="dxa" w:w="1234"/>
          </w:tcPr>
          <w:p>
            <w:r>
              <w:t>0.6045</w:t>
            </w:r>
          </w:p>
        </w:tc>
        <w:tc>
          <w:tcPr>
            <w:tcW w:type="dxa" w:w="1234"/>
          </w:tcPr>
          <w:p>
            <w:r>
              <w:t>0.7028</w:t>
            </w:r>
          </w:p>
        </w:tc>
        <w:tc>
          <w:tcPr>
            <w:tcW w:type="dxa" w:w="1234"/>
          </w:tcPr>
          <w:p>
            <w:r>
              <w:t>0.8967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