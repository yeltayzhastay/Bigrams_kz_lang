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NaiveBayes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0.9151</w:t>
            </w:r>
          </w:p>
        </w:tc>
        <w:tc>
          <w:tcPr>
            <w:tcW w:type="dxa" w:w="1234"/>
          </w:tcPr>
          <w:p>
            <w:r>
              <w:t>0.2013</w:t>
            </w:r>
          </w:p>
        </w:tc>
        <w:tc>
          <w:tcPr>
            <w:tcW w:type="dxa" w:w="1234"/>
          </w:tcPr>
          <w:p>
            <w:r>
              <w:t>0.0794</w:t>
            </w:r>
          </w:p>
        </w:tc>
        <w:tc>
          <w:tcPr>
            <w:tcW w:type="dxa" w:w="1234"/>
          </w:tcPr>
          <w:p>
            <w:r>
              <w:t>0.1139</w:t>
            </w:r>
          </w:p>
        </w:tc>
        <w:tc>
          <w:tcPr>
            <w:tcW w:type="dxa" w:w="1234"/>
          </w:tcPr>
          <w:p>
            <w:r>
              <w:t>0.6204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0.9434</w:t>
            </w:r>
          </w:p>
        </w:tc>
        <w:tc>
          <w:tcPr>
            <w:tcW w:type="dxa" w:w="1234"/>
          </w:tcPr>
          <w:p>
            <w:r>
              <w:t>0.6392</w:t>
            </w:r>
          </w:p>
        </w:tc>
        <w:tc>
          <w:tcPr>
            <w:tcW w:type="dxa" w:w="1234"/>
          </w:tcPr>
          <w:p>
            <w:r>
              <w:t>0.4045</w:t>
            </w:r>
          </w:p>
        </w:tc>
        <w:tc>
          <w:tcPr>
            <w:tcW w:type="dxa" w:w="1234"/>
          </w:tcPr>
          <w:p>
            <w:r>
              <w:t>0.4954</w:t>
            </w:r>
          </w:p>
        </w:tc>
        <w:tc>
          <w:tcPr>
            <w:tcW w:type="dxa" w:w="1234"/>
          </w:tcPr>
          <w:p>
            <w:r>
              <w:t>0.9427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0.9404</w:t>
            </w:r>
          </w:p>
        </w:tc>
        <w:tc>
          <w:tcPr>
            <w:tcW w:type="dxa" w:w="1234"/>
          </w:tcPr>
          <w:p>
            <w:r>
              <w:t>0.5692</w:t>
            </w:r>
          </w:p>
        </w:tc>
        <w:tc>
          <w:tcPr>
            <w:tcW w:type="dxa" w:w="1234"/>
          </w:tcPr>
          <w:p>
            <w:r>
              <w:t>0.5409</w:t>
            </w:r>
          </w:p>
        </w:tc>
        <w:tc>
          <w:tcPr>
            <w:tcW w:type="dxa" w:w="1234"/>
          </w:tcPr>
          <w:p>
            <w:r>
              <w:t>0.5547</w:t>
            </w:r>
          </w:p>
        </w:tc>
        <w:tc>
          <w:tcPr>
            <w:tcW w:type="dxa" w:w="1234"/>
          </w:tcPr>
          <w:p>
            <w:r>
              <w:t>0.9061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0.9184</w:t>
            </w:r>
          </w:p>
        </w:tc>
        <w:tc>
          <w:tcPr>
            <w:tcW w:type="dxa" w:w="1234"/>
          </w:tcPr>
          <w:p>
            <w:r>
              <w:t>0.4397</w:t>
            </w:r>
          </w:p>
        </w:tc>
        <w:tc>
          <w:tcPr>
            <w:tcW w:type="dxa" w:w="1234"/>
          </w:tcPr>
          <w:p>
            <w:r>
              <w:t>0.6873</w:t>
            </w:r>
          </w:p>
        </w:tc>
        <w:tc>
          <w:tcPr>
            <w:tcW w:type="dxa" w:w="1234"/>
          </w:tcPr>
          <w:p>
            <w:r>
              <w:t>0.5363</w:t>
            </w:r>
          </w:p>
        </w:tc>
        <w:tc>
          <w:tcPr>
            <w:tcW w:type="dxa" w:w="1234"/>
          </w:tcPr>
          <w:p>
            <w:r>
              <w:t>0.8845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0.5303</w:t>
            </w:r>
          </w:p>
        </w:tc>
        <w:tc>
          <w:tcPr>
            <w:tcW w:type="dxa" w:w="1234"/>
          </w:tcPr>
          <w:p>
            <w:r>
              <w:t>0.9231</w:t>
            </w:r>
          </w:p>
        </w:tc>
        <w:tc>
          <w:tcPr>
            <w:tcW w:type="dxa" w:w="1234"/>
          </w:tcPr>
          <w:p>
            <w:r>
              <w:t>0.0647</w:t>
            </w:r>
          </w:p>
        </w:tc>
        <w:tc>
          <w:tcPr>
            <w:tcW w:type="dxa" w:w="1234"/>
          </w:tcPr>
          <w:p>
            <w:r>
              <w:t>0.1209</w:t>
            </w:r>
          </w:p>
        </w:tc>
        <w:tc>
          <w:tcPr>
            <w:tcW w:type="dxa" w:w="1234"/>
          </w:tcPr>
          <w:p>
            <w:r>
              <w:t>0.6338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0.8008</w:t>
            </w:r>
          </w:p>
        </w:tc>
        <w:tc>
          <w:tcPr>
            <w:tcW w:type="dxa" w:w="1234"/>
          </w:tcPr>
          <w:p>
            <w:r>
              <w:t>0.9745</w:t>
            </w:r>
          </w:p>
        </w:tc>
        <w:tc>
          <w:tcPr>
            <w:tcW w:type="dxa" w:w="1234"/>
          </w:tcPr>
          <w:p>
            <w:r>
              <w:t>0.6173</w:t>
            </w:r>
          </w:p>
        </w:tc>
        <w:tc>
          <w:tcPr>
            <w:tcW w:type="dxa" w:w="1234"/>
          </w:tcPr>
          <w:p>
            <w:r>
              <w:t>0.7558</w:t>
            </w:r>
          </w:p>
        </w:tc>
        <w:tc>
          <w:tcPr>
            <w:tcW w:type="dxa" w:w="1234"/>
          </w:tcPr>
          <w:p>
            <w:r>
              <w:t>0.9741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0.8721</w:t>
            </w:r>
          </w:p>
        </w:tc>
        <w:tc>
          <w:tcPr>
            <w:tcW w:type="dxa" w:w="1234"/>
          </w:tcPr>
          <w:p>
            <w:r>
              <w:t>0.9539</w:t>
            </w:r>
          </w:p>
        </w:tc>
        <w:tc>
          <w:tcPr>
            <w:tcW w:type="dxa" w:w="1234"/>
          </w:tcPr>
          <w:p>
            <w:r>
              <w:t>0.7817</w:t>
            </w:r>
          </w:p>
        </w:tc>
        <w:tc>
          <w:tcPr>
            <w:tcW w:type="dxa" w:w="1234"/>
          </w:tcPr>
          <w:p>
            <w:r>
              <w:t>0.8593</w:t>
            </w:r>
          </w:p>
        </w:tc>
        <w:tc>
          <w:tcPr>
            <w:tcW w:type="dxa" w:w="1234"/>
          </w:tcPr>
          <w:p>
            <w:r>
              <w:t>0.9538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0.8762</w:t>
            </w:r>
          </w:p>
        </w:tc>
        <w:tc>
          <w:tcPr>
            <w:tcW w:type="dxa" w:w="1234"/>
          </w:tcPr>
          <w:p>
            <w:r>
              <w:t>0.9139</w:t>
            </w:r>
          </w:p>
        </w:tc>
        <w:tc>
          <w:tcPr>
            <w:tcW w:type="dxa" w:w="1234"/>
          </w:tcPr>
          <w:p>
            <w:r>
              <w:t>0.8302</w:t>
            </w:r>
          </w:p>
        </w:tc>
        <w:tc>
          <w:tcPr>
            <w:tcW w:type="dxa" w:w="1234"/>
          </w:tcPr>
          <w:p>
            <w:r>
              <w:t>0.8701</w:t>
            </w:r>
          </w:p>
        </w:tc>
        <w:tc>
          <w:tcPr>
            <w:tcW w:type="dxa" w:w="1234"/>
          </w:tcPr>
          <w:p>
            <w:r>
              <w:t>0.927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0.6781</w:t>
            </w:r>
          </w:p>
        </w:tc>
        <w:tc>
          <w:tcPr>
            <w:tcW w:type="dxa" w:w="1234"/>
          </w:tcPr>
          <w:p>
            <w:r>
              <w:t>0.4082</w:t>
            </w:r>
          </w:p>
        </w:tc>
        <w:tc>
          <w:tcPr>
            <w:tcW w:type="dxa" w:w="1234"/>
          </w:tcPr>
          <w:p>
            <w:r>
              <w:t>0.0077</w:t>
            </w:r>
          </w:p>
        </w:tc>
        <w:tc>
          <w:tcPr>
            <w:tcW w:type="dxa" w:w="1234"/>
          </w:tcPr>
          <w:p>
            <w:r>
              <w:t>0.0151</w:t>
            </w:r>
          </w:p>
        </w:tc>
        <w:tc>
          <w:tcPr>
            <w:tcW w:type="dxa" w:w="1234"/>
          </w:tcPr>
          <w:p>
            <w:r>
              <w:t>0.4019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0.8423</w:t>
            </w:r>
          </w:p>
        </w:tc>
        <w:tc>
          <w:tcPr>
            <w:tcW w:type="dxa" w:w="1234"/>
          </w:tcPr>
          <w:p>
            <w:r>
              <w:t>0.9668</w:t>
            </w:r>
          </w:p>
        </w:tc>
        <w:tc>
          <w:tcPr>
            <w:tcW w:type="dxa" w:w="1234"/>
          </w:tcPr>
          <w:p>
            <w:r>
              <w:t>0.5264</w:t>
            </w:r>
          </w:p>
        </w:tc>
        <w:tc>
          <w:tcPr>
            <w:tcW w:type="dxa" w:w="1234"/>
          </w:tcPr>
          <w:p>
            <w:r>
              <w:t>0.6816</w:t>
            </w:r>
          </w:p>
        </w:tc>
        <w:tc>
          <w:tcPr>
            <w:tcW w:type="dxa" w:w="1234"/>
          </w:tcPr>
          <w:p>
            <w:r>
              <w:t>0.9514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0.8708</w:t>
            </w:r>
          </w:p>
        </w:tc>
        <w:tc>
          <w:tcPr>
            <w:tcW w:type="dxa" w:w="1234"/>
          </w:tcPr>
          <w:p>
            <w:r>
              <w:t>0.9369</w:t>
            </w:r>
          </w:p>
        </w:tc>
        <w:tc>
          <w:tcPr>
            <w:tcW w:type="dxa" w:w="1234"/>
          </w:tcPr>
          <w:p>
            <w:r>
              <w:t>0.6404</w:t>
            </w:r>
          </w:p>
        </w:tc>
        <w:tc>
          <w:tcPr>
            <w:tcW w:type="dxa" w:w="1234"/>
          </w:tcPr>
          <w:p>
            <w:r>
              <w:t>0.7608</w:t>
            </w:r>
          </w:p>
        </w:tc>
        <w:tc>
          <w:tcPr>
            <w:tcW w:type="dxa" w:w="1234"/>
          </w:tcPr>
          <w:p>
            <w:r>
              <w:t>0.924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0.8698</w:t>
            </w:r>
          </w:p>
        </w:tc>
        <w:tc>
          <w:tcPr>
            <w:tcW w:type="dxa" w:w="1234"/>
          </w:tcPr>
          <w:p>
            <w:r>
              <w:t>0.8567</w:t>
            </w:r>
          </w:p>
        </w:tc>
        <w:tc>
          <w:tcPr>
            <w:tcW w:type="dxa" w:w="1234"/>
          </w:tcPr>
          <w:p>
            <w:r>
              <w:t>0.7135</w:t>
            </w:r>
          </w:p>
        </w:tc>
        <w:tc>
          <w:tcPr>
            <w:tcW w:type="dxa" w:w="1234"/>
          </w:tcPr>
          <w:p>
            <w:r>
              <w:t>0.7786</w:t>
            </w:r>
          </w:p>
        </w:tc>
        <w:tc>
          <w:tcPr>
            <w:tcW w:type="dxa" w:w="1234"/>
          </w:tcPr>
          <w:p>
            <w:r>
              <w:t>0.8935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0.9151</w:t>
            </w:r>
          </w:p>
        </w:tc>
        <w:tc>
          <w:tcPr>
            <w:tcW w:type="dxa" w:w="1234"/>
          </w:tcPr>
          <w:p>
            <w:r>
              <w:t>0.2013</w:t>
            </w:r>
          </w:p>
        </w:tc>
        <w:tc>
          <w:tcPr>
            <w:tcW w:type="dxa" w:w="1234"/>
          </w:tcPr>
          <w:p>
            <w:r>
              <w:t>0.0794</w:t>
            </w:r>
          </w:p>
        </w:tc>
        <w:tc>
          <w:tcPr>
            <w:tcW w:type="dxa" w:w="1234"/>
          </w:tcPr>
          <w:p>
            <w:r>
              <w:t>0.1139</w:t>
            </w:r>
          </w:p>
        </w:tc>
        <w:tc>
          <w:tcPr>
            <w:tcW w:type="dxa" w:w="1234"/>
          </w:tcPr>
          <w:p>
            <w:r>
              <w:t>0.6204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0.9378</w:t>
            </w:r>
          </w:p>
        </w:tc>
        <w:tc>
          <w:tcPr>
            <w:tcW w:type="dxa" w:w="1234"/>
          </w:tcPr>
          <w:p>
            <w:r>
              <w:t>0.5664</w:t>
            </w:r>
          </w:p>
        </w:tc>
        <w:tc>
          <w:tcPr>
            <w:tcW w:type="dxa" w:w="1234"/>
          </w:tcPr>
          <w:p>
            <w:r>
              <w:t>0.402</w:t>
            </w:r>
          </w:p>
        </w:tc>
        <w:tc>
          <w:tcPr>
            <w:tcW w:type="dxa" w:w="1234"/>
          </w:tcPr>
          <w:p>
            <w:r>
              <w:t>0.4702</w:t>
            </w:r>
          </w:p>
        </w:tc>
        <w:tc>
          <w:tcPr>
            <w:tcW w:type="dxa" w:w="1234"/>
          </w:tcPr>
          <w:p>
            <w:r>
              <w:t>0.9452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0.9409</w:t>
            </w:r>
          </w:p>
        </w:tc>
        <w:tc>
          <w:tcPr>
            <w:tcW w:type="dxa" w:w="1234"/>
          </w:tcPr>
          <w:p>
            <w:r>
              <w:t>0.5718</w:t>
            </w:r>
          </w:p>
        </w:tc>
        <w:tc>
          <w:tcPr>
            <w:tcW w:type="dxa" w:w="1234"/>
          </w:tcPr>
          <w:p>
            <w:r>
              <w:t>0.5533</w:t>
            </w:r>
          </w:p>
        </w:tc>
        <w:tc>
          <w:tcPr>
            <w:tcW w:type="dxa" w:w="1234"/>
          </w:tcPr>
          <w:p>
            <w:r>
              <w:t>0.5624</w:t>
            </w:r>
          </w:p>
        </w:tc>
        <w:tc>
          <w:tcPr>
            <w:tcW w:type="dxa" w:w="1234"/>
          </w:tcPr>
          <w:p>
            <w:r>
              <w:t>0.9155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0.9196</w:t>
            </w:r>
          </w:p>
        </w:tc>
        <w:tc>
          <w:tcPr>
            <w:tcW w:type="dxa" w:w="1234"/>
          </w:tcPr>
          <w:p>
            <w:r>
              <w:t>0.4446</w:t>
            </w:r>
          </w:p>
        </w:tc>
        <w:tc>
          <w:tcPr>
            <w:tcW w:type="dxa" w:w="1234"/>
          </w:tcPr>
          <w:p>
            <w:r>
              <w:t>0.6873</w:t>
            </w:r>
          </w:p>
        </w:tc>
        <w:tc>
          <w:tcPr>
            <w:tcW w:type="dxa" w:w="1234"/>
          </w:tcPr>
          <w:p>
            <w:r>
              <w:t>0.54</w:t>
            </w:r>
          </w:p>
        </w:tc>
        <w:tc>
          <w:tcPr>
            <w:tcW w:type="dxa" w:w="1234"/>
          </w:tcPr>
          <w:p>
            <w:r>
              <w:t>0.8898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0.5303</w:t>
            </w:r>
          </w:p>
        </w:tc>
        <w:tc>
          <w:tcPr>
            <w:tcW w:type="dxa" w:w="1234"/>
          </w:tcPr>
          <w:p>
            <w:r>
              <w:t>0.9231</w:t>
            </w:r>
          </w:p>
        </w:tc>
        <w:tc>
          <w:tcPr>
            <w:tcW w:type="dxa" w:w="1234"/>
          </w:tcPr>
          <w:p>
            <w:r>
              <w:t>0.0647</w:t>
            </w:r>
          </w:p>
        </w:tc>
        <w:tc>
          <w:tcPr>
            <w:tcW w:type="dxa" w:w="1234"/>
          </w:tcPr>
          <w:p>
            <w:r>
              <w:t>0.1209</w:t>
            </w:r>
          </w:p>
        </w:tc>
        <w:tc>
          <w:tcPr>
            <w:tcW w:type="dxa" w:w="1234"/>
          </w:tcPr>
          <w:p>
            <w:r>
              <w:t>0.6338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0.7389</w:t>
            </w:r>
          </w:p>
        </w:tc>
        <w:tc>
          <w:tcPr>
            <w:tcW w:type="dxa" w:w="1234"/>
          </w:tcPr>
          <w:p>
            <w:r>
              <w:t>0.9784</w:t>
            </w:r>
          </w:p>
        </w:tc>
        <w:tc>
          <w:tcPr>
            <w:tcW w:type="dxa" w:w="1234"/>
          </w:tcPr>
          <w:p>
            <w:r>
              <w:t>0.4879</w:t>
            </w:r>
          </w:p>
        </w:tc>
        <w:tc>
          <w:tcPr>
            <w:tcW w:type="dxa" w:w="1234"/>
          </w:tcPr>
          <w:p>
            <w:r>
              <w:t>0.6511</w:t>
            </w:r>
          </w:p>
        </w:tc>
        <w:tc>
          <w:tcPr>
            <w:tcW w:type="dxa" w:w="1234"/>
          </w:tcPr>
          <w:p>
            <w:r>
              <w:t>0.9795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0.8493</w:t>
            </w:r>
          </w:p>
        </w:tc>
        <w:tc>
          <w:tcPr>
            <w:tcW w:type="dxa" w:w="1234"/>
          </w:tcPr>
          <w:p>
            <w:r>
              <w:t>0.9744</w:t>
            </w:r>
          </w:p>
        </w:tc>
        <w:tc>
          <w:tcPr>
            <w:tcW w:type="dxa" w:w="1234"/>
          </w:tcPr>
          <w:p>
            <w:r>
              <w:t>0.717</w:t>
            </w:r>
          </w:p>
        </w:tc>
        <w:tc>
          <w:tcPr>
            <w:tcW w:type="dxa" w:w="1234"/>
          </w:tcPr>
          <w:p>
            <w:r>
              <w:t>0.8261</w:t>
            </w:r>
          </w:p>
        </w:tc>
        <w:tc>
          <w:tcPr>
            <w:tcW w:type="dxa" w:w="1234"/>
          </w:tcPr>
          <w:p>
            <w:r>
              <w:t>0.951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0.8721</w:t>
            </w:r>
          </w:p>
        </w:tc>
        <w:tc>
          <w:tcPr>
            <w:tcW w:type="dxa" w:w="1234"/>
          </w:tcPr>
          <w:p>
            <w:r>
              <w:t>0.934</w:t>
            </w:r>
          </w:p>
        </w:tc>
        <w:tc>
          <w:tcPr>
            <w:tcW w:type="dxa" w:w="1234"/>
          </w:tcPr>
          <w:p>
            <w:r>
              <w:t>0.8005</w:t>
            </w:r>
          </w:p>
        </w:tc>
        <w:tc>
          <w:tcPr>
            <w:tcW w:type="dxa" w:w="1234"/>
          </w:tcPr>
          <w:p>
            <w:r>
              <w:t>0.8621</w:t>
            </w:r>
          </w:p>
        </w:tc>
        <w:tc>
          <w:tcPr>
            <w:tcW w:type="dxa" w:w="1234"/>
          </w:tcPr>
          <w:p>
            <w:r>
              <w:t>0.9233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0.6781</w:t>
            </w:r>
          </w:p>
        </w:tc>
        <w:tc>
          <w:tcPr>
            <w:tcW w:type="dxa" w:w="1234"/>
          </w:tcPr>
          <w:p>
            <w:r>
              <w:t>0.4082</w:t>
            </w:r>
          </w:p>
        </w:tc>
        <w:tc>
          <w:tcPr>
            <w:tcW w:type="dxa" w:w="1234"/>
          </w:tcPr>
          <w:p>
            <w:r>
              <w:t>0.0077</w:t>
            </w:r>
          </w:p>
        </w:tc>
        <w:tc>
          <w:tcPr>
            <w:tcW w:type="dxa" w:w="1234"/>
          </w:tcPr>
          <w:p>
            <w:r>
              <w:t>0.0151</w:t>
            </w:r>
          </w:p>
        </w:tc>
        <w:tc>
          <w:tcPr>
            <w:tcW w:type="dxa" w:w="1234"/>
          </w:tcPr>
          <w:p>
            <w:r>
              <w:t>0.4019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0.8158</w:t>
            </w:r>
          </w:p>
        </w:tc>
        <w:tc>
          <w:tcPr>
            <w:tcW w:type="dxa" w:w="1234"/>
          </w:tcPr>
          <w:p>
            <w:r>
              <w:t>0.9616</w:t>
            </w:r>
          </w:p>
        </w:tc>
        <w:tc>
          <w:tcPr>
            <w:tcW w:type="dxa" w:w="1234"/>
          </w:tcPr>
          <w:p>
            <w:r>
              <w:t>0.4436</w:t>
            </w:r>
          </w:p>
        </w:tc>
        <w:tc>
          <w:tcPr>
            <w:tcW w:type="dxa" w:w="1234"/>
          </w:tcPr>
          <w:p>
            <w:r>
              <w:t>0.6071</w:t>
            </w:r>
          </w:p>
        </w:tc>
        <w:tc>
          <w:tcPr>
            <w:tcW w:type="dxa" w:w="1234"/>
          </w:tcPr>
          <w:p>
            <w:r>
              <w:t>0.9404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0.8549</w:t>
            </w:r>
          </w:p>
        </w:tc>
        <w:tc>
          <w:tcPr>
            <w:tcW w:type="dxa" w:w="1234"/>
          </w:tcPr>
          <w:p>
            <w:r>
              <w:t>0.9299</w:t>
            </w:r>
          </w:p>
        </w:tc>
        <w:tc>
          <w:tcPr>
            <w:tcW w:type="dxa" w:w="1234"/>
          </w:tcPr>
          <w:p>
            <w:r>
              <w:t>0.5922</w:t>
            </w:r>
          </w:p>
        </w:tc>
        <w:tc>
          <w:tcPr>
            <w:tcW w:type="dxa" w:w="1234"/>
          </w:tcPr>
          <w:p>
            <w:r>
              <w:t>0.7236</w:t>
            </w:r>
          </w:p>
        </w:tc>
        <w:tc>
          <w:tcPr>
            <w:tcW w:type="dxa" w:w="1234"/>
          </w:tcPr>
          <w:p>
            <w:r>
              <w:t>0.915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0.8683</w:t>
            </w:r>
          </w:p>
        </w:tc>
        <w:tc>
          <w:tcPr>
            <w:tcW w:type="dxa" w:w="1234"/>
          </w:tcPr>
          <w:p>
            <w:r>
              <w:t>0.8542</w:t>
            </w:r>
          </w:p>
        </w:tc>
        <w:tc>
          <w:tcPr>
            <w:tcW w:type="dxa" w:w="1234"/>
          </w:tcPr>
          <w:p>
            <w:r>
              <w:t>0.7108</w:t>
            </w:r>
          </w:p>
        </w:tc>
        <w:tc>
          <w:tcPr>
            <w:tcW w:type="dxa" w:w="1234"/>
          </w:tcPr>
          <w:p>
            <w:r>
              <w:t>0.776</w:t>
            </w:r>
          </w:p>
        </w:tc>
        <w:tc>
          <w:tcPr>
            <w:tcW w:type="dxa" w:w="1234"/>
          </w:tcPr>
          <w:p>
            <w:r>
              <w:t>0.8865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0.9151</w:t>
            </w:r>
          </w:p>
        </w:tc>
        <w:tc>
          <w:tcPr>
            <w:tcW w:type="dxa" w:w="1234"/>
          </w:tcPr>
          <w:p>
            <w:r>
              <w:t>0.2013</w:t>
            </w:r>
          </w:p>
        </w:tc>
        <w:tc>
          <w:tcPr>
            <w:tcW w:type="dxa" w:w="1234"/>
          </w:tcPr>
          <w:p>
            <w:r>
              <w:t>0.0794</w:t>
            </w:r>
          </w:p>
        </w:tc>
        <w:tc>
          <w:tcPr>
            <w:tcW w:type="dxa" w:w="1234"/>
          </w:tcPr>
          <w:p>
            <w:r>
              <w:t>0.1139</w:t>
            </w:r>
          </w:p>
        </w:tc>
        <w:tc>
          <w:tcPr>
            <w:tcW w:type="dxa" w:w="1234"/>
          </w:tcPr>
          <w:p>
            <w:r>
              <w:t>0.6204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0.9433</w:t>
            </w:r>
          </w:p>
        </w:tc>
        <w:tc>
          <w:tcPr>
            <w:tcW w:type="dxa" w:w="1234"/>
          </w:tcPr>
          <w:p>
            <w:r>
              <w:t>0.6215</w:t>
            </w:r>
          </w:p>
        </w:tc>
        <w:tc>
          <w:tcPr>
            <w:tcW w:type="dxa" w:w="1234"/>
          </w:tcPr>
          <w:p>
            <w:r>
              <w:t>0.4442</w:t>
            </w:r>
          </w:p>
        </w:tc>
        <w:tc>
          <w:tcPr>
            <w:tcW w:type="dxa" w:w="1234"/>
          </w:tcPr>
          <w:p>
            <w:r>
              <w:t>0.5181</w:t>
            </w:r>
          </w:p>
        </w:tc>
        <w:tc>
          <w:tcPr>
            <w:tcW w:type="dxa" w:w="1234"/>
          </w:tcPr>
          <w:p>
            <w:r>
              <w:t>0.9567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0.9417</w:t>
            </w:r>
          </w:p>
        </w:tc>
        <w:tc>
          <w:tcPr>
            <w:tcW w:type="dxa" w:w="1234"/>
          </w:tcPr>
          <w:p>
            <w:r>
              <w:t>0.5784</w:t>
            </w:r>
          </w:p>
        </w:tc>
        <w:tc>
          <w:tcPr>
            <w:tcW w:type="dxa" w:w="1234"/>
          </w:tcPr>
          <w:p>
            <w:r>
              <w:t>0.5583</w:t>
            </w:r>
          </w:p>
        </w:tc>
        <w:tc>
          <w:tcPr>
            <w:tcW w:type="dxa" w:w="1234"/>
          </w:tcPr>
          <w:p>
            <w:r>
              <w:t>0.5682</w:t>
            </w:r>
          </w:p>
        </w:tc>
        <w:tc>
          <w:tcPr>
            <w:tcW w:type="dxa" w:w="1234"/>
          </w:tcPr>
          <w:p>
            <w:r>
              <w:t>0.9234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0.9206</w:t>
            </w:r>
          </w:p>
        </w:tc>
        <w:tc>
          <w:tcPr>
            <w:tcW w:type="dxa" w:w="1234"/>
          </w:tcPr>
          <w:p>
            <w:r>
              <w:t>0.4489</w:t>
            </w:r>
          </w:p>
        </w:tc>
        <w:tc>
          <w:tcPr>
            <w:tcW w:type="dxa" w:w="1234"/>
          </w:tcPr>
          <w:p>
            <w:r>
              <w:t>0.6873</w:t>
            </w:r>
          </w:p>
        </w:tc>
        <w:tc>
          <w:tcPr>
            <w:tcW w:type="dxa" w:w="1234"/>
          </w:tcPr>
          <w:p>
            <w:r>
              <w:t>0.5431</w:t>
            </w:r>
          </w:p>
        </w:tc>
        <w:tc>
          <w:tcPr>
            <w:tcW w:type="dxa" w:w="1234"/>
          </w:tcPr>
          <w:p>
            <w:r>
              <w:t>0.8949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0.5303</w:t>
            </w:r>
          </w:p>
        </w:tc>
        <w:tc>
          <w:tcPr>
            <w:tcW w:type="dxa" w:w="1234"/>
          </w:tcPr>
          <w:p>
            <w:r>
              <w:t>0.9231</w:t>
            </w:r>
          </w:p>
        </w:tc>
        <w:tc>
          <w:tcPr>
            <w:tcW w:type="dxa" w:w="1234"/>
          </w:tcPr>
          <w:p>
            <w:r>
              <w:t>0.0647</w:t>
            </w:r>
          </w:p>
        </w:tc>
        <w:tc>
          <w:tcPr>
            <w:tcW w:type="dxa" w:w="1234"/>
          </w:tcPr>
          <w:p>
            <w:r>
              <w:t>0.1209</w:t>
            </w:r>
          </w:p>
        </w:tc>
        <w:tc>
          <w:tcPr>
            <w:tcW w:type="dxa" w:w="1234"/>
          </w:tcPr>
          <w:p>
            <w:r>
              <w:t>0.6338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0.7483</w:t>
            </w:r>
          </w:p>
        </w:tc>
        <w:tc>
          <w:tcPr>
            <w:tcW w:type="dxa" w:w="1234"/>
          </w:tcPr>
          <w:p>
            <w:r>
              <w:t>0.9742</w:t>
            </w:r>
          </w:p>
        </w:tc>
        <w:tc>
          <w:tcPr>
            <w:tcW w:type="dxa" w:w="1234"/>
          </w:tcPr>
          <w:p>
            <w:r>
              <w:t>0.5094</w:t>
            </w:r>
          </w:p>
        </w:tc>
        <w:tc>
          <w:tcPr>
            <w:tcW w:type="dxa" w:w="1234"/>
          </w:tcPr>
          <w:p>
            <w:r>
              <w:t>0.669</w:t>
            </w:r>
          </w:p>
        </w:tc>
        <w:tc>
          <w:tcPr>
            <w:tcW w:type="dxa" w:w="1234"/>
          </w:tcPr>
          <w:p>
            <w:r>
              <w:t>0.9805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0.8493</w:t>
            </w:r>
          </w:p>
        </w:tc>
        <w:tc>
          <w:tcPr>
            <w:tcW w:type="dxa" w:w="1234"/>
          </w:tcPr>
          <w:p>
            <w:r>
              <w:t>0.9709</w:t>
            </w:r>
          </w:p>
        </w:tc>
        <w:tc>
          <w:tcPr>
            <w:tcW w:type="dxa" w:w="1234"/>
          </w:tcPr>
          <w:p>
            <w:r>
              <w:t>0.7197</w:t>
            </w:r>
          </w:p>
        </w:tc>
        <w:tc>
          <w:tcPr>
            <w:tcW w:type="dxa" w:w="1234"/>
          </w:tcPr>
          <w:p>
            <w:r>
              <w:t>0.8266</w:t>
            </w:r>
          </w:p>
        </w:tc>
        <w:tc>
          <w:tcPr>
            <w:tcW w:type="dxa" w:w="1234"/>
          </w:tcPr>
          <w:p>
            <w:r>
              <w:t>0.9529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0.8775</w:t>
            </w:r>
          </w:p>
        </w:tc>
        <w:tc>
          <w:tcPr>
            <w:tcW w:type="dxa" w:w="1234"/>
          </w:tcPr>
          <w:p>
            <w:r>
              <w:t>0.9321</w:t>
            </w:r>
          </w:p>
        </w:tc>
        <w:tc>
          <w:tcPr>
            <w:tcW w:type="dxa" w:w="1234"/>
          </w:tcPr>
          <w:p>
            <w:r>
              <w:t>0.814</w:t>
            </w:r>
          </w:p>
        </w:tc>
        <w:tc>
          <w:tcPr>
            <w:tcW w:type="dxa" w:w="1234"/>
          </w:tcPr>
          <w:p>
            <w:r>
              <w:t>0.8691</w:t>
            </w:r>
          </w:p>
        </w:tc>
        <w:tc>
          <w:tcPr>
            <w:tcW w:type="dxa" w:w="1234"/>
          </w:tcPr>
          <w:p>
            <w:r>
              <w:t>0.9253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0.6781</w:t>
            </w:r>
          </w:p>
        </w:tc>
        <w:tc>
          <w:tcPr>
            <w:tcW w:type="dxa" w:w="1234"/>
          </w:tcPr>
          <w:p>
            <w:r>
              <w:t>0.4082</w:t>
            </w:r>
          </w:p>
        </w:tc>
        <w:tc>
          <w:tcPr>
            <w:tcW w:type="dxa" w:w="1234"/>
          </w:tcPr>
          <w:p>
            <w:r>
              <w:t>0.0077</w:t>
            </w:r>
          </w:p>
        </w:tc>
        <w:tc>
          <w:tcPr>
            <w:tcW w:type="dxa" w:w="1234"/>
          </w:tcPr>
          <w:p>
            <w:r>
              <w:t>0.0151</w:t>
            </w:r>
          </w:p>
        </w:tc>
        <w:tc>
          <w:tcPr>
            <w:tcW w:type="dxa" w:w="1234"/>
          </w:tcPr>
          <w:p>
            <w:r>
              <w:t>0.4019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0.8323</w:t>
            </w:r>
          </w:p>
        </w:tc>
        <w:tc>
          <w:tcPr>
            <w:tcW w:type="dxa" w:w="1234"/>
          </w:tcPr>
          <w:p>
            <w:r>
              <w:t>0.9654</w:t>
            </w:r>
          </w:p>
        </w:tc>
        <w:tc>
          <w:tcPr>
            <w:tcW w:type="dxa" w:w="1234"/>
          </w:tcPr>
          <w:p>
            <w:r>
              <w:t>0.4948</w:t>
            </w:r>
          </w:p>
        </w:tc>
        <w:tc>
          <w:tcPr>
            <w:tcW w:type="dxa" w:w="1234"/>
          </w:tcPr>
          <w:p>
            <w:r>
              <w:t>0.6543</w:t>
            </w:r>
          </w:p>
        </w:tc>
        <w:tc>
          <w:tcPr>
            <w:tcW w:type="dxa" w:w="1234"/>
          </w:tcPr>
          <w:p>
            <w:r>
              <w:t>0.9509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0.8629</w:t>
            </w:r>
          </w:p>
        </w:tc>
        <w:tc>
          <w:tcPr>
            <w:tcW w:type="dxa" w:w="1234"/>
          </w:tcPr>
          <w:p>
            <w:r>
              <w:t>0.9345</w:t>
            </w:r>
          </w:p>
        </w:tc>
        <w:tc>
          <w:tcPr>
            <w:tcW w:type="dxa" w:w="1234"/>
          </w:tcPr>
          <w:p>
            <w:r>
              <w:t>0.6157</w:t>
            </w:r>
          </w:p>
        </w:tc>
        <w:tc>
          <w:tcPr>
            <w:tcW w:type="dxa" w:w="1234"/>
          </w:tcPr>
          <w:p>
            <w:r>
              <w:t>0.7423</w:t>
            </w:r>
          </w:p>
        </w:tc>
        <w:tc>
          <w:tcPr>
            <w:tcW w:type="dxa" w:w="1234"/>
          </w:tcPr>
          <w:p>
            <w:r>
              <w:t>0.9232</w:t>
            </w:r>
          </w:p>
        </w:tc>
      </w:tr>
      <w:tr>
        <w:tc>
          <w:tcPr>
            <w:tcW w:type="dxa" w:w="1234"/>
          </w:tcPr>
          <w:p>
            <w:r>
              <w:t>Naive Bayes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0.872</w:t>
            </w:r>
          </w:p>
        </w:tc>
        <w:tc>
          <w:tcPr>
            <w:tcW w:type="dxa" w:w="1234"/>
          </w:tcPr>
          <w:p>
            <w:r>
              <w:t>0.8615</w:t>
            </w:r>
          </w:p>
        </w:tc>
        <w:tc>
          <w:tcPr>
            <w:tcW w:type="dxa" w:w="1234"/>
          </w:tcPr>
          <w:p>
            <w:r>
              <w:t>0.7162</w:t>
            </w:r>
          </w:p>
        </w:tc>
        <w:tc>
          <w:tcPr>
            <w:tcW w:type="dxa" w:w="1234"/>
          </w:tcPr>
          <w:p>
            <w:r>
              <w:t>0.7822</w:t>
            </w:r>
          </w:p>
        </w:tc>
        <w:tc>
          <w:tcPr>
            <w:tcW w:type="dxa" w:w="1234"/>
          </w:tcPr>
          <w:p>
            <w:r>
              <w:t>0.8923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