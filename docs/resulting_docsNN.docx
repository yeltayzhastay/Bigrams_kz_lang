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default + statistics</w:t>
            </w:r>
          </w:p>
        </w:tc>
        <w:tc>
          <w:tcPr>
            <w:tcW w:type="dxa" w:w="1234"/>
          </w:tcPr>
          <w:p>
            <w:r>
              <w:t>0.9337</w:t>
            </w:r>
          </w:p>
        </w:tc>
        <w:tc>
          <w:tcPr>
            <w:tcW w:type="dxa" w:w="1234"/>
          </w:tcPr>
          <w:p>
            <w:r>
              <w:t>0.7917</w:t>
            </w:r>
          </w:p>
        </w:tc>
        <w:tc>
          <w:tcPr>
            <w:tcW w:type="dxa" w:w="1234"/>
          </w:tcPr>
          <w:p>
            <w:r>
              <w:t>0.0471</w:t>
            </w:r>
          </w:p>
        </w:tc>
        <w:tc>
          <w:tcPr>
            <w:tcW w:type="dxa" w:w="1234"/>
          </w:tcPr>
          <w:p>
            <w:r>
              <w:t>0.089</w:t>
            </w:r>
          </w:p>
        </w:tc>
        <w:tc>
          <w:tcPr>
            <w:tcW w:type="dxa" w:w="1234"/>
          </w:tcPr>
          <w:p>
            <w:r>
              <w:t>0.7848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default + statistics + tfidf</w:t>
            </w:r>
          </w:p>
        </w:tc>
        <w:tc>
          <w:tcPr>
            <w:tcW w:type="dxa" w:w="1234"/>
          </w:tcPr>
          <w:p>
            <w:r>
              <w:t>0.9693</w:t>
            </w:r>
          </w:p>
        </w:tc>
        <w:tc>
          <w:tcPr>
            <w:tcW w:type="dxa" w:w="1234"/>
          </w:tcPr>
          <w:p>
            <w:r>
              <w:t>0.8106</w:t>
            </w:r>
          </w:p>
        </w:tc>
        <w:tc>
          <w:tcPr>
            <w:tcW w:type="dxa" w:w="1234"/>
          </w:tcPr>
          <w:p>
            <w:r>
              <w:t>0.7221</w:t>
            </w:r>
          </w:p>
        </w:tc>
        <w:tc>
          <w:tcPr>
            <w:tcW w:type="dxa" w:w="1234"/>
          </w:tcPr>
          <w:p>
            <w:r>
              <w:t>0.7638</w:t>
            </w:r>
          </w:p>
        </w:tc>
        <w:tc>
          <w:tcPr>
            <w:tcW w:type="dxa" w:w="1234"/>
          </w:tcPr>
          <w:p>
            <w:r>
              <w:t>0.957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default + statistics + tfidf + pos</w:t>
            </w:r>
          </w:p>
        </w:tc>
        <w:tc>
          <w:tcPr>
            <w:tcW w:type="dxa" w:w="1234"/>
          </w:tcPr>
          <w:p>
            <w:r>
              <w:t>0.9618</w:t>
            </w:r>
          </w:p>
        </w:tc>
        <w:tc>
          <w:tcPr>
            <w:tcW w:type="dxa" w:w="1234"/>
          </w:tcPr>
          <w:p>
            <w:r>
              <w:t>0.7374</w:t>
            </w:r>
          </w:p>
        </w:tc>
        <w:tc>
          <w:tcPr>
            <w:tcW w:type="dxa" w:w="1234"/>
          </w:tcPr>
          <w:p>
            <w:r>
              <w:t>0.6898</w:t>
            </w:r>
          </w:p>
        </w:tc>
        <w:tc>
          <w:tcPr>
            <w:tcW w:type="dxa" w:w="1234"/>
          </w:tcPr>
          <w:p>
            <w:r>
              <w:t>0.7128</w:t>
            </w:r>
          </w:p>
        </w:tc>
        <w:tc>
          <w:tcPr>
            <w:tcW w:type="dxa" w:w="1234"/>
          </w:tcPr>
          <w:p>
            <w:r>
              <w:t>0.9601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default + statistics + tfidf + pos + liwc</w:t>
            </w:r>
          </w:p>
        </w:tc>
        <w:tc>
          <w:tcPr>
            <w:tcW w:type="dxa" w:w="1234"/>
          </w:tcPr>
          <w:p>
            <w:r>
              <w:t>0.9683</w:t>
            </w:r>
          </w:p>
        </w:tc>
        <w:tc>
          <w:tcPr>
            <w:tcW w:type="dxa" w:w="1234"/>
          </w:tcPr>
          <w:p>
            <w:r>
              <w:t>0.8678</w:t>
            </w:r>
          </w:p>
        </w:tc>
        <w:tc>
          <w:tcPr>
            <w:tcW w:type="dxa" w:w="1234"/>
          </w:tcPr>
          <w:p>
            <w:r>
              <w:t>0.6352</w:t>
            </w:r>
          </w:p>
        </w:tc>
        <w:tc>
          <w:tcPr>
            <w:tcW w:type="dxa" w:w="1234"/>
          </w:tcPr>
          <w:p>
            <w:r>
              <w:t>0.7335</w:t>
            </w:r>
          </w:p>
        </w:tc>
        <w:tc>
          <w:tcPr>
            <w:tcW w:type="dxa" w:w="1234"/>
          </w:tcPr>
          <w:p>
            <w:r>
              <w:t>0.9519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under + statistics</w:t>
            </w:r>
          </w:p>
        </w:tc>
        <w:tc>
          <w:tcPr>
            <w:tcW w:type="dxa" w:w="1234"/>
          </w:tcPr>
          <w:p>
            <w:r>
              <w:t>0.7685</w:t>
            </w:r>
          </w:p>
        </w:tc>
        <w:tc>
          <w:tcPr>
            <w:tcW w:type="dxa" w:w="1234"/>
          </w:tcPr>
          <w:p>
            <w:r>
              <w:t>0.8043</w:t>
            </w:r>
          </w:p>
        </w:tc>
        <w:tc>
          <w:tcPr>
            <w:tcW w:type="dxa" w:w="1234"/>
          </w:tcPr>
          <w:p>
            <w:r>
              <w:t>0.7089</w:t>
            </w:r>
          </w:p>
        </w:tc>
        <w:tc>
          <w:tcPr>
            <w:tcW w:type="dxa" w:w="1234"/>
          </w:tcPr>
          <w:p>
            <w:r>
              <w:t>0.7536</w:t>
            </w:r>
          </w:p>
        </w:tc>
        <w:tc>
          <w:tcPr>
            <w:tcW w:type="dxa" w:w="1234"/>
          </w:tcPr>
          <w:p>
            <w:r>
              <w:t>0.8361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under + statistics + tfidf</w:t>
            </w:r>
          </w:p>
        </w:tc>
        <w:tc>
          <w:tcPr>
            <w:tcW w:type="dxa" w:w="1234"/>
          </w:tcPr>
          <w:p>
            <w:r>
              <w:t>0.9771</w:t>
            </w:r>
          </w:p>
        </w:tc>
        <w:tc>
          <w:tcPr>
            <w:tcW w:type="dxa" w:w="1234"/>
          </w:tcPr>
          <w:p>
            <w:r>
              <w:t>0.9863</w:t>
            </w:r>
          </w:p>
        </w:tc>
        <w:tc>
          <w:tcPr>
            <w:tcW w:type="dxa" w:w="1234"/>
          </w:tcPr>
          <w:p>
            <w:r>
              <w:t>0.9677</w:t>
            </w:r>
          </w:p>
        </w:tc>
        <w:tc>
          <w:tcPr>
            <w:tcW w:type="dxa" w:w="1234"/>
          </w:tcPr>
          <w:p>
            <w:r>
              <w:t>0.9769</w:t>
            </w:r>
          </w:p>
        </w:tc>
        <w:tc>
          <w:tcPr>
            <w:tcW w:type="dxa" w:w="1234"/>
          </w:tcPr>
          <w:p>
            <w:r>
              <w:t>0.9981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under + statistics + tfidf + pos</w:t>
            </w:r>
          </w:p>
        </w:tc>
        <w:tc>
          <w:tcPr>
            <w:tcW w:type="dxa" w:w="1234"/>
          </w:tcPr>
          <w:p>
            <w:r>
              <w:t>0.9731</w:t>
            </w:r>
          </w:p>
        </w:tc>
        <w:tc>
          <w:tcPr>
            <w:tcW w:type="dxa" w:w="1234"/>
          </w:tcPr>
          <w:p>
            <w:r>
              <w:t>0.9808</w:t>
            </w:r>
          </w:p>
        </w:tc>
        <w:tc>
          <w:tcPr>
            <w:tcW w:type="dxa" w:w="1234"/>
          </w:tcPr>
          <w:p>
            <w:r>
              <w:t>0.965</w:t>
            </w:r>
          </w:p>
        </w:tc>
        <w:tc>
          <w:tcPr>
            <w:tcW w:type="dxa" w:w="1234"/>
          </w:tcPr>
          <w:p>
            <w:r>
              <w:t>0.9728</w:t>
            </w:r>
          </w:p>
        </w:tc>
        <w:tc>
          <w:tcPr>
            <w:tcW w:type="dxa" w:w="1234"/>
          </w:tcPr>
          <w:p>
            <w:r>
              <w:t>0.9984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under + statistics + tfidf + pos + liwc</w:t>
            </w:r>
          </w:p>
        </w:tc>
        <w:tc>
          <w:tcPr>
            <w:tcW w:type="dxa" w:w="1234"/>
          </w:tcPr>
          <w:p>
            <w:r>
              <w:t>0.965</w:t>
            </w:r>
          </w:p>
        </w:tc>
        <w:tc>
          <w:tcPr>
            <w:tcW w:type="dxa" w:w="1234"/>
          </w:tcPr>
          <w:p>
            <w:r>
              <w:t>0.9943</w:t>
            </w:r>
          </w:p>
        </w:tc>
        <w:tc>
          <w:tcPr>
            <w:tcW w:type="dxa" w:w="1234"/>
          </w:tcPr>
          <w:p>
            <w:r>
              <w:t>0.9353</w:t>
            </w:r>
          </w:p>
        </w:tc>
        <w:tc>
          <w:tcPr>
            <w:tcW w:type="dxa" w:w="1234"/>
          </w:tcPr>
          <w:p>
            <w:r>
              <w:t>0.9639</w:t>
            </w:r>
          </w:p>
        </w:tc>
        <w:tc>
          <w:tcPr>
            <w:tcW w:type="dxa" w:w="1234"/>
          </w:tcPr>
          <w:p>
            <w:r>
              <w:t>0.9987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over + statistics</w:t>
            </w:r>
          </w:p>
        </w:tc>
        <w:tc>
          <w:tcPr>
            <w:tcW w:type="dxa" w:w="1234"/>
          </w:tcPr>
          <w:p>
            <w:r>
              <w:t>0.7762</w:t>
            </w:r>
          </w:p>
        </w:tc>
        <w:tc>
          <w:tcPr>
            <w:tcW w:type="dxa" w:w="1234"/>
          </w:tcPr>
          <w:p>
            <w:r>
              <w:t>0.7172</w:t>
            </w:r>
          </w:p>
        </w:tc>
        <w:tc>
          <w:tcPr>
            <w:tcW w:type="dxa" w:w="1234"/>
          </w:tcPr>
          <w:p>
            <w:r>
              <w:t>0.499</w:t>
            </w:r>
          </w:p>
        </w:tc>
        <w:tc>
          <w:tcPr>
            <w:tcW w:type="dxa" w:w="1234"/>
          </w:tcPr>
          <w:p>
            <w:r>
              <w:t>0.5886</w:t>
            </w:r>
          </w:p>
        </w:tc>
        <w:tc>
          <w:tcPr>
            <w:tcW w:type="dxa" w:w="1234"/>
          </w:tcPr>
          <w:p>
            <w:r>
              <w:t>0.7912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over + statistics + tfidf</w:t>
            </w:r>
          </w:p>
        </w:tc>
        <w:tc>
          <w:tcPr>
            <w:tcW w:type="dxa" w:w="1234"/>
          </w:tcPr>
          <w:p>
            <w:r>
              <w:t>0.993</w:t>
            </w:r>
          </w:p>
        </w:tc>
        <w:tc>
          <w:tcPr>
            <w:tcW w:type="dxa" w:w="1234"/>
          </w:tcPr>
          <w:p>
            <w:r>
              <w:t>0.9829</w:t>
            </w:r>
          </w:p>
        </w:tc>
        <w:tc>
          <w:tcPr>
            <w:tcW w:type="dxa" w:w="1234"/>
          </w:tcPr>
          <w:p>
            <w:r>
              <w:t>0.9954</w:t>
            </w:r>
          </w:p>
        </w:tc>
        <w:tc>
          <w:tcPr>
            <w:tcW w:type="dxa" w:w="1234"/>
          </w:tcPr>
          <w:p>
            <w:r>
              <w:t>0.9891</w:t>
            </w:r>
          </w:p>
        </w:tc>
        <w:tc>
          <w:tcPr>
            <w:tcW w:type="dxa" w:w="1234"/>
          </w:tcPr>
          <w:p>
            <w:r>
              <w:t>0.999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over + statistics + tfidf + pos</w:t>
            </w:r>
          </w:p>
        </w:tc>
        <w:tc>
          <w:tcPr>
            <w:tcW w:type="dxa" w:w="1234"/>
          </w:tcPr>
          <w:p>
            <w:r>
              <w:t>0.9917</w:t>
            </w:r>
          </w:p>
        </w:tc>
        <w:tc>
          <w:tcPr>
            <w:tcW w:type="dxa" w:w="1234"/>
          </w:tcPr>
          <w:p>
            <w:r>
              <w:t>0.981</w:t>
            </w:r>
          </w:p>
        </w:tc>
        <w:tc>
          <w:tcPr>
            <w:tcW w:type="dxa" w:w="1234"/>
          </w:tcPr>
          <w:p>
            <w:r>
              <w:t>0.9935</w:t>
            </w:r>
          </w:p>
        </w:tc>
        <w:tc>
          <w:tcPr>
            <w:tcW w:type="dxa" w:w="1234"/>
          </w:tcPr>
          <w:p>
            <w:r>
              <w:t>0.9872</w:t>
            </w:r>
          </w:p>
        </w:tc>
        <w:tc>
          <w:tcPr>
            <w:tcW w:type="dxa" w:w="1234"/>
          </w:tcPr>
          <w:p>
            <w:r>
              <w:t>0.9991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over + statistics + tfidf + pos + liwc</w:t>
            </w:r>
          </w:p>
        </w:tc>
        <w:tc>
          <w:tcPr>
            <w:tcW w:type="dxa" w:w="1234"/>
          </w:tcPr>
          <w:p>
            <w:r>
              <w:t>0.9916</w:t>
            </w:r>
          </w:p>
        </w:tc>
        <w:tc>
          <w:tcPr>
            <w:tcW w:type="dxa" w:w="1234"/>
          </w:tcPr>
          <w:p>
            <w:r>
              <w:t>0.9862</w:t>
            </w:r>
          </w:p>
        </w:tc>
        <w:tc>
          <w:tcPr>
            <w:tcW w:type="dxa" w:w="1234"/>
          </w:tcPr>
          <w:p>
            <w:r>
              <w:t>0.9877</w:t>
            </w:r>
          </w:p>
        </w:tc>
        <w:tc>
          <w:tcPr>
            <w:tcW w:type="dxa" w:w="1234"/>
          </w:tcPr>
          <w:p>
            <w:r>
              <w:t>0.9869</w:t>
            </w:r>
          </w:p>
        </w:tc>
        <w:tc>
          <w:tcPr>
            <w:tcW w:type="dxa" w:w="1234"/>
          </w:tcPr>
          <w:p>
            <w:r>
              <w:t>0.9992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default + statistics</w:t>
            </w:r>
          </w:p>
        </w:tc>
        <w:tc>
          <w:tcPr>
            <w:tcW w:type="dxa" w:w="1234"/>
          </w:tcPr>
          <w:p>
            <w:r>
              <w:t>0.9334</w:t>
            </w:r>
          </w:p>
        </w:tc>
        <w:tc>
          <w:tcPr>
            <w:tcW w:type="dxa" w:w="1234"/>
          </w:tcPr>
          <w:p>
            <w:r>
              <w:t>0.7143</w:t>
            </w:r>
          </w:p>
        </w:tc>
        <w:tc>
          <w:tcPr>
            <w:tcW w:type="dxa" w:w="1234"/>
          </w:tcPr>
          <w:p>
            <w:r>
              <w:t>0.0496</w:t>
            </w:r>
          </w:p>
        </w:tc>
        <w:tc>
          <w:tcPr>
            <w:tcW w:type="dxa" w:w="1234"/>
          </w:tcPr>
          <w:p>
            <w:r>
              <w:t>0.0928</w:t>
            </w:r>
          </w:p>
        </w:tc>
        <w:tc>
          <w:tcPr>
            <w:tcW w:type="dxa" w:w="1234"/>
          </w:tcPr>
          <w:p>
            <w:r>
              <w:t>0.781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default + statistics + tfidf</w:t>
            </w:r>
          </w:p>
        </w:tc>
        <w:tc>
          <w:tcPr>
            <w:tcW w:type="dxa" w:w="1234"/>
          </w:tcPr>
          <w:p>
            <w:r>
              <w:t>0.9746</w:t>
            </w:r>
          </w:p>
        </w:tc>
        <w:tc>
          <w:tcPr>
            <w:tcW w:type="dxa" w:w="1234"/>
          </w:tcPr>
          <w:p>
            <w:r>
              <w:t>0.8713</w:t>
            </w:r>
          </w:p>
        </w:tc>
        <w:tc>
          <w:tcPr>
            <w:tcW w:type="dxa" w:w="1234"/>
          </w:tcPr>
          <w:p>
            <w:r>
              <w:t>0.7395</w:t>
            </w:r>
          </w:p>
        </w:tc>
        <w:tc>
          <w:tcPr>
            <w:tcW w:type="dxa" w:w="1234"/>
          </w:tcPr>
          <w:p>
            <w:r>
              <w:t>0.8</w:t>
            </w:r>
          </w:p>
        </w:tc>
        <w:tc>
          <w:tcPr>
            <w:tcW w:type="dxa" w:w="1234"/>
          </w:tcPr>
          <w:p>
            <w:r>
              <w:t>0.957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default + statistics + tfidf + pos</w:t>
            </w:r>
          </w:p>
        </w:tc>
        <w:tc>
          <w:tcPr>
            <w:tcW w:type="dxa" w:w="1234"/>
          </w:tcPr>
          <w:p>
            <w:r>
              <w:t>0.9772</w:t>
            </w:r>
          </w:p>
        </w:tc>
        <w:tc>
          <w:tcPr>
            <w:tcW w:type="dxa" w:w="1234"/>
          </w:tcPr>
          <w:p>
            <w:r>
              <w:t>0.8854</w:t>
            </w:r>
          </w:p>
        </w:tc>
        <w:tc>
          <w:tcPr>
            <w:tcW w:type="dxa" w:w="1234"/>
          </w:tcPr>
          <w:p>
            <w:r>
              <w:t>0.7667</w:t>
            </w:r>
          </w:p>
        </w:tc>
        <w:tc>
          <w:tcPr>
            <w:tcW w:type="dxa" w:w="1234"/>
          </w:tcPr>
          <w:p>
            <w:r>
              <w:t>0.8218</w:t>
            </w:r>
          </w:p>
        </w:tc>
        <w:tc>
          <w:tcPr>
            <w:tcW w:type="dxa" w:w="1234"/>
          </w:tcPr>
          <w:p>
            <w:r>
              <w:t>0.9653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default + statistics + tfidf + pos + liwc</w:t>
            </w:r>
          </w:p>
        </w:tc>
        <w:tc>
          <w:tcPr>
            <w:tcW w:type="dxa" w:w="1234"/>
          </w:tcPr>
          <w:p>
            <w:r>
              <w:t>0.9748</w:t>
            </w:r>
          </w:p>
        </w:tc>
        <w:tc>
          <w:tcPr>
            <w:tcW w:type="dxa" w:w="1234"/>
          </w:tcPr>
          <w:p>
            <w:r>
              <w:t>0.8829</w:t>
            </w:r>
          </w:p>
        </w:tc>
        <w:tc>
          <w:tcPr>
            <w:tcW w:type="dxa" w:w="1234"/>
          </w:tcPr>
          <w:p>
            <w:r>
              <w:t>0.7295</w:t>
            </w:r>
          </w:p>
        </w:tc>
        <w:tc>
          <w:tcPr>
            <w:tcW w:type="dxa" w:w="1234"/>
          </w:tcPr>
          <w:p>
            <w:r>
              <w:t>0.7989</w:t>
            </w:r>
          </w:p>
        </w:tc>
        <w:tc>
          <w:tcPr>
            <w:tcW w:type="dxa" w:w="1234"/>
          </w:tcPr>
          <w:p>
            <w:r>
              <w:t>0.9667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under + statistics</w:t>
            </w:r>
          </w:p>
        </w:tc>
        <w:tc>
          <w:tcPr>
            <w:tcW w:type="dxa" w:w="1234"/>
          </w:tcPr>
          <w:p>
            <w:r>
              <w:t>0.7524</w:t>
            </w:r>
          </w:p>
        </w:tc>
        <w:tc>
          <w:tcPr>
            <w:tcW w:type="dxa" w:w="1234"/>
          </w:tcPr>
          <w:p>
            <w:r>
              <w:t>0.8106</w:t>
            </w:r>
          </w:p>
        </w:tc>
        <w:tc>
          <w:tcPr>
            <w:tcW w:type="dxa" w:w="1234"/>
          </w:tcPr>
          <w:p>
            <w:r>
              <w:t>0.6577</w:t>
            </w:r>
          </w:p>
        </w:tc>
        <w:tc>
          <w:tcPr>
            <w:tcW w:type="dxa" w:w="1234"/>
          </w:tcPr>
          <w:p>
            <w:r>
              <w:t>0.7262</w:t>
            </w:r>
          </w:p>
        </w:tc>
        <w:tc>
          <w:tcPr>
            <w:tcW w:type="dxa" w:w="1234"/>
          </w:tcPr>
          <w:p>
            <w:r>
              <w:t>0.8405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under + statistics + tfidf</w:t>
            </w:r>
          </w:p>
        </w:tc>
        <w:tc>
          <w:tcPr>
            <w:tcW w:type="dxa" w:w="1234"/>
          </w:tcPr>
          <w:p>
            <w:r>
              <w:t>0.9677</w:t>
            </w:r>
          </w:p>
        </w:tc>
        <w:tc>
          <w:tcPr>
            <w:tcW w:type="dxa" w:w="1234"/>
          </w:tcPr>
          <w:p>
            <w:r>
              <w:t>0.978</w:t>
            </w:r>
          </w:p>
        </w:tc>
        <w:tc>
          <w:tcPr>
            <w:tcW w:type="dxa" w:w="1234"/>
          </w:tcPr>
          <w:p>
            <w:r>
              <w:t>0.9569</w:t>
            </w:r>
          </w:p>
        </w:tc>
        <w:tc>
          <w:tcPr>
            <w:tcW w:type="dxa" w:w="1234"/>
          </w:tcPr>
          <w:p>
            <w:r>
              <w:t>0.9673</w:t>
            </w:r>
          </w:p>
        </w:tc>
        <w:tc>
          <w:tcPr>
            <w:tcW w:type="dxa" w:w="1234"/>
          </w:tcPr>
          <w:p>
            <w:r>
              <w:t>0.9952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under + statistics + tfidf + pos</w:t>
            </w:r>
          </w:p>
        </w:tc>
        <w:tc>
          <w:tcPr>
            <w:tcW w:type="dxa" w:w="1234"/>
          </w:tcPr>
          <w:p>
            <w:r>
              <w:t>0.9717</w:t>
            </w:r>
          </w:p>
        </w:tc>
        <w:tc>
          <w:tcPr>
            <w:tcW w:type="dxa" w:w="1234"/>
          </w:tcPr>
          <w:p>
            <w:r>
              <w:t>0.9888</w:t>
            </w:r>
          </w:p>
        </w:tc>
        <w:tc>
          <w:tcPr>
            <w:tcW w:type="dxa" w:w="1234"/>
          </w:tcPr>
          <w:p>
            <w:r>
              <w:t>0.9542</w:t>
            </w:r>
          </w:p>
        </w:tc>
        <w:tc>
          <w:tcPr>
            <w:tcW w:type="dxa" w:w="1234"/>
          </w:tcPr>
          <w:p>
            <w:r>
              <w:t>0.9712</w:t>
            </w:r>
          </w:p>
        </w:tc>
        <w:tc>
          <w:tcPr>
            <w:tcW w:type="dxa" w:w="1234"/>
          </w:tcPr>
          <w:p>
            <w:r>
              <w:t>0.9967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under + statistics + tfidf + pos + liwc</w:t>
            </w:r>
          </w:p>
        </w:tc>
        <w:tc>
          <w:tcPr>
            <w:tcW w:type="dxa" w:w="1234"/>
          </w:tcPr>
          <w:p>
            <w:r>
              <w:t>0.9731</w:t>
            </w:r>
          </w:p>
        </w:tc>
        <w:tc>
          <w:tcPr>
            <w:tcW w:type="dxa" w:w="1234"/>
          </w:tcPr>
          <w:p>
            <w:r>
              <w:t>0.9756</w:t>
            </w:r>
          </w:p>
        </w:tc>
        <w:tc>
          <w:tcPr>
            <w:tcW w:type="dxa" w:w="1234"/>
          </w:tcPr>
          <w:p>
            <w:r>
              <w:t>0.9704</w:t>
            </w:r>
          </w:p>
        </w:tc>
        <w:tc>
          <w:tcPr>
            <w:tcW w:type="dxa" w:w="1234"/>
          </w:tcPr>
          <w:p>
            <w:r>
              <w:t>0.973</w:t>
            </w:r>
          </w:p>
        </w:tc>
        <w:tc>
          <w:tcPr>
            <w:tcW w:type="dxa" w:w="1234"/>
          </w:tcPr>
          <w:p>
            <w:r>
              <w:t>0.9971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over + statistics</w:t>
            </w:r>
          </w:p>
        </w:tc>
        <w:tc>
          <w:tcPr>
            <w:tcW w:type="dxa" w:w="1234"/>
          </w:tcPr>
          <w:p>
            <w:r>
              <w:t>0.7731</w:t>
            </w:r>
          </w:p>
        </w:tc>
        <w:tc>
          <w:tcPr>
            <w:tcW w:type="dxa" w:w="1234"/>
          </w:tcPr>
          <w:p>
            <w:r>
              <w:t>0.7351</w:t>
            </w:r>
          </w:p>
        </w:tc>
        <w:tc>
          <w:tcPr>
            <w:tcW w:type="dxa" w:w="1234"/>
          </w:tcPr>
          <w:p>
            <w:r>
              <w:t>0.4575</w:t>
            </w:r>
          </w:p>
        </w:tc>
        <w:tc>
          <w:tcPr>
            <w:tcW w:type="dxa" w:w="1234"/>
          </w:tcPr>
          <w:p>
            <w:r>
              <w:t>0.564</w:t>
            </w:r>
          </w:p>
        </w:tc>
        <w:tc>
          <w:tcPr>
            <w:tcW w:type="dxa" w:w="1234"/>
          </w:tcPr>
          <w:p>
            <w:r>
              <w:t>0.7912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over + statistics + tfidf</w:t>
            </w:r>
          </w:p>
        </w:tc>
        <w:tc>
          <w:tcPr>
            <w:tcW w:type="dxa" w:w="1234"/>
          </w:tcPr>
          <w:p>
            <w:r>
              <w:t>0.9926</w:t>
            </w:r>
          </w:p>
        </w:tc>
        <w:tc>
          <w:tcPr>
            <w:tcW w:type="dxa" w:w="1234"/>
          </w:tcPr>
          <w:p>
            <w:r>
              <w:t>0.9799</w:t>
            </w:r>
          </w:p>
        </w:tc>
        <w:tc>
          <w:tcPr>
            <w:tcW w:type="dxa" w:w="1234"/>
          </w:tcPr>
          <w:p>
            <w:r>
              <w:t>0.9973</w:t>
            </w:r>
          </w:p>
        </w:tc>
        <w:tc>
          <w:tcPr>
            <w:tcW w:type="dxa" w:w="1234"/>
          </w:tcPr>
          <w:p>
            <w:r>
              <w:t>0.9885</w:t>
            </w:r>
          </w:p>
        </w:tc>
        <w:tc>
          <w:tcPr>
            <w:tcW w:type="dxa" w:w="1234"/>
          </w:tcPr>
          <w:p>
            <w:r>
              <w:t>0.9991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over + statistics + tfidf + pos</w:t>
            </w:r>
          </w:p>
        </w:tc>
        <w:tc>
          <w:tcPr>
            <w:tcW w:type="dxa" w:w="1234"/>
          </w:tcPr>
          <w:p>
            <w:r>
              <w:t>0.9916</w:t>
            </w:r>
          </w:p>
        </w:tc>
        <w:tc>
          <w:tcPr>
            <w:tcW w:type="dxa" w:w="1234"/>
          </w:tcPr>
          <w:p>
            <w:r>
              <w:t>0.9803</w:t>
            </w:r>
          </w:p>
        </w:tc>
        <w:tc>
          <w:tcPr>
            <w:tcW w:type="dxa" w:w="1234"/>
          </w:tcPr>
          <w:p>
            <w:r>
              <w:t>0.9938</w:t>
            </w:r>
          </w:p>
        </w:tc>
        <w:tc>
          <w:tcPr>
            <w:tcW w:type="dxa" w:w="1234"/>
          </w:tcPr>
          <w:p>
            <w:r>
              <w:t>0.987</w:t>
            </w:r>
          </w:p>
        </w:tc>
        <w:tc>
          <w:tcPr>
            <w:tcW w:type="dxa" w:w="1234"/>
          </w:tcPr>
          <w:p>
            <w:r>
              <w:t>0.9991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over + statistics + tfidf + pos + liwc</w:t>
            </w:r>
          </w:p>
        </w:tc>
        <w:tc>
          <w:tcPr>
            <w:tcW w:type="dxa" w:w="1234"/>
          </w:tcPr>
          <w:p>
            <w:r>
              <w:t>0.9932</w:t>
            </w:r>
          </w:p>
        </w:tc>
        <w:tc>
          <w:tcPr>
            <w:tcW w:type="dxa" w:w="1234"/>
          </w:tcPr>
          <w:p>
            <w:r>
              <w:t>0.9836</w:t>
            </w:r>
          </w:p>
        </w:tc>
        <w:tc>
          <w:tcPr>
            <w:tcW w:type="dxa" w:w="1234"/>
          </w:tcPr>
          <w:p>
            <w:r>
              <w:t>0.9954</w:t>
            </w:r>
          </w:p>
        </w:tc>
        <w:tc>
          <w:tcPr>
            <w:tcW w:type="dxa" w:w="1234"/>
          </w:tcPr>
          <w:p>
            <w:r>
              <w:t>0.9895</w:t>
            </w:r>
          </w:p>
        </w:tc>
        <w:tc>
          <w:tcPr>
            <w:tcW w:type="dxa" w:w="1234"/>
          </w:tcPr>
          <w:p>
            <w:r>
              <w:t>0.999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default + statistics</w:t>
            </w:r>
          </w:p>
        </w:tc>
        <w:tc>
          <w:tcPr>
            <w:tcW w:type="dxa" w:w="1234"/>
          </w:tcPr>
          <w:p>
            <w:r>
              <w:t>0.9322</w:t>
            </w:r>
          </w:p>
        </w:tc>
        <w:tc>
          <w:tcPr>
            <w:tcW w:type="dxa" w:w="1234"/>
          </w:tcPr>
          <w:p>
            <w:r>
              <w:t>0.7778</w:t>
            </w:r>
          </w:p>
        </w:tc>
        <w:tc>
          <w:tcPr>
            <w:tcW w:type="dxa" w:w="1234"/>
          </w:tcPr>
          <w:p>
            <w:r>
              <w:t>0.0174</w:t>
            </w:r>
          </w:p>
        </w:tc>
        <w:tc>
          <w:tcPr>
            <w:tcW w:type="dxa" w:w="1234"/>
          </w:tcPr>
          <w:p>
            <w:r>
              <w:t>0.034</w:t>
            </w:r>
          </w:p>
        </w:tc>
        <w:tc>
          <w:tcPr>
            <w:tcW w:type="dxa" w:w="1234"/>
          </w:tcPr>
          <w:p>
            <w:r>
              <w:t>0.7816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default + statistics + tfidf</w:t>
            </w:r>
          </w:p>
        </w:tc>
        <w:tc>
          <w:tcPr>
            <w:tcW w:type="dxa" w:w="1234"/>
          </w:tcPr>
          <w:p>
            <w:r>
              <w:t>0.9763</w:t>
            </w:r>
          </w:p>
        </w:tc>
        <w:tc>
          <w:tcPr>
            <w:tcW w:type="dxa" w:w="1234"/>
          </w:tcPr>
          <w:p>
            <w:r>
              <w:t>0.8729</w:t>
            </w:r>
          </w:p>
        </w:tc>
        <w:tc>
          <w:tcPr>
            <w:tcW w:type="dxa" w:w="1234"/>
          </w:tcPr>
          <w:p>
            <w:r>
              <w:t>0.7667</w:t>
            </w:r>
          </w:p>
        </w:tc>
        <w:tc>
          <w:tcPr>
            <w:tcW w:type="dxa" w:w="1234"/>
          </w:tcPr>
          <w:p>
            <w:r>
              <w:t>0.8164</w:t>
            </w:r>
          </w:p>
        </w:tc>
        <w:tc>
          <w:tcPr>
            <w:tcW w:type="dxa" w:w="1234"/>
          </w:tcPr>
          <w:p>
            <w:r>
              <w:t>0.9757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default + statistics + tfidf + pos</w:t>
            </w:r>
          </w:p>
        </w:tc>
        <w:tc>
          <w:tcPr>
            <w:tcW w:type="dxa" w:w="1234"/>
          </w:tcPr>
          <w:p>
            <w:r>
              <w:t>0.9756</w:t>
            </w:r>
          </w:p>
        </w:tc>
        <w:tc>
          <w:tcPr>
            <w:tcW w:type="dxa" w:w="1234"/>
          </w:tcPr>
          <w:p>
            <w:r>
              <w:t>0.8514</w:t>
            </w:r>
          </w:p>
        </w:tc>
        <w:tc>
          <w:tcPr>
            <w:tcW w:type="dxa" w:w="1234"/>
          </w:tcPr>
          <w:p>
            <w:r>
              <w:t>0.7816</w:t>
            </w:r>
          </w:p>
        </w:tc>
        <w:tc>
          <w:tcPr>
            <w:tcW w:type="dxa" w:w="1234"/>
          </w:tcPr>
          <w:p>
            <w:r>
              <w:t>0.815</w:t>
            </w:r>
          </w:p>
        </w:tc>
        <w:tc>
          <w:tcPr>
            <w:tcW w:type="dxa" w:w="1234"/>
          </w:tcPr>
          <w:p>
            <w:r>
              <w:t>0.9715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default + statistics + tfidf + pos + liwc</w:t>
            </w:r>
          </w:p>
        </w:tc>
        <w:tc>
          <w:tcPr>
            <w:tcW w:type="dxa" w:w="1234"/>
          </w:tcPr>
          <w:p>
            <w:r>
              <w:t>0.9755</w:t>
            </w:r>
          </w:p>
        </w:tc>
        <w:tc>
          <w:tcPr>
            <w:tcW w:type="dxa" w:w="1234"/>
          </w:tcPr>
          <w:p>
            <w:r>
              <w:t>0.882</w:t>
            </w:r>
          </w:p>
        </w:tc>
        <w:tc>
          <w:tcPr>
            <w:tcW w:type="dxa" w:w="1234"/>
          </w:tcPr>
          <w:p>
            <w:r>
              <w:t>0.7419</w:t>
            </w:r>
          </w:p>
        </w:tc>
        <w:tc>
          <w:tcPr>
            <w:tcW w:type="dxa" w:w="1234"/>
          </w:tcPr>
          <w:p>
            <w:r>
              <w:t>0.8059</w:t>
            </w:r>
          </w:p>
        </w:tc>
        <w:tc>
          <w:tcPr>
            <w:tcW w:type="dxa" w:w="1234"/>
          </w:tcPr>
          <w:p>
            <w:r>
              <w:t>0.9697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under + statistics</w:t>
            </w:r>
          </w:p>
        </w:tc>
        <w:tc>
          <w:tcPr>
            <w:tcW w:type="dxa" w:w="1234"/>
          </w:tcPr>
          <w:p>
            <w:r>
              <w:t>0.7685</w:t>
            </w:r>
          </w:p>
        </w:tc>
        <w:tc>
          <w:tcPr>
            <w:tcW w:type="dxa" w:w="1234"/>
          </w:tcPr>
          <w:p>
            <w:r>
              <w:t>0.8241</w:t>
            </w:r>
          </w:p>
        </w:tc>
        <w:tc>
          <w:tcPr>
            <w:tcW w:type="dxa" w:w="1234"/>
          </w:tcPr>
          <w:p>
            <w:r>
              <w:t>0.6819</w:t>
            </w:r>
          </w:p>
        </w:tc>
        <w:tc>
          <w:tcPr>
            <w:tcW w:type="dxa" w:w="1234"/>
          </w:tcPr>
          <w:p>
            <w:r>
              <w:t>0.7463</w:t>
            </w:r>
          </w:p>
        </w:tc>
        <w:tc>
          <w:tcPr>
            <w:tcW w:type="dxa" w:w="1234"/>
          </w:tcPr>
          <w:p>
            <w:r>
              <w:t>0.8384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under + statistics + tfidf</w:t>
            </w:r>
          </w:p>
        </w:tc>
        <w:tc>
          <w:tcPr>
            <w:tcW w:type="dxa" w:w="1234"/>
          </w:tcPr>
          <w:p>
            <w:r>
              <w:t>0.9717</w:t>
            </w:r>
          </w:p>
        </w:tc>
        <w:tc>
          <w:tcPr>
            <w:tcW w:type="dxa" w:w="1234"/>
          </w:tcPr>
          <w:p>
            <w:r>
              <w:t>0.9916</w:t>
            </w:r>
          </w:p>
        </w:tc>
        <w:tc>
          <w:tcPr>
            <w:tcW w:type="dxa" w:w="1234"/>
          </w:tcPr>
          <w:p>
            <w:r>
              <w:t>0.9515</w:t>
            </w:r>
          </w:p>
        </w:tc>
        <w:tc>
          <w:tcPr>
            <w:tcW w:type="dxa" w:w="1234"/>
          </w:tcPr>
          <w:p>
            <w:r>
              <w:t>0.9711</w:t>
            </w:r>
          </w:p>
        </w:tc>
        <w:tc>
          <w:tcPr>
            <w:tcW w:type="dxa" w:w="1234"/>
          </w:tcPr>
          <w:p>
            <w:r>
              <w:t>0.9962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under + statistics + tfidf + pos</w:t>
            </w:r>
          </w:p>
        </w:tc>
        <w:tc>
          <w:tcPr>
            <w:tcW w:type="dxa" w:w="1234"/>
          </w:tcPr>
          <w:p>
            <w:r>
              <w:t>0.9704</w:t>
            </w:r>
          </w:p>
        </w:tc>
        <w:tc>
          <w:tcPr>
            <w:tcW w:type="dxa" w:w="1234"/>
          </w:tcPr>
          <w:p>
            <w:r>
              <w:t>0.9915</w:t>
            </w:r>
          </w:p>
        </w:tc>
        <w:tc>
          <w:tcPr>
            <w:tcW w:type="dxa" w:w="1234"/>
          </w:tcPr>
          <w:p>
            <w:r>
              <w:t>0.9488</w:t>
            </w:r>
          </w:p>
        </w:tc>
        <w:tc>
          <w:tcPr>
            <w:tcW w:type="dxa" w:w="1234"/>
          </w:tcPr>
          <w:p>
            <w:r>
              <w:t>0.9697</w:t>
            </w:r>
          </w:p>
        </w:tc>
        <w:tc>
          <w:tcPr>
            <w:tcW w:type="dxa" w:w="1234"/>
          </w:tcPr>
          <w:p>
            <w:r>
              <w:t>0.9966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under + statistics + tfidf + pos + liwc</w:t>
            </w:r>
          </w:p>
        </w:tc>
        <w:tc>
          <w:tcPr>
            <w:tcW w:type="dxa" w:w="1234"/>
          </w:tcPr>
          <w:p>
            <w:r>
              <w:t>0.9704</w:t>
            </w:r>
          </w:p>
        </w:tc>
        <w:tc>
          <w:tcPr>
            <w:tcW w:type="dxa" w:w="1234"/>
          </w:tcPr>
          <w:p>
            <w:r>
              <w:t>0.9834</w:t>
            </w:r>
          </w:p>
        </w:tc>
        <w:tc>
          <w:tcPr>
            <w:tcW w:type="dxa" w:w="1234"/>
          </w:tcPr>
          <w:p>
            <w:r>
              <w:t>0.9569</w:t>
            </w:r>
          </w:p>
        </w:tc>
        <w:tc>
          <w:tcPr>
            <w:tcW w:type="dxa" w:w="1234"/>
          </w:tcPr>
          <w:p>
            <w:r>
              <w:t>0.9699</w:t>
            </w:r>
          </w:p>
        </w:tc>
        <w:tc>
          <w:tcPr>
            <w:tcW w:type="dxa" w:w="1234"/>
          </w:tcPr>
          <w:p>
            <w:r>
              <w:t>0.996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over + statistics</w:t>
            </w:r>
          </w:p>
        </w:tc>
        <w:tc>
          <w:tcPr>
            <w:tcW w:type="dxa" w:w="1234"/>
          </w:tcPr>
          <w:p>
            <w:r>
              <w:t>0.7751</w:t>
            </w:r>
          </w:p>
        </w:tc>
        <w:tc>
          <w:tcPr>
            <w:tcW w:type="dxa" w:w="1234"/>
          </w:tcPr>
          <w:p>
            <w:r>
              <w:t>0.7326</w:t>
            </w:r>
          </w:p>
        </w:tc>
        <w:tc>
          <w:tcPr>
            <w:tcW w:type="dxa" w:w="1234"/>
          </w:tcPr>
          <w:p>
            <w:r>
              <w:t>0.4705</w:t>
            </w:r>
          </w:p>
        </w:tc>
        <w:tc>
          <w:tcPr>
            <w:tcW w:type="dxa" w:w="1234"/>
          </w:tcPr>
          <w:p>
            <w:r>
              <w:t>0.573</w:t>
            </w:r>
          </w:p>
        </w:tc>
        <w:tc>
          <w:tcPr>
            <w:tcW w:type="dxa" w:w="1234"/>
          </w:tcPr>
          <w:p>
            <w:r>
              <w:t>0.793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over + statistics + tfidf</w:t>
            </w:r>
          </w:p>
        </w:tc>
        <w:tc>
          <w:tcPr>
            <w:tcW w:type="dxa" w:w="1234"/>
          </w:tcPr>
          <w:p>
            <w:r>
              <w:t>0.9936</w:t>
            </w:r>
          </w:p>
        </w:tc>
        <w:tc>
          <w:tcPr>
            <w:tcW w:type="dxa" w:w="1234"/>
          </w:tcPr>
          <w:p>
            <w:r>
              <w:t>0.9833</w:t>
            </w:r>
          </w:p>
        </w:tc>
        <w:tc>
          <w:tcPr>
            <w:tcW w:type="dxa" w:w="1234"/>
          </w:tcPr>
          <w:p>
            <w:r>
              <w:t>0.9969</w:t>
            </w:r>
          </w:p>
        </w:tc>
        <w:tc>
          <w:tcPr>
            <w:tcW w:type="dxa" w:w="1234"/>
          </w:tcPr>
          <w:p>
            <w:r>
              <w:t>0.9901</w:t>
            </w:r>
          </w:p>
        </w:tc>
        <w:tc>
          <w:tcPr>
            <w:tcW w:type="dxa" w:w="1234"/>
          </w:tcPr>
          <w:p>
            <w:r>
              <w:t>0.9993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over + statistics + tfidf + pos</w:t>
            </w:r>
          </w:p>
        </w:tc>
        <w:tc>
          <w:tcPr>
            <w:tcW w:type="dxa" w:w="1234"/>
          </w:tcPr>
          <w:p>
            <w:r>
              <w:t>0.992</w:t>
            </w:r>
          </w:p>
        </w:tc>
        <w:tc>
          <w:tcPr>
            <w:tcW w:type="dxa" w:w="1234"/>
          </w:tcPr>
          <w:p>
            <w:r>
              <w:t>0.9799</w:t>
            </w:r>
          </w:p>
        </w:tc>
        <w:tc>
          <w:tcPr>
            <w:tcW w:type="dxa" w:w="1234"/>
          </w:tcPr>
          <w:p>
            <w:r>
              <w:t>0.9954</w:t>
            </w:r>
          </w:p>
        </w:tc>
        <w:tc>
          <w:tcPr>
            <w:tcW w:type="dxa" w:w="1234"/>
          </w:tcPr>
          <w:p>
            <w:r>
              <w:t>0.9876</w:t>
            </w:r>
          </w:p>
        </w:tc>
        <w:tc>
          <w:tcPr>
            <w:tcW w:type="dxa" w:w="1234"/>
          </w:tcPr>
          <w:p>
            <w:r>
              <w:t>0.9991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over + statistics + tfidf + pos + liwc</w:t>
            </w:r>
          </w:p>
        </w:tc>
        <w:tc>
          <w:tcPr>
            <w:tcW w:type="dxa" w:w="1234"/>
          </w:tcPr>
          <w:p>
            <w:r>
              <w:t>0.9918</w:t>
            </w:r>
          </w:p>
        </w:tc>
        <w:tc>
          <w:tcPr>
            <w:tcW w:type="dxa" w:w="1234"/>
          </w:tcPr>
          <w:p>
            <w:r>
              <w:t>0.9792</w:t>
            </w:r>
          </w:p>
        </w:tc>
        <w:tc>
          <w:tcPr>
            <w:tcW w:type="dxa" w:w="1234"/>
          </w:tcPr>
          <w:p>
            <w:r>
              <w:t>0.9958</w:t>
            </w:r>
          </w:p>
        </w:tc>
        <w:tc>
          <w:tcPr>
            <w:tcW w:type="dxa" w:w="1234"/>
          </w:tcPr>
          <w:p>
            <w:r>
              <w:t>0.9874</w:t>
            </w:r>
          </w:p>
        </w:tc>
        <w:tc>
          <w:tcPr>
            <w:tcW w:type="dxa" w:w="1234"/>
          </w:tcPr>
          <w:p>
            <w:r>
              <w:t>0.9993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